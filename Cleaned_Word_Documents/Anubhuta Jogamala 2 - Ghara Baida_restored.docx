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Page 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.             =    | 4     ps ସବି</w:t>
        <w:br/>
        <w:t>`                            4 ୨୬୩୭ 5h A   ୨ ଲେ a</w:t>
        <w:br/>
        <w:t>:                             `                       %                = £2     as         :     ¦</w:t>
        <w:br/>
        <w:t>ପି     a                             :      ଥି   =            ¦</w:t>
        <w:br/>
        <w:t xml:space="preserve"> 8                   ~                =                     J      =               {</w:t>
        <w:br/>
        <w:t>.&lt;_         ଦ୍ବିତୀୟ ଭାଗ “୭</w:t>
        <w:br/>
        <w:t>fe ହି ୦ ˆ = ae</w:t>
        <w:br/>
        <w:br/>
        <w:t>a     ;                      fee ଖା ।</w:t>
        <w:br/>
        <w:br/>
        <w:t>=a                            °      se as</w:t>
        <w:br/>
        <w:br/>
        <w:t>L               3s `:                                        ୬ ୭</w:t>
        <w:br/>
        <w:br/>
        <w:t>.  aa  :   =        34 SS                                      ¬ ସା    =</w:t>
        <w:br/>
        <w:t>ae                      Bak            '       . ।</w:t>
        <w:br/>
        <w:t>:                    1 .         ନ୍‌ ୪</w:t>
        <w:br/>
        <w:t>ଶଶ ~*~ ଏ ଓ a               owe &lt; ¥ ¬           ୬ ୫ “</w:t>
        <w:br/>
        <w:t xml:space="preserve">       ଲର      ସାଜି `) Bee ¥</w:t>
        <w:br/>
        <w:t>ଏକ ୭  Nao  SS ee    ୪୬ eS “= @</w:t>
        <w:br/>
        <w:t>୫୪୦୮ ୧) cae ୧ ୭,      ୫ ତ    ¦              €    '    )</w:t>
        <w:br/>
        <w:br/>
        <w:t>, * ....ମଜା  ]  I &amp;   $           ଶ୍‌ ୪    ।   ଛେ ୩୩୭ %</w:t>
        <w:br/>
        <w:t>=         A&gt;                  `        (eee ¡ ୧ 7 oe</w:t>
        <w:br/>
        <w:t>— «|      ୮ “-                    ୍ଲ ଜୈ ଠଟ୫</w:t>
        <w:br/>
        <w:t>re    -        _                . ts ଓ -&gt;-      #    ae «&lt;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</w:t>
        <w:br/>
        <w:t>|                       ଦ୍ବିତୀୟ ଭାଗ</w:t>
        <w:br/>
        <w:t>ବା</w:t>
        <w:br/>
        <w:t>ଲେଖକ `: ଶ୍ରୀ ଲକ୍ଷ୍ମଣ ମିଶ୍ର, ବି.ଏ.</w:t>
        <w:br/>
        <w:t>(ଅବସରପ୍ରାପ୍ତ ପୁଲିସ ସୁପରିଣ୍ଢେଣ୍ଡେଣ୍ଟ)</w:t>
        <w:br/>
        <w:t>ଆଡ଼ମିନିଷ୍ଟ୍ରେଟର ଶ୍ରୀଜଗନ୍ନାଥ ମନ୍ଦିର, ପୁରୀ</w:t>
        <w:br/>
        <w:t>ମୂଲ୍ୟ : ଟ୨୦୦/-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(ii)                      LQG CAUSIENR GONE କାଳ (IA PRE)                     Oo</w:t>
        <w:br/>
        <w:t>ଅନୁଭୂତ ଯୋଗମାଳା ଦ୍ଵିତୀୟ ଭାଗ ବା          ।</w:t>
        <w:br/>
        <w:t>ଘର ବଇଦ                                       |</w:t>
        <w:br/>
        <w:t>ଲେଖକ : ଶ୍ରୀ ଲକ୍ଷ୍ମଣ ମିଶ୍ର              -                                 ।</w:t>
        <w:br/>
        <w:t>ପ୍ରକାଶକ : ଶ୍ରୀ ପ୍ରାଣକୃଷ୍ଣ ମିଶ୍ର, ଆଇ. ଏ. ଏସ୍‌. (ଅବସରପ୍ରାପ୍)                         7</w:t>
        <w:br/>
        <w:t>ପ୍ଲଟ ନଂ - ଏନ୍‌ - ୨/ ୨୩, ନୟାପଲ୍ଲୀ, ଭୁବନେଶ୍ବର - ୭୫୧ ୦୧୫</w:t>
        <w:br/>
        <w:br/>
        <w:t>ଫୋନ୍‌ - (୦୬୭୪) ୨୫୫୧୫୯୪</w:t>
        <w:br/>
        <w:br/>
        <w:t>ସର୍ବସ୍ଵତ୍ତ୍ଵ ସଂରକ୍ଷିତ                                        ।</w:t>
        <w:br/>
        <w:br/>
        <w:t>“ ଲକ୍ଷ୍ମଣ ମିଶ୍ର Tle ଫ୍ୟାମିଲି”                                                   |</w:t>
        <w:br/>
        <w:t>ପରିମାର୍ଜିତ ସଂସ୍କରଣ : ER ୨୦୦.୬                                     |</w:t>
        <w:br/>
        <w:t>ଦ୍ବିତୀୟ ମୁଦ୍ରଣ : ନଭେମ୍ବର ୨୦୦୬                               .</w:t>
        <w:br/>
        <w:t>ତୃତୀୟ ମୁଦ୍ରଣ : ଅକ୍ଟୋବର 9009                                      `</w:t>
        <w:br/>
        <w:t>ଚତୁର୍ଥ ମୁଦ୍ରଣ : ଜୁନ୍‌ ୨୦୦୮</w:t>
        <w:br/>
        <w:br/>
        <w:t>ପଞ୍ଚମ ମୁଦ୍ରଣ : ଡିସେମ୍ବର ୨୦୦୮</w:t>
        <w:br/>
        <w:br/>
        <w:t>ଷଷ୍ଠ ମୁଦ୍ରଣ : ଜାନୁଆରୀ ୨୦୧୦                                                      ।</w:t>
        <w:br/>
        <w:t>ସପ୍ତମ ମୁଦ୍ରଣ : ଡିସେମ୍ବର ୨୦୧୦</w:t>
        <w:br/>
        <w:t>ଅଷ୍ଟମ ମୁଦ୍ରଣ : ଅଗଷ୍ଟ ୨୦୧୧</w:t>
        <w:br/>
        <w:br/>
        <w:t>ନବମ ମୁଦ୍ରଣ : ଅପ୍ରେଲ୍‌ ୨୦୧୨         .</w:t>
        <w:br/>
        <w:t>ଦଶମ ମୁଦ୍ରଣ : ଜାନୁଆରୀ ୨୦୧୩                                          |</w:t>
        <w:br/>
        <w:t>ଏକାଦଶ ମୁଦ୍ରଣ: ଅକ୍ଟୋବର ୨୦୧୩                                      |</w:t>
        <w:br/>
        <w:t>ଦ୍ଵାଦଶ ମୁଦ୍ରଣ : ଫେବୃଆରୀ ୨୦୧୪</w:t>
        <w:br/>
        <w:t>ବିତରକ : ଶ୍ରୀ ଶମ୍ଭୁନାଥ ମହାନ୍ତି, ପୁସ୍ତକ ବିକ୍ରେତା                                ¦</w:t>
        <w:br/>
        <w:t>ପୁରୁଣା ବସ୍‌ଷ୍ଟାଣ୍ଡ ଭୁବନେଶ୍ବର                                        |</w:t>
        <w:br/>
        <w:t>ଟେଲିଫୋନ - ୯୩୩୮୫୭ ୨୫୫୪</w:t>
        <w:br/>
        <w:t>ମୁଦ୍ରଣ : ପରଫେକ୍୍‌ Ga aia ଗ୍ରାଫିକ୍‌ (ପାା.) ଲିଃ.,</w:t>
        <w:br/>
        <w:br/>
        <w:t>୧୫୪, ସେକ୍ୃର - ଏ, ଜୋନ୍‌ ¬ ବି, ମଞ୍ଚେଶ୍ବର Asm, ଭୁବନେଶ୍‌ର - ୧୦</w:t>
        <w:br/>
        <w:br/>
        <w:t>ଫୋନ - (୦୬୭୪) ୨୫୮୭୮୩୪ / ୬୫୩୯୮୭୫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       ଜକ ନାଳ (le) Pa)                   (iii )</w:t>
        <w:br/>
        <w:t>¦                                 FRAC Cola! PETA</w:t>
        <w:br/>
        <w:t>!                             ୬୦୦୭</w:t>
        <w:br/>
        <w:t>।</w:t>
        <w:br/>
        <w:t>।                                                         °</w:t>
        <w:br/>
        <w:t>|                                        des ଲକ୍ଷ୍ମଣ ମିଶ୍ର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(iv)                    QR CHM al GEIL Ale! (ହନ PHO)</w:t>
        <w:br/>
        <w:t>‘AQ ବଇଦଂର ପବକାଶନ ସଂପର୍କରେ ସୁଚନା</w:t>
        <w:br/>
        <w:t>` _ ୧୯ ୬୯ ମସିହାରେ ସ୍ବର୍ଗତ ଲକ୍ଷ୍ମଣ ମିଶ୍ରଙ୍କର Ade “ ଅନୁଭୂତ ଯୋଗମାଳା ଦ୍ବିତୀୟ ଭାଗ ବା</w:t>
        <w:br/>
        <w:t>ଘର ବଇଦଂ ପ୍ରକାଶିତ ହୋଇଥଲା ଏବଂ ଅଭୁତପୁର୍ବ ଲୋକପ୍ରିୟତା ଯୋଗୁଁ ତାହାର ବହୁବାର ମୁଦ୍ରଣ</w:t>
        <w:br/>
        <w:t>ହୋଇଥୁଲା ।</w:t>
        <w:br/>
        <w:t>ଏହା ପୂର୍ବରୁ ୧୯୬୦ ମସିହାରେ ସ୍ଵର୍ଗତ ମିଶ୍ରଙ୍କର ଲିଖ୍ବତ ‹ ଅନୁଭୁତ ଯୋଗମାଳା ବା ସହଜ         ¦</w:t>
        <w:br/>
        <w:t>ଚିକିତ୍ସାଂ ପ୍ରକାଶିତ ହୋଇ, ଅଶାତୀତ ଚାହିଦା ଯୋଗୁଁ ତାହାର ମଧ୍ଯ ଅନେକ ମୁଦ୍ରଣ ହୋଇଥଲା |</w:t>
        <w:br/>
        <w:t>ସ୍ଵର୍ଗତ ମିଶ୍ରଙ୍କର (ତିରୋଧାନ ତା ୨୬.୦୧,୧୯୮୯) ଅନିମ ଇଛା ଥିଲା ଆୟୁର୍ବେଦ ଚିକିଜ୍ସା</w:t>
        <w:br/>
        <w:t>କ୍ଷେତ୍ରରେ ଆଜୀବନ ଉତ୍ସର୍ଗିକୃତ ଗବେଷଣା ଓ ସାଧନାର ଉପଲବ୍ଧି ଲିପିବଦ୍ଧ ହୋଇଥିବା ତାଙ୍କର age</w:t>
        <w:br/>
        <w:t>ଓ ପ୍ରକାଶିତ ପୁସ୍ତକଗୁଡ଼ିକର ବହୁଳ Gaia ଯେପରି ରୋଗାକ୍ରାନ୍ତ ମଣିଷର ରୋଗମୁକ୍ତିରେ ସହାୟକ         `</w:t>
        <w:br/>
        <w:t>GRAS ସେ ଦିଗରେ ତାଙ୍କର ପୁଅ କିମ୍ବା ବୋହୁ ଓ ଝିଅମାନେ ଯତ୍ନବାନ ହେବେ ଏବଂ ତାଙ୍କର</w:t>
        <w:br/>
        <w:t>ପୁସ୍ତକ “' ଅନୁଭୁତ ଯୋଗମାଳା ବା ସହଜ ଚିକିସ୍ସା', “ ଅନୁଭୁତ ଯୋଗମାଳା ଦ୍ବିତୀୟ ଭାଗ ବା ଘର         |</w:t>
        <w:br/>
        <w:t>ବଇଦ, “ ବିଶଲ୍ୟକରଣୀ-ପରିକିତ ସର୍ପବିଷ ଚିକିସ୍ସା ଓ ମନ୍ତ୍ଦ୍ଵାରା ରୋଗ Saal’ ( ଅନୁଭୁତ ମନ୍ତମାଳା)</w:t>
        <w:br/>
        <w:t>ଓ “ ସଂକ୍ରାମକ ରୋଗ ଚିକିତ୍ସା 'ର ପୁନଃ ପ୍ରକାଶନର ଦାୟିତ୍ବ ମିଳିତ ଭାବରେ ବହନ କରିବେ |                ,</w:t>
        <w:br/>
        <w:t>ସ୍ଵର୍ଗତ ମିଶ୍ରଙ୍କର ସେହି ଇଚ୍ଛା ଅନୁଯାୟୀ ତାଙ୍କ ଦୁଇ ପୁଅ, ଚାରିବୋହୁ ଓ ତିନି ଝିଅ ଗୋଟିଏ         ର</w:t>
        <w:br/>
        <w:t>“ପାର୍ଟନରସିପ୍‌' ଗଠନ କରି ଉକ୍ତ ପୁସ୍ତକ ଗୁଡ଼ିକର ଆନୁଷ୍ଠାନିକ ' ପ୍ରକାଶକ ର ଦାୟିତ୍ବ ମୋ ଉପରେ</w:t>
        <w:br/>
        <w:t>ନ୍ୟସ୍ତ କଲାପରେ “AR ବଇଦ” ଓ “ ସହଜ ଚିକିସ୍ସା' ପ୍ରକାଶିତ ହୋଇଆସୁଚି | ପ୍ରକାଶକର ଦାନିତ୍ବ ମୁଁ          ¦</w:t>
        <w:br/>
        <w:t>ଗ୍ରହଣ କଲା ପରେ ' ଘର ବଇଦ'ର ୨ ୦ ଥର ମୁଦ୍ରଣ ( ' ଶ୍ରୀ ଜଗନ୍ନାଥ ଲାମିନେଟର ଆଣ୍ଡ ଅଫ୍‌ସେଟ୍‌'           |</w:t>
        <w:br/>
        <w:t>ପ୍ରେସରେ) ଏବଂ “ସହଜ ଚିକିତସ୍ସାଂର ୨୨ଥର ମୂଦ୍ରଣ (ଶେଷ AGA -      ¦</w:t>
        <w:br/>
        <w:t>“ଶ୍ରୀ ଜଗନ୍ନାଥ ଲାମିନେଟର ଆଣ୍ଡ ଅଫସେଟ୍‌ ପ୍ରିଣ୍ଟରଂ ପ୍ରେସରେ) ହୋଇସାରିଛି |                            |</w:t>
        <w:br/>
        <w:t>ତଥାପି ଉଭୟ ପୁସ୍ତକର ଚାହିଦା ଆଦୌ କମି ନାହିଁ। ଏହି ପୁସ୍ତକ ଦୁଇଟିରେ ଉଲ୍ଲେଖ କରାଯାଇଥିବା              |</w:t>
        <w:br/>
        <w:t>GAY ବ୍ୟବହାର କରି ଉପକୂତ ହୋଇଥୁବା, ଏପରିକି ଅନେକ ଦୁଃସାଧ୍ଯ ରୋଗରୁ ଆରୋଗ୍ୟ ଲାଭ         |</w:t>
        <w:br/>
        <w:t>କରିଥିବା OD ସଂଖ୍ୟକ ବ୍ୟକ୍ତି ଚିଠିପତ୍ରରେ ମୋତେ ଜଣାଇଛନ୍ତି |                                           |</w:t>
        <w:br/>
        <w:t>ବର୍ତମାନ “ ସହଜ ଚିକିତ୍ସାଂ ଓ “ ଘର ବଇଦ ' ର ପରିମାର୍ଜିତ ସଂସ୍ରଣ ‘S aacag Ga ae,             |</w:t>
        <w:br/>
        <w:t>ଗ୍ରାଫିକ୍୍‌ (ପ୍ରା.) ଲିଃ., ” ପ୍ରେସ୍‌ରେ ମୁଦ୍ରିତ ହୋଇ ପ୍ରକାଶ ପାଇଲା । ଏହି ପରିମାର୍ଜିତ ସଂସ୍କୃରଣ ସବୁ        ।</w:t>
        <w:br/>
        <w:t>ଦିଗରୁ ଯେପରି ଉଜତ୍କୁଷ୍ଟମାନର ହେବ ସେଥୁପ୍ରତି ଦୃଷ୍ଟି ଦିଆଯାଇଛି । ବିଶେଷ କରି ରୋଗଗୁଡ଼ିକର</w:t>
        <w:br/>
        <w:t>ଇଂରାଜୀ ଅର୍ଥ ଏବଂ ଡାକ୍ତରୀ ନାମ (Medical Term) ସୂଚୀପତ୍ରରେ ଦେବାପାଇଁ ପ୍ରଚେଷା କରାଯାଇଛି |</w:t>
        <w:br/>
        <w:t>ଭୁବନେଶ୍ଵର                                    ପ୍ରାଣକୃଷ୍ଣ ମିଶ୍ର</w:t>
        <w:br/>
        <w:t>ଜୁନ୍‌ ୨୦୦୬                                            ପ୍ରକାଶକ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LRAP 6ଘୋନନାଲା FOIA GUE (AO PH)                    (v)</w:t>
        <w:br/>
        <w:t>j                                 ସୂଚୀପତ୍ର</w:t>
        <w:br/>
        <w:t>¦               ବିଷୟ                                         ପ୍ଷ୍ପାଙ୍କ</w:t>
        <w:br/>
        <w:t>।          ପ୍ରାକ୍ସତିକ ସ୍ବାସ୍ଥ୍ୟରକ୍ଷା                 Good health by conforming      e-9</w:t>
        <w:br/>
        <w:t xml:space="preserve">              °                               to laws of nature</w:t>
        <w:br/>
        <w:t>¦      ସ୍ବାସ୍ଥ୍ୟରକ୍ଷା - ଦୈନିକ ନିୟମ - Principles to follow during | 9_em</w:t>
        <w:br/>
        <w:t>|        (qaieca ଶଯ୍ୟାତ୍ୟାଗ ଠାରୁ ରାତ୍ରି ratural process of daily</w:t>
        <w:br/>
        <w:t>8    .    activities (from waking up</w:t>
        <w:br/>
        <w:t>¦        ଭୋଜନ ଓ ଶୟନ ପଯ୍ଯନ୍ତ ଦେନକ ॥୮ the morning upto going</w:t>
        <w:br/>
        <w:t>।        ଶାରୀରିକ ପ୍ରକ୍ରିୟା ପାଇଁ )           to bed at night) to ensure</w:t>
        <w:br/>
        <w:t xml:space="preserve">                                 good heaith</w:t>
        <w:br/>
        <w:t>|        ନିଷିଦ୍ଧ ଆହାର                 To avoid certain foods in | ୧୩-୧୫</w:t>
        <w:br/>
        <w:t>,                               certain circumstances or</w:t>
        <w:br/>
        <w:t>¦                                     due to incompatibility with</w:t>
        <w:br/>
        <w:t>|                                   each other</w:t>
        <w:br/>
        <w:t>¦      GACAPER ଖାଦ୍ୟଦ୍ରବ୍ଯର ନିଷେଧ †୦ avoid certain foods   ୧୫-୧୬</w:t>
        <w:br/>
        <w:t>¦                                                 according to different lunar</w:t>
        <w:br/>
        <w:t xml:space="preserve">                                    days</w:t>
        <w:br/>
        <w:t xml:space="preserve">             ରତୁଚଯ୍ୟା                                Effects of differentseasons | ୧.୬- ୧୯</w:t>
        <w:br/>
        <w:t>on the body and how to</w:t>
        <w:br/>
        <w:t>ଧି                       deal with the same to</w:t>
        <w:br/>
        <w:t>,                                  ensure good health</w:t>
        <w:br/>
        <w:t>1       ଖାଦ୍ୟଦ୍ବାରା ସ୍ବାସ୍ଥ୍ୟରକ୍ଷା ଓ ରୋଗ ଚିକିତ୍ସା   Maintenance  of good | ୧୯-୪୯</w:t>
        <w:br/>
        <w:t>¦                     °      a    ealth and treatment of</w:t>
        <w:br/>
        <w:t xml:space="preserve">        ଏଖାଦ୍ୟପ୍ରାଣ, ଫଳ ଏବଂ ଦୁଧ, ଦହ,   diseases through food -</w:t>
        <w:br/>
        <w:t xml:space="preserve">              ଘିଅ, ମହୁ ଓ ଚିନି glial)                   (Vitamins, fruits, milk, curd,</w:t>
        <w:br/>
        <w:t>।                                      ghee, honey and sugar)</w:t>
        <w:br/>
        <w:t>¦       ଗୋମୂତ୍ର ଓ ଗୋବର ଦ୍ଵାରା ରୋଗ Curing diseases through | ୪୯-୫୧</w:t>
        <w:br/>
        <w:t>¦         ଚିକିତ୍ସା                          cow urine and cow dung</w:t>
        <w:br/>
        <w:t>¦        ପାନ ଖାଇବାର ଉପକାରିତା ଓ Healthy and unhealthy | ୫୧-୫୩</w:t>
        <w:br/>
        <w:t>।            a                   effects of pan (betel leaf)</w:t>
        <w:br/>
        <w:t>AAA AG!                  chewing</w:t>
        <w:br/>
        <w:t xml:space="preserve">          ପବନର ସ୍ଵାସ୍ଥ୍ୟ ଉପରେ ପ୍ରଭାବ         Effects of wind on health      ୫୩-୫୪</w:t>
        <w:br/>
        <w:t>।       ଲେମ୍ବୁ, କମଳା, କଦଳୀ, ଅମୃତଭଣା Therapeutic properties of | ୫୪-୬୫</w:t>
        <w:br/>
        <w:t>|       ଦ୍ରାରା ରୋଗ ଚିକିତ୍ସା             Lemon, Orange, Banana</w:t>
        <w:br/>
        <w:t xml:space="preserve">        *                         and Papaya</w:t>
        <w:br/>
        <w:t xml:space="preserve">      ଅତୀସ, ଅଶୋକ, ଅର୍ଜୁନ, ଅଶ୍ଵଗନ୍ଧା Treatment of diseases   ୬୫-୭୮</w:t>
        <w:br/>
        <w:t>:          ଦ୍ରାରା ରୋଗ ଚିକିତ୍ସା                   with Atees, Ashoka, Arjuna</w:t>
        <w:br/>
        <w:t>¦          ଧା                               and Aswagandha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(vi)                    ଥନୁଦ୍ଦୁଣ CDI GOID Ale! (AN କଳସ)                            ¦</w:t>
        <w:br/>
        <w:t>ବିଷୟ                                               gag</w:t>
        <w:br/>
        <w:t>କେତେକ ପଦାର୍ଥ (ଉପକାରୀ) scraig Certain things not to be | or-rg</w:t>
        <w:br/>
        <w:t>=                “thrown away due to their</w:t>
        <w:br/>
        <w:t>ଦେବା ଅନୁଚତ                    usefulness || treating</w:t>
        <w:br/>
        <w:t>diseases</w:t>
        <w:br/>
        <w:t>ଗ୍ରହଶାନ୍ତି ଏବଂ ଭୂତ ପିଶାଚମାନଙ୍କଠାରୁ ୮୦ propitiate planets andto | rary</w:t>
        <w:br/>
        <w:t>v            ward off evil spirits by              ,</w:t>
        <w:br/>
        <w:t>ରକ୍ଷା ପାଇବାପାଇଁ ରତ୍ନୌଷଧ୍‌ ଧାରଣ    wearing jewels / precious                  ¦</w:t>
        <w:br/>
        <w:t>stones / roots of certain                 ¦</w:t>
        <w:br/>
        <w:t>trees</w:t>
        <w:br/>
        <w:t>$                           Good health and ।୮୪-୮୫</w:t>
        <w:br/>
        <w:t>ସବୋଷଧ ସ୍ନାନ                 propitiation of planets by</w:t>
        <w:br/>
        <w:t>bathing with water treated</w:t>
        <w:br/>
        <w:t>with nine substances                      .</w:t>
        <w:br/>
        <w:t>Great therapeutic value of      ୮୫             ¦</w:t>
        <w:br/>
        <w:t>ମହୌଷଧ୍‌ ସ୍ନାନ                bath treated with eleven                 |</w:t>
        <w:br/>
        <w:t>substances                                   ।</w:t>
        <w:br/>
        <w:t>ସକଳ ଗ୍ରହ ବଶୀକରଣ ମୂଳିକ। All planets are appeased if      ୮୪            ¦</w:t>
        <w:br/>
        <w:t>=                          the root of "Bugunia" plant</w:t>
        <w:br/>
        <w:t>( ବେଗୁନିଆଚେର )                        is kept in the house or worn</w:t>
        <w:br/>
        <w:t>on the body</w:t>
        <w:br/>
        <w:t>=]       ତ ଗଣ     Certain trees and plants | ୨୨୪¬୨୨୬       .</w:t>
        <w:br/>
        <w:t>କେତେକ ବନୋଷଧ୍‌ର ଅଦ୍ଭୁତ ଗୁଂ      (leaves, seeds, roots etc}</w:t>
        <w:br/>
        <w:t>of great medicinal value</w:t>
        <w:br/>
        <w:t>Ten therapeutically valuable | ୨ ୨ ୧- ୨ ୨୪            ।</w:t>
        <w:br/>
        <w:t>ତାଳ ପତ୍ରରୁ ଉଦ୍ଧୃତ daa (ଦଶମୂଳ)     trees and plants mentioned                        ¦</w:t>
        <w:br/>
        <w:t>in palm leaf literature                           ।</w:t>
        <w:br/>
        <w:t>କେଉଁ କେଉଁ ମାସରେ କେଉଁ କେଉଁ ପତ     Monthwise prescription for । ୨ ୨ ୬- ୨୨୯             ।</w:t>
        <w:br/>
        <w:t>=          ୮? eating different leaves,</w:t>
        <w:br/>
        <w:t>TM, ଫଳ, ଛାଳ, ମୂଳ ଖାଇଲେ ଶରୀର flowers, fruits, barks and</w:t>
        <w:br/>
        <w:t>qa ଓ ନିରୋଗ ABP |              roots to keep healthy and</w:t>
        <w:br/>
        <w:t>disease free</w:t>
        <w:br/>
        <w:t>ପାରଦ ଶୋଧନ                  Processes for purification | ୨୩୦-୨୩୬</w:t>
        <w:br/>
        <w:t>of mercury for use in</w:t>
        <w:br/>
        <w:t>medicinal preparations</w:t>
        <w:br/>
        <w:t>ଅକରାଦି ଅକ୍ଷର କ୍ରମରେ ରୋଗର ବିବରଣୀ</w:t>
        <w:br/>
        <w:t>ଅ</w:t>
        <w:br/>
        <w:t>ଅରୁଚି                         Loss of appetite              ୮୫</w:t>
        <w:br/>
        <w:t>ଅକାଳ ପକ୍ସତା                      Premature greying of hair       ୮୬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                           ERQO 6ଯୋଜନାଲା GOIA GIGI (DO PHP)                  (vii)</w:t>
        <w:br/>
        <w:t>¦                  ବିଷୟ                                               als</w:t>
        <w:br/>
        <w:t>ଅଗିଆ ବାତ (ଦେହ କୁଣ୍ଡାଇ ହୋଇ  Urticaria (An allergic skin     ୮୭</w:t>
        <w:br/>
        <w:t>an                 disorder - appearance of</w:t>
        <w:br/>
        <w:t>ଚକାଚକା ଫଳିଯିବା)               round elevated patches on</w:t>
        <w:br/>
        <w:t>the body with severe itching)</w:t>
        <w:br/>
        <w:t xml:space="preserve">          ଅଗ୍ନିଦଗ୍‌ଧ ( ପୋଡ଼ା al)                Burns                            ୮୭-୮୮</w:t>
        <w:br/>
        <w:t>:        ଅଗ୍ନିମାନ୍ଦ୍ୟ ( ଖାଦ୍ୟ ଜୀର୍ଣ୍ଣ ନ ହେବା )      Dyspepsia ` (impaired      ୮୮</w:t>
        <w:br/>
        <w:t>digestion)</w:t>
        <w:br/>
        <w:t xml:space="preserve">          ଅତିସାର (aga ଝାଡା )              Diarrhoea     (abnormal     ୮୮-୮୯</w:t>
        <w:br/>
        <w:t>।                                  frequency and. fiuidity of</w:t>
        <w:br/>
        <w:t>।                                         fecal evacuation)</w:t>
        <w:br/>
        <w:t xml:space="preserve">          239 ବାତ ( ମୁଁହ ଟେଢ଼ା ହୋଇଯିବା)    Palsy (inflammation of the     re-do</w:t>
        <w:br/>
        <w:t>¦                                       facial nerve causing</w:t>
        <w:br/>
        <w:t>¦                               sudden paralysis of one</w:t>
        <w:br/>
        <w:t xml:space="preserve">                                                side of the face)</w:t>
        <w:br/>
        <w:t>।          ARI ବାତ ( ଶରୀରର ଅଧା - ଡାହାଣ    Paralysis of one side of the     ୮୯-୯୦</w:t>
        <w:br/>
        <w:t>!            ୮                   _       0</w:t>
        <w:br/>
        <w:t>¦         ପାଖ କମ୍ବା ବାମ ପାଖ ଅଚଳ ହୋଇଯିବା )       +</w:t>
        <w:br/>
        <w:t>।           ଅଧାକପାଳି - ମୁଣ୍ଡବ୍ୟଥା                   Migraine (extremely severe      Co-Ce</w:t>
        <w:br/>
        <w:t>`                                  headache confined to one</w:t>
        <w:br/>
        <w:t>side of the head)</w:t>
        <w:br/>
        <w:t xml:space="preserve">       ଅନିଦା                         Insomania (Inability to get    ୯୧-୯୨</w:t>
        <w:br/>
        <w:t>=                               to sleep or to have enough</w:t>
        <w:br/>
        <w:t xml:space="preserve">                                       sleep)</w:t>
        <w:br/>
        <w:t xml:space="preserve">        ଅନ୍ତକୋଷ                       Hernia (A protrusion of      ୯୨</w:t>
        <w:br/>
        <w:t>!                                    abdominal organs through</w:t>
        <w:br/>
        <w:t>¦                                              a gap in the abdominal wall)</w:t>
        <w:br/>
        <w:t>¦        ଅନ୍ଧାର କଣା                       Night blindness                ୯୨</w:t>
        <w:br/>
        <w:t>.          ଅପସ୍ମାର (ମୃଗୀ) _                    Epilepsy       [Recurrent     ୯୩-୯୫</w:t>
        <w:br/>
        <w:t>m    &lt;                  convulsions (seizures) with</w:t>
        <w:br/>
        <w:t>¦          (ବାତ ଜନତ ମୂଚ୍ଛା ରୋଗ )             loss of consciousness]</w:t>
        <w:br/>
        <w:t xml:space="preserve">        ଅର୍ଶ                            Piles (Hemorrhoids) -    ୯୫-୯୯</w:t>
        <w:br/>
        <w:t>¦                                       Swollen veins (lumps)</w:t>
        <w:br/>
        <w:t>:                                       inside and outside the</w:t>
        <w:br/>
        <w:t xml:space="preserve">                               anus - often painful and</w:t>
        <w:br/>
        <w:t>।                                      frequently bleeding</w:t>
        <w:br/>
        <w:t>,         ଅଶ୍ମରୀ ( ମୃତ୍ରନଳୀରେ ପଥର         Renal Colic - Severe pain      _</w:t>
        <w:br/>
        <w:t>ଶମ  (ମୂ          )       caused by stones in the   ୯୯୦୧୦୧</w:t>
        <w:br/>
        <w:t>urinary tract (kidney and</w:t>
        <w:br/>
        <w:t>bladder)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(viii )                   AGRO CLUGIMGY OIA ଜଳ (IO PHP)</w:t>
        <w:br/>
        <w:t>ବିଷୟ                                                     gals</w:t>
        <w:br/>
        <w:t>ଆ                                                        .</w:t>
        <w:br/>
        <w:t>ଆଣ୍ଠୁଗଣ୍ଠି ବାତ                         Arthritis (Inflammation of      ୧୦୧</w:t>
        <w:br/>
        <w:t>joints with swelling,</w:t>
        <w:br/>
        <w:t>stiffness, redness and pain</w:t>
        <w:br/>
        <w:t>- acute /chronic)</w:t>
        <w:br/>
        <w:t>ଆଖ୍‌ରୁ ପାଣି ବୋହିଲେ                 Dacryocystites / Ectropion -      ୧୦୧</w:t>
        <w:br/>
        <w:t>(Excessive watering of the eyes</w:t>
        <w:br/>
        <w:t>due to blockage of tear duct)</w:t>
        <w:br/>
        <w:t>ଉ</w:t>
        <w:br/>
        <w:t>ଉକୁଣୀ, ଗଜି, ଲିଖ                       Treatment for Lice                 ୧୦୧</w:t>
        <w:br/>
        <w:t>ଉନ୍ମାଦ ( ଏକ ପ୍ରକାର ଅପସ୍ମାର )             Atype of Epilepsy -Abnormal | ୧୦୧-୮୧୦୨</w:t>
        <w:br/>
        <w:t>behaviour - a feeling of</w:t>
        <w:br/>
        <w:t>unreality, display of temper</w:t>
        <w:br/>
        <w:t>and violent action (not a</w:t>
        <w:br/>
        <w:t>mental illness)</w:t>
        <w:br/>
        <w:t>on (GS                                Syphilis (A venereal sexually | ୧୦୨¬ ୧୦୩</w:t>
        <w:br/>
        <w:t>ଫଲ</w:t>
        <w:br/>
        <w:t>ଉପଦଂଶ (ସି    ସ୍‌)                  transmitted (also congenital)</w:t>
        <w:br/>
        <w:t>disease which can cause</w:t>
        <w:br/>
        <w:t>serious damage to many</w:t>
        <w:br/>
        <w:t>organs throughout the body</w:t>
        <w:br/>
        <w:t>in later life)</w:t>
        <w:br/>
        <w:t>ର                                                     ।</w:t>
        <w:br/>
        <w:t>ରତୁ ରୋଧ (ରତୁସ୍ରାବ ସ୍ଵାଭାବିକ ନ  Amenorrhoea (Stoppage of    ୧୦୩        ¦</w:t>
        <w:br/>
        <w:t>/ irregular, menstruation</w:t>
        <w:br/>
        <w:t>ହେବା ବା ଆଦୌ ନ ହେବା)                    9                              !</w:t>
        <w:br/>
        <w:t>I&gt; ଅଧକ ହେଲେ            Menorrhagia (Excessive     ୧୦୩         ¦</w:t>
        <w:br/>
        <w:t>ରତୁସ୍ତ     ଧ୍‌                       loss of blood during                       :</w:t>
        <w:br/>
        <w:t>menstruation)                                    ¦</w:t>
        <w:br/>
        <w:t>ଏ                                                      ¦</w:t>
        <w:br/>
        <w:t>ଏକଶିରା                                    Orhitis (Temporary inflammation        ୧୦୪                ¦</w:t>
        <w:br/>
        <w:t>(swelling) of testicles, and in</w:t>
        <w:br/>
        <w:t>some cases, pain)                                   ।</w:t>
        <w:br/>
        <w:t>କ</w:t>
        <w:br/>
        <w:t>ଥି         ଥି          S    Lumbago - severe pain in     ୧୦୪</w:t>
        <w:br/>
        <w:t>କଟଶୂଳ ବା କଟବାତ ୯ବାତଜନିତ  the lower back usually in</w:t>
        <w:br/>
        <w:t>ଅଣ୍ଟାଧରା )                          stooping - followed by</w:t>
        <w:br/>
        <w:t>sciatica in some cases - a</w:t>
        <w:br/>
        <w:t>rheumatic condition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ର୍‌                            ELQE ନାଲ, GIA ନ (DO ONO)                   (ix)</w:t>
        <w:br/>
        <w:t>ର                     ବିଷୟ                                                        ale</w:t>
        <w:br/>
        <w:t xml:space="preserve">       PA, କାଚ, ଲୁହା କଣ୍ଠା ଗଳିଗଲେ      Removal of thorns, nails     ୧୦୫</w:t>
        <w:br/>
        <w:t>|               and glass splinters</w:t>
        <w:br/>
        <w:t xml:space="preserve">                                     embedded in the body</w:t>
        <w:br/>
        <w:t>।           କଣ୍ଠଭିତର ରୋଗ                          Throat diseases                     ୧୦୫</w:t>
        <w:br/>
        <w:t>|       କଣ୍ଠମାଳା, ଗଣ୍ଡମାଳା ବା JACI     Multiple small tumour like | ୧୦୫-୮୧୦୬</w:t>
        <w:br/>
        <w:t>।                                                    swellings of the lymph glands</w:t>
        <w:br/>
        <w:t>।                                 of the neck, resembling a</w:t>
        <w:br/>
        <w:t>¦                                                      garland (କଣଠାଳା), Swelling of</w:t>
        <w:br/>
        <w:t>:                                         the lymph gland in any other</w:t>
        <w:br/>
        <w:t xml:space="preserve">                                            part of the body, is a disease</w:t>
        <w:br/>
        <w:t>¦                                              of the joints ( ଗଶାମାଳା ବା</w:t>
        <w:br/>
        <w:t>।                                              ଗ୍ରନ୍ଥିରୋଗ)</w:t>
        <w:br/>
        <w:t>।        କର୍ଣ୍ଣ ରୋଗ                         Diseases of the ear            ୧୦୬</w:t>
        <w:br/>
        <w:t>।            କମ୍ପ ଜ୍ଵର                                    Fever preceeded by sudden        ୧୨୭</w:t>
        <w:br/>
        <w:t>।                                       chill with shivering.</w:t>
        <w:br/>
        <w:t>।          କାଛୁ, PAI, ବ୍ରଣ, Gad ଘା            Skin diseases (scabies,       ୧୦୭</w:t>
        <w:br/>
        <w:t>.                             rashes, boils, ulcers)</w:t>
        <w:br/>
        <w:t>¦          କାନ ଭିତରେ ପୋକ                      Maggots ear (worms in the        ୧୦୭</w:t>
        <w:br/>
        <w:t>¦                                             ear)</w:t>
        <w:br/>
        <w:t>/        କାମଳ                            Jaundice - (Increase of bile | ୧୦୭-୧୦୮</w:t>
        <w:br/>
        <w:t>¦                                             pigments in the blood</w:t>
        <w:br/>
        <w:t>।                                           causing yellow discoloration</w:t>
        <w:br/>
        <w:t>¦                                                 of the skin and whites of the</w:t>
        <w:br/>
        <w:t>i                                            eyes, cream coloured stools</w:t>
        <w:br/>
        <w:t>।                                    and darkened urine}</w:t>
        <w:br/>
        <w:t xml:space="preserve">         କାଲ (ବଡ଼ ପାଟିରେ କଥା! ନ କହିଲେ Deafness - Inability to hear      ୧୦୮</w:t>
        <w:br/>
        <w:t>¦           =                   unless spoken to in very</w:t>
        <w:br/>
        <w:t>ଶୁଣା ନ ଯିବା)                        loud voice</w:t>
        <w:br/>
        <w:t>କାଶ                       Cough                  ୧୦୮-୧୧୦</w:t>
        <w:br/>
        <w:t>¦         କୁଷ୍ଠ                                 Leprosy - {A chronic ।୧୧୦-୧୧୩</w:t>
        <w:br/>
        <w:t>inflammation of the nerves</w:t>
        <w:br/>
        <w:t>¦                               and the skin - colourless</w:t>
        <w:br/>
        <w:t xml:space="preserve">                                                     blotches develop any where</w:t>
        <w:br/>
        <w:t>¦                                                           on the skin with gradual loss</w:t>
        <w:br/>
        <w:t>of sensation and deformity of</w:t>
        <w:br/>
        <w:t>¦                                     the affected limbs). Infection</w:t>
        <w:br/>
        <w:t>caused by prolonged contact</w:t>
        <w:br/>
        <w:t>with a leprosy pateint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(×)                    ଥଳୁନୁନ CHANG GOA ଯାନ (ଯାନ OG)                            ;</w:t>
        <w:br/>
        <w:t>ବିଷୟ                                                  gag</w:t>
        <w:br/>
        <w:t>କୃମି (ପେଟର )                  Worms in the stomach        een</w:t>
        <w:br/>
        <w:t>କୋଷ୍ଠ କାଠନ୍ୟ                             Constipation                       ୧୧୩-୧୧୪</w:t>
        <w:br/>
        <w:t>ଖ</w:t>
        <w:br/>
        <w:t>ଖନେଇ କଥା କହିବା ବା ତୁଣ୍ଡ ଲାଗିବା Stammering (Stuttering)           ୧୧୪</w:t>
        <w:br/>
        <w:t>ଗ</w:t>
        <w:br/>
        <w:t>ଗନେରିଆ                           Gonorrhoea ¬ A venereal | eey-eeg</w:t>
        <w:br/>
        <w:t>disease    caused    by</w:t>
        <w:br/>
        <w:t>gonococcus bacterium</w:t>
        <w:br/>
        <w:t>during sexual activity — can</w:t>
        <w:br/>
        <w:t>affect both the male and</w:t>
        <w:br/>
        <w:t>female genitals. For</w:t>
        <w:br/>
        <w:t>symptoms refer to ‘Anubhuta                                     ¦</w:t>
        <w:br/>
        <w:t>Jogamala’ First Part.</w:t>
        <w:br/>
        <w:t>ଗର୍ଭକାରକ      ।               Treatment to cure ୧୧୫-୧୧୬</w:t>
        <w:br/>
        <w:t>barrenness and to ensure</w:t>
        <w:br/>
        <w:t>pregnancy</w:t>
        <w:br/>
        <w:t>ଗର୍ଭ ଭାଙ୍ଗିବାକୁ                              Medicine for abortion               ees</w:t>
        <w:br/>
        <w:t>AA ନହେବାକୁ                         Birth contro!                    ୧୧୬-୧୧୭</w:t>
        <w:br/>
        <w:t>ଗର୍ଭିଣୀର ବାନ୍ତି                            Vomitting during pregnancy        ୧୧୭</w:t>
        <w:br/>
        <w:t>ଗଳଗଣ୍ଡ (କଣ୍ଠ ga Tai ରୋଗ )        Goitre (enlargment of the      ୧୧୭            ଧ</w:t>
        <w:br/>
        <w:t>thyroid gland seen as                      ¦</w:t>
        <w:br/>
        <w:t>swelling of the neck) -</w:t>
        <w:br/>
        <w:t>medicine prescribed for                ¦</w:t>
        <w:br/>
        <w:t>‹କଣ୍ଢଠମାଳା” is applicable.                     ।</w:t>
        <w:br/>
        <w:t>ଗର୍ଭାଶୟ ଚ୍ୟୁତି                      Prolapse of the uterus (the      ୧୧୭            :</w:t>
        <w:br/>
        <w:t>uterus drops out of position</w:t>
        <w:br/>
        <w:t>and in severe cases,                      ¦</w:t>
        <w:br/>
        <w:t>descends into the vagina)</w:t>
        <w:br/>
        <w:t>ଗଳକ୍ଷତ                               Abscess under the mucous       ୧୧୭             ¦</w:t>
        <w:br/>
        <w:t>membrane surrounding                     ¦</w:t>
        <w:br/>
        <w:t>`             the tonsil (A complication of</w:t>
        <w:br/>
        <w:t>tonsillitis}</w:t>
        <w:br/>
        <w:t>=                         roa</w:t>
        <w:br/>
        <w:t>ଅନୁଭବ କରିବା)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FRAO CANSIM GOA ଲା (ଯାନ PRP)                   (xi)</w:t>
        <w:br/>
        <w:t>.                    ବିଷୟ                                               gals?</w:t>
        <w:br/>
        <w:t xml:space="preserve">         ଗୋଦର (alae)              Elephantiasis (a chronic |eer-eee</w:t>
        <w:br/>
        <w:t>ର                            filarial disease causing</w:t>
        <w:br/>
        <w:t>|                                      swelling of legs)</w:t>
        <w:br/>
        <w:t>ଗୃଧସୀ (ସାୟାଟିକା) ( ପିଚାଠାରୁ ପାଦ    Sciatica (Pain radiating       eee</w:t>
        <w:br/>
        <w:t>$                      along the sciatica nerve</w:t>
        <w:br/>
        <w:t>AAS ସ୍ନାୟୁରେ ଯନ୍ତ୍ରଣା)                  extending ୮୮୦୩ the | “</w:t>
        <w:br/>
        <w:t>।                                                    buttocks to feet)</w:t>
        <w:br/>
        <w:t>ଗୃହର ବାୟୁ ପରିଷ୍କାର adele         To keep the air inside the     eee</w:t>
        <w:br/>
        <w:t>house pollution-free-           .</w:t>
        <w:br/>
        <w:t>ଘ</w:t>
        <w:br/>
        <w:t>ଘଣ୍ଟିକା                            Tonsillitis (Inflammation of      ୧୧୯</w:t>
        <w:br/>
        <w:t>.                                        the    tonsil,    usually</w:t>
        <w:br/>
        <w:t>associated with a general</w:t>
        <w:br/>
        <w:t>inflammation of the throat,</w:t>
        <w:br/>
        <w:t>with high temperature and</w:t>
        <w:br/>
        <w:t>swollen neck glands)</w:t>
        <w:br/>
        <w:t>ଘା (ପିଲାଙ୍କର )                      Boils / ulcers of children         ୧୨୦</w:t>
        <w:br/>
        <w:t>।                                   ଚ</w:t>
        <w:br/>
        <w:t>ଚକ୍ଷୁରୋଗ                               Diseases of the eyes          ୧୨୦-୮୧୨୨</w:t>
        <w:br/>
        <w:t>ଚକ୍ଷୁରେ କୌଣସି ରୋଗ ନ ହେବା ପାଇଁ To keep the eyes disease-       ୧୨୦</w:t>
        <w:br/>
        <w:t>free</w:t>
        <w:br/>
        <w:t>2               .</w:t>
        <w:br/>
        <w:t>ଛଉ - (୧) ବାଦାମି ବା ମାଟିଆରଙ୍ଗ      Freckles - one or more       ୧୨୨</w:t>
        <w:br/>
        <w:t>brownish spots on the skin</w:t>
        <w:br/>
        <w:t>by deposition of pigment    କା,      ,</w:t>
        <w:br/>
        <w:t>¦                              These increase in humber | . . ` - 7 ୦</w:t>
        <w:br/>
        <w:t>`                                      ` ଥାଂଧ darken on exposure to “`` -  *    oe</w:t>
        <w:br/>
        <w:t>sunlight - commonly appear</w:t>
        <w:br/>
        <w:t>on the face and neck of elderly</w:t>
        <w:br/>
        <w:t xml:space="preserve">                                 persons - (a benign disorder)</w:t>
        <w:br/>
        <w:t>(9) ଧଳାରଙ୍ଗ                    Leukoplakia - a disorder of        _</w:t>
        <w:br/>
        <w:t>mucous membrane resulting</w:t>
        <w:br/>
        <w:t>in one or more white patches,       ଓ ଆର୍ଯ୍ୟ ଥରୁ</w:t>
        <w:br/>
        <w:t>।                         commonly on the cheek,      ae   i</w:t>
        <w:br/>
        <w:t>tongue, vulva or penis -     re</w:t>
        <w:br/>
        <w:t>medically insignificant but        ଓ“</w:t>
        <w:br/>
        <w:t>`                                        can sométimes become              ଏ</w:t>
        <w:br/>
        <w:t>malignant                      :      ୨ ଥନ୍ଦକକୁ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(xii )                      ERQO CAMMY GOI GIST (AO କନକ)</w:t>
        <w:br/>
        <w:t>ବିଷୟ                                                        ପୂଷ୍ପାଙ୍କ</w:t>
        <w:br/>
        <w:t>ଛିଙ୍କ                                 Sneezing                          ୧୨୨</w:t>
        <w:br/>
        <w:t>ଜ</w:t>
        <w:br/>
        <w:t>ଜିହ୍ନାସ୍ତମ୍ଭ - (GA ନ ବୁଲିବା ରୋଗ )      Tongue incapable of       ୧୬୦</w:t>
        <w:br/>
        <w:t>movement - a rheumatic</w:t>
        <w:br/>
        <w:t>disorder</w:t>
        <w:br/>
        <w:t>Qa ( ବିଭିନ୍ନ ପ୍ରକାରର )                   Fever (different types)          ୧୨୩୮୧୨୭</w:t>
        <w:br/>
        <w:t>ଳଳାପୋଡ଼ା (ପେଟଭିତରେ )          Acute burning sensation in      ୧୨୭</w:t>
        <w:br/>
        <w:t>।                            the abdomen `</w:t>
        <w:br/>
        <w:t>ଝ</w:t>
        <w:br/>
        <w:t>ଝାଡା ହେବାପାଇଁ                        Purgative - medicine for | ୧୨୮¬୧୨୯</w:t>
        <w:br/>
        <w:t>`                           evacuation of bowels</w:t>
        <w:br/>
        <w:t>ଦ</w:t>
        <w:br/>
        <w:t>ଦଣ୍ଡପତାନକ ବାତ  (ଶରୀର  ଦଣ୍ଡ Spondylosis (Arheumatic      ୧୬୧</w:t>
        <w:br/>
        <w:t>୍‌ଏ୍‌ ¬ ୦             _ae disorder - The spinal or</w:t>
        <w:br/>
        <w:t>(ବାଡ଼ି) ପରି ସଳଖ ହୋଇ ରହେ ¬ ନଇ   vertebral column (back</w:t>
        <w:br/>
        <w:t>ହୁଏ ନାହ କ ଗୋଡ଼ ହାତ ମେଲୀଇ LI 00୮€) becomes stiff as a rod                             ;</w:t>
        <w:br/>
        <w:t>ନାହିଁ । ରୋଗୀ ଠିଆ ହୋଇପାରେ ନାହିଁ ` Making it difficult for the</w:t>
        <w:br/>
        <w:t>୮     =                             patient to bend down,</w:t>
        <w:br/>
        <w:t>କମ୍ବା ବସପାରେ ନାହିଁ)            spread out his hands or</w:t>
        <w:br/>
        <w:t>legs or to stand or sit down)</w:t>
        <w:br/>
        <w:t>ଦାନ୍ତ ରୋଗ                            Diseases of the teeth         eac-eme</w:t>
        <w:br/>
        <w:t>ଦାନ୍ତ ଘଷିବା ଚୂର୍ଣ୍ଣ                          Tooth powder for                    ୧୨୯</w:t>
        <w:br/>
        <w:t>massaging</w:t>
        <w:br/>
        <w:t>ଦାନ୍ତ ଟାଣ କରିବାକୁ                      Strengthening of the teeth        ୧୨୯</w:t>
        <w:br/>
        <w:t>ଦାନ୍ତ ନ ପଡ଼ିବାକୁ                           To prevent falling out of teeth        ୧୨୯                   ¦</w:t>
        <w:br/>
        <w:t>ଦାନ୍ତ ପୋକ କଟା                           Dental caries                     ୧୨୯-୮୧୩୦              :</w:t>
        <w:br/>
        <w:t>ଦାନ୍ତ ମୂଳର କ୍ଷତ                         Gum ulcer                           ୧୩୦                 |</w:t>
        <w:br/>
        <w:t>ଦାନ୍ତ ମୂଳ TA ବିନ୍ଧା ହେଲେ          Gum Abscess causing     ୧୩୦           ¦</w:t>
        <w:br/>
        <w:t>acute pain</w:t>
        <w:br/>
        <w:t>ଦାନ୍ତରୁ ରକ୍ତ ବାହାରିଲେ                   Dental Pyorrhoea               ୧୩୦-୧୩୧</w:t>
        <w:br/>
        <w:t>ଦାନ୍ତ ରଗଡ଼ିବା                     Bruxism - (Habitual,      ୧୩୧</w:t>
        <w:br/>
        <w:t>purposeless clenching</w:t>
        <w:br/>
        <w:t>and grinding of teeth,</w:t>
        <w:br/>
        <w:t>especially during sleep)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୨                              FRAG CAIN MA ତି ନନ ନ୍ନ PH)                  (xiii )</w:t>
        <w:br/>
        <w:t>:                     ବିଷୟ                                                  gals</w:t>
        <w:br/>
        <w:t>:           ଧନୁଷ୍ଟଙ୍କାର ବୀତ                    An infectious disease | ୧୬୨-୧୬୩</w:t>
        <w:br/>
        <w:t>:                                           causing acute muscle</w:t>
        <w:br/>
        <w:t>contractions particularly of</w:t>
        <w:br/>
        <w:t>the jaw and neck - (lock</w:t>
        <w:br/>
        <w:t>!                                         jaw) Painful arching of the</w:t>
        <w:br/>
        <w:t>back and drawing down of</w:t>
        <w:br/>
        <w:t>ର                                             the neck may occur</w:t>
        <w:br/>
        <w:t>7         ଧବଳ କୁଷ୍ଠ                      Leucoderma (Vitiligo) - (a     ene</w:t>
        <w:br/>
        <w:t>7                                       skin disorder - appearance          .</w:t>
        <w:br/>
        <w:t>:                                                   of smooth white patches on</w:t>
        <w:br/>
        <w:t>``                                   various parts of the body</w:t>
        <w:br/>
        <w:t>due to loss of natural</w:t>
        <w:br/>
        <w:t>ଧମ                                            .               pigment) - Neither infectious</w:t>
        <w:br/>
        <w:t>nor contagcious but</w:t>
        <w:br/>
        <w:t>extremely difficult to cure but</w:t>
        <w:br/>
        <w:t>:                                         Medically insignificant</w:t>
        <w:br/>
        <w:t>-              ଧୀଶକ୍ତି ଓ ତେଜ ବଳ ବୃଦ୍ଧି                 Tonic for Brain and Vitality        ene</w:t>
        <w:br/>
        <w:t>,           ଧ୍ଵଜଭଙ୍ଗ ( ସ୍ବାଭାବିକ ଯୌନ ପ୍ରକ୍ରିୟାରେ ୦୦×ଧଞ Impotence - | ୧୩୧-୧୩୫</w:t>
        <w:br/>
        <w:t>:             ଅକ୍ଷମତା )                             Inability to sustain erection</w:t>
        <w:br/>
        <w:t>`                                    during sexual intercourse</w:t>
        <w:br/>
        <w:t>ନ</w:t>
        <w:br/>
        <w:t>ନାକରୁ ରକ୍ତ ପଡ଼ିଲେ                    Epistaxis (Nose bleed)       ୧୩୫, ୧୯୦</w:t>
        <w:br/>
        <w:t>ନାକରୁ ଗନ୍ଧ ସିଙ୍ଗାଣି ବାହାରିଲେ            Ozaena - (A condition of the        ୧୩୫        '</w:t>
        <w:br/>
        <w:t>nose associated with a foul</w:t>
        <w:br/>
        <w:t>smelling discharge)</w:t>
        <w:br/>
        <w:t>ନାଡୀ ବ୍ରଣ ( ନାଳୀ ଘା) [ଶିରା ବା ଅସି Sinus - An abscess ମି  ୧୭୩-୧୭୪</w:t>
        <w:br/>
        <w:t>୦୦୮ ୟର     ±      narrow passage in the</w:t>
        <w:br/>
        <w:t>ମଧ୍ଯରେ ଥୁବା Vid ମାଗରେ   hollow of bone or a channel</w:t>
        <w:br/>
        <w:t>¦           ହୋଇଥୁବା କ୍ଷତୀ                    for venous blood</w:t>
        <w:br/>
        <w:t xml:space="preserve">           ନିମୋନିଆ (ସନିପାତ )               Pneumonia [An acute | ୧୨୬-୧୩୫</w:t>
        <w:br/>
        <w:t xml:space="preserve">                                   imflammation (bacterial or</w:t>
        <w:br/>
        <w:t>viral) of the lungs with high</w:t>
        <w:br/>
        <w:t>fever, persistent cough and</w:t>
        <w:br/>
        <w:t xml:space="preserve">                                       chest pain]</w:t>
        <w:br/>
        <w:t>ପ</w:t>
        <w:br/>
        <w:t>dale (agra ଗଣ୍ଠିରେ କଷ୍ଟଦାୟକ Painful abscess on the     ୧୩୫</w:t>
        <w:br/>
        <w:t>ବ୍ରଣ)                                 finger bone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(xiv )                   LOO CAIN! GOIA Hie! (IO CHP)</w:t>
        <w:br/>
        <w:t>ବିଷୟ                                                  Qala?            ¦</w:t>
        <w:br/>
        <w:t>ପରିସ୍ରା ପୋଡ଼ା                     Dysuria (Pain during । ୧୮୨-୧୮୩</w:t>
        <w:br/>
        <w:t>`                       urination (ranging from mild</w:t>
        <w:br/>
        <w:t>discomfort to a sensation of</w:t>
        <w:br/>
        <w:t>severe burning}</w:t>
        <w:br/>
        <w:t>ପକ୍ଷାଘାତ ବାତ [ଶରୀରର ଗୋଚିଏ aig =~ Paralysis of one side of the        ୧୬୧</w:t>
        <w:br/>
        <w:t>=      body (Joss of muscular</w:t>
        <w:br/>
        <w:t>( ଡାହାଣ ବା ବାମ ) ଅଚଳ ହୋଇଯିବା] control in the affected part)-</w:t>
        <w:br/>
        <w:t>a rheumatic condition)</w:t>
        <w:br/>
        <w:t>ପାଗଳ ରୋଗ                               Insanity                             ୧୩୫-୧୩୬</w:t>
        <w:br/>
        <w:t>ପାଦ ଦାହ                                   Burning sensation in the feet        ୧୩୬</w:t>
        <w:br/>
        <w:t>ପାଣ୍ଡୁ [ଦେହର ଚର୍ମ ଅଳ୍ପ ହଳଦିଆ (go Colour of the skin becomes | ୧୩୬-୧୩୭</w:t>
        <w:br/>
        <w:t>`           &lt;           yellowish white or ashen</w:t>
        <w:br/>
        <w:t xml:space="preserve">   ଧଳା ବା ସେଠୁଆ SY ଦେଖାଯାଏ]  (Medicine prescribed for</w:t>
        <w:br/>
        <w:t>(fai@’ ରୋଗର Aaa ଏହି ରୋଗ jaundis is also effective in</w:t>
        <w:br/>
        <w:t>` gid ମଧ୍ଯ ପ୍ରୟୋଗ କରାଯାଇପାରିବ) ୩” disease)</w:t>
        <w:br/>
        <w:t>,    alae          Mercury poisoning              ୧୩୭</w:t>
        <w:br/>
        <w:t>ପାଳିଳ୍ସର                           Intermittent fever (fever,      ୧୨୬</w:t>
        <w:br/>
        <w:t>'     '                               ceasing and beginning</w:t>
        <w:br/>
        <w:t>alternately at fixed</w:t>
        <w:br/>
        <w:t>intervals)</w:t>
        <w:br/>
        <w:t>ପିତ୍ତକୋଷରେ ପଥୁରୀ ଶୂଳ           Gall stones (Solid masses     ୧୯୬</w:t>
        <w:br/>
        <w:t>ଏ                      like pebbles found in the</w:t>
        <w:br/>
        <w:t>gall bladder and bile duct -</w:t>
        <w:br/>
        <w:t xml:space="preserve">                           causing mild upper</w:t>
        <w:br/>
        <w:t>abodominal discomfort</w:t>
        <w:br/>
        <w:t>;      ;                          and in some. cases,</w:t>
        <w:br/>
        <w:t>intermittent bouts of severe</w:t>
        <w:br/>
        <w:t>pain and vomitting</w:t>
        <w:br/>
        <w:t>ପିଲାଙ୍କର ରୋଗ                    Child Diseases             ୧୩୭-୧୪୧</w:t>
        <w:br/>
        <w:t>ପିଲାଙ୍କର ଜ୍ଵରାତିସାର                  Diarrhoea of a child during      ୧୩୮</w:t>
        <w:br/>
        <w:t>`     fever</w:t>
        <w:br/>
        <w:t>ପିଲାଙ୍କର ବାଛରାଝ୍‌ାଡା (ଫେଣ QB Watery, smelly and foamy    enr</w:t>
        <w:br/>
        <w:t>ଦୁର୍ଗନ୍ଧ ଛିଡ଼ିଛିଡିଆ ଝାଡା)             motions of a child</w:t>
        <w:br/>
        <w:t>ପିଲାଙ୍କର ପୋଡା ତିହୁଡ଼ି (ନିଆଁ ଲାଗି   Appearance of blisters (as     ୧୩୯</w:t>
        <w:br/>
        <w:t>,     ଏ    &lt;        if caused by burn) all over</w:t>
        <w:br/>
        <w:t>ଫୋଟକା  ହେଲ।ପର ସବ।ଙ୍ଗରେ the body</w:t>
        <w:br/>
        <w:t>ବ୍ୟାପିଯାଏ)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ଥନୁନୁନ CAIN! GOIA ଜଳ (6) PHP)                    (xv )</w:t>
        <w:br/>
        <w:br/>
        <w:t>|                    ବିଷୟ                                                  ପ୍ରଷ୍ଠାଙ୍କ</w:t>
        <w:br/>
        <w:br/>
        <w:t>¦         ପିଲାଙ୍କର ଅତିସାର ( ପାଣିଆ ଝାଡ଼ା) Diarrhoea of children          ୧୩୭</w:t>
        <w:br/>
        <w:br/>
        <w:t>।          ପିଲାଙ୍କର ଦାନ୍ତ ଉଠିବା ସମୟରେ Diarrhoea of children      ୧୩୮</w:t>
        <w:br/>
        <w:br/>
        <w:t>;         ଅତିସାର                      during teething (dentition)</w:t>
        <w:br/>
        <w:br/>
        <w:t>।           daiwa ad                        Children suffering from cold      ୧୪୦</w:t>
        <w:br/>
        <w:t>ପିଲାଙ୍କର ନିମୋନିଆ               Pneumonia of children         ୧୩୯</w:t>
        <w:br/>
        <w:t>ପିଲାଙ୍କର ଜ୍ଵର                              Fever of children                  enr-ene</w:t>
        <w:br/>
        <w:t>ପିଲାଙ୍କର କାନ୍ଦୁରୀ ରୋଗ           Child crying most of the     ୧୪୦</w:t>
        <w:br/>
        <w:br/>
        <w:t>।                                            time for no obvious reason</w:t>
        <w:br/>
        <w:br/>
        <w:t>|         ପିଲା ଶେଯରେ ମୁତିଲେ             Bed wetting by achild-a| eyo</w:t>
        <w:br/>
        <w:br/>
        <w:t xml:space="preserve">                                     behavioural problem-not a</w:t>
        <w:br/>
        <w:br/>
        <w:t>¦                                          disease</w:t>
        <w:br/>
        <w:br/>
        <w:t>¦          ପିଲାଙ୍କର ଶଖାରୋଗ                A child disease ‘causing | ୧୪୦-୧୪୧</w:t>
        <w:br/>
        <w:br/>
        <w:t>a                       shrivelling of the body.         ୧</w:t>
        <w:br/>
        <w:t>(progressive deterioration</w:t>
        <w:br/>
        <w:br/>
        <w:t>।                                                   of the body and thinning of</w:t>
        <w:br/>
        <w:br/>
        <w:t>¦                                           hands and legs due to</w:t>
        <w:br/>
        <w:br/>
        <w:t>‘                                           chronic      indigestion,</w:t>
        <w:br/>
        <w:br/>
        <w:t>depriving the body of</w:t>
        <w:br/>
        <w:br/>
        <w:t>;                                   nutritional requirements)</w:t>
        <w:br/>
        <w:t>ପିଲାଙ୍କର ସର୍ବରୋଗକୁ              Common treatment for ali     ୧୩୯</w:t>
        <w:br/>
        <w:br/>
        <w:t>child diseases</w:t>
        <w:br/>
        <w:br/>
        <w:t>।       ପିଡ଼ାନାଶକ ଲେପ ଓ ଖାଇବା ଖିଷଧ Painkiller medicine for    ୧୪</w:t>
        <w:br/>
        <w:br/>
        <w:t>:                     |                        ॥                                 ୦</w:t>
        <w:br/>
        <w:t>(ପିଲାଙ୍କ ପାଇଁ )                       children - for local and oral</w:t>
        <w:br/>
        <w:br/>
        <w:t>application</w:t>
        <w:br/>
        <w:br/>
        <w:t>।            ପିଲାମାନଙ୍କର ମଳଦ୍ଵାର ବାହାରି ପଡ଼ିଲେ ୮୮୦୫୮୫୭ of the rectum ofa | ୧୪୧</w:t>
        <w:br/>
        <w:br/>
        <w:t>`        child (protrusion of the anus</w:t>
        <w:br/>
        <w:br/>
        <w:t>or part of the rectal lining)</w:t>
        <w:br/>
        <w:br/>
        <w:t>ପିଲାଙ୍କର ମୁଣ୍ଡରେ ଘା               Boils / ulcers on a child’s     ୧୩୯</w:t>
        <w:br/>
        <w:br/>
        <w:t>ର       head</w:t>
        <w:br/>
        <w:br/>
        <w:t>ପିଲାମାନେ ମାଟି ଖାଇଲେ            Tendency of a child to eat      ୧୪୧</w:t>
        <w:br/>
        <w:t>soil</w:t>
        <w:br/>
        <w:br/>
        <w:t>ପେଟଭିତରେ ବ୍ରଣ ( ଅନ୍ତର୍ବିଦ୍ରଧୀ)        Stomach ulcer / Stomach      ୧୭୪</w:t>
        <w:br/>
        <w:t>cancer</w:t>
        <w:br/>
        <w:br/>
        <w:t>ପେଟରୁ ମଲା ପିଲା ବାହାର କରିବାକୁ       Evacuation of a fetus/Child        ୧୪୩</w:t>
        <w:br/>
        <w:t>dead in the uterus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(xvi )                      LEQO CHING GOI BIN (IO PAP)                                   .</w:t>
        <w:br/>
        <w:br/>
        <w:t>ବିଷୟ                                                  Gale            |</w:t>
        <w:br/>
        <w:br/>
        <w:t>ପୁଅରୋଗ (ପିଲାମାନେ ଗୋଡ଼ ଛନ୍ଦିବା   Rickets (a child disease -     ୧୪୧           ¦</w:t>
        <w:br/>
        <w:t xml:space="preserve">    =                       growing bones soften,</w:t>
        <w:br/>
        <w:t>ଏବ ଶୁଖ୍ଯିବା )               bend and are malformed</w:t>
        <w:br/>
        <w:br/>
        <w:t>causing bow legs and</w:t>
        <w:br/>
        <w:br/>
        <w:t>knock knees’ - child’s</w:t>
        <w:br/>
        <w:br/>
        <w:t>health     deteriorates).</w:t>
        <w:br/>
        <w:br/>
        <w:t>Cause - matnutrition</w:t>
        <w:br/>
        <w:t>ପୁତ୍ର ସନ୍ତାନ                     Remedy for the birth of a     exe</w:t>
        <w:br/>
        <w:br/>
        <w:t>male child</w:t>
        <w:br/>
        <w:br/>
        <w:t>Aaiag (ବଦ୍ଧ ଯବକ ପରି ହେବା        Medicine for rejuvenation of       ୧୪୫                 `</w:t>
        <w:br/>
        <w:t>ପୁ       (ବୃ  ଯଂ     ଧ       କୁ)   the aged                                         ¦</w:t>
        <w:br/>
        <w:t>ପ୍ରମେହ (ଏହି ରୋଗ ପାଇଁ dgy ୫୮୫୮୩୫1।୦୮୮।୮୩୦୦ଞ । erm      |</w:t>
        <w:br/>
        <w:t>-                        as, (Prescriptions for this                       :</w:t>
        <w:br/>
        <w:t>ବହିରେ ଦିଆଯାଇଛି)                 “Anubhuta Jogamala -</w:t>
        <w:br/>
        <w:br/>
        <w:t>Sahaja Chikitsa”                           ¦</w:t>
        <w:br/>
        <w:t>ପ୍ରସବ (ସହଳ)                 Painless child birth        ୧୪୨-୮୧୪୩         ¦</w:t>
        <w:br/>
        <w:t>ପ୍ରସବ ପରେ ଯୋନିଶୂଳ                 Post natal vaginal pain           ୧୪୩               i</w:t>
        <w:br/>
        <w:t>ପ୍ରସବ ଜ୍ବାଳା                                 Painful urination after child birth        ୧୪୩</w:t>
        <w:br/>
        <w:br/>
        <w:t>Excessive bleeding after    ୧୪୩</w:t>
        <w:br/>
        <w:t>ପ୍ରସବ ପରେ ଅଧୁକ ରକ୍ତସ୍ରାବ             child birth                    |</w:t>
        <w:br/>
        <w:t>ପ୍ରେମ ପାଗଳ                    Obsessive love sickness      ୧୩୬</w:t>
        <w:br/>
        <w:t>ପ୍ନୀଦ୍ଦା ( ବଢ଼ିଯିବା ରୋଗ )            Splenitis (Enlargement of     ୧୪୪</w:t>
        <w:br/>
        <w:br/>
        <w:t>the spleen)                                    ¦</w:t>
        <w:br/>
        <w:br/>
        <w:t>ବ                  ।                                   |</w:t>
        <w:br/>
        <w:t>SARE! କାନକୁ ନ ଶୁଭିବା)              Deafness                               ୧୪୫                   |</w:t>
        <w:br/>
        <w:t>ବନ୍ଧ୍ୟାର ସନ୍ତାନ ହେବାକୁ              Cure for a woman's | ୧୪୫-୧୪୬</w:t>
        <w:br/>
        <w:t>barrenness</w:t>
        <w:br/>
        <w:t>ବସନ୍ତ                        Small pox                ୧୪୬-୧୫୫</w:t>
        <w:br/>
        <w:t>= fan                       Enema (Injection of a fluid | egg-egs</w:t>
        <w:br/>
        <w:t>os (ଏନିମା)                      into the rectum to cause a</w:t>
        <w:br/>
        <w:t>bowel movement)</w:t>
        <w:br/>
        <w:t>ବହୁମୂତ୍ର (ମଧୁମେହ ବା ଡାଇବେଟିସ୍‌ Polyuria - Frequent painless | ୧୫୬-୧୫୭</w:t>
        <w:br/>
        <w:t>ନହେଁ                             urination, causing weakness,</w:t>
        <w:br/>
        <w:t>ନୁହେଁ )                         excessive thirst, headache,</w:t>
        <w:br/>
        <w:br/>
        <w:t>and pale complexion due to</w:t>
        <w:br/>
        <w:br/>
        <w:t>loss of vital substances. (Not</w:t>
        <w:br/>
        <w:br/>
        <w:t>Diabetes)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ELQO 6ଯୋଜନାଲା ନୟ ନଳ (G10 ORE)                 (xvii )</w:t>
        <w:br/>
        <w:t>ବିଷୟ                                             ପୂଷ୍ଠାଙ୍କ</w:t>
        <w:br/>
        <w:t>ବ୍ରଣ                          Boils/Abscesses           ୧୭୨-୧୭୪</w:t>
        <w:br/>
        <w:t>ବାତ ( ବାୟୁ ) -[ଶରୀରସ୍ ବାତ, Gq "Vata" (the wind inside the | ୧୫୭-୧୫୮</w:t>
        <w:br/>
        <w:t xml:space="preserve">                  =                       body) regulates the flow of</w:t>
        <w:br/>
        <w:t>¦        ଓ କଫର ବସମତାରେ ଶରୀର ଅସୁସ୍ଥ the two elemental fluids of</w:t>
        <w:br/>
        <w:t>¦        ହୋଇ ବିଭିନ୍ନ ରୋଗ ହୁଏ ଏବଂ ଏହି the body - Bile (‘Pita’) and</w:t>
        <w:br/>
        <w:t>¦        ¬=                         Phlegm         (‘Kafa'),</w:t>
        <w:br/>
        <w:t>¦         ତନ  ଧାତୁ ମଧ୍ଯରେ ସମତା  ରକ୍ଷା   maintaining the required</w:t>
        <w:br/>
        <w:t>କରବାରେ ବାୟୁର ପ୍ରାଧାନ୍ୟ ବେଶ balance. Any imbalance due</w:t>
        <w:br/>
        <w:t>ହୋଇଥୁବାରୁ, ଏହି ବିସମତା ଯୋଗୁଁ ୯୦ ଖୀ ୟା</w:t>
        <w:br/>
        <w:t>ଉତ୍ପନ୍ନ ରୋଗକୁ ବାତରୋଗ କୁହାଯାଏ]   causes rheumatic diseases</w:t>
        <w:br/>
        <w:t>(ବାତ ରୋଗ )</w:t>
        <w:br/>
        <w:t>ବାତଜ୍ସର [ARIAT ବାୟୁ (ବାତ )ର  Rheumatic fever (fever ¦ ୧୨୬¬୮୧୨୭</w:t>
        <w:br/>
        <w:t xml:space="preserve">                                 caused by aggravation of</w:t>
        <w:br/>
        <w:t>|         ଅସନ୍ତୁଳତା SANG, YO]             ‘Vata’, the vital wind</w:t>
        <w:br/>
        <w:t>¦                                     constituting life energy)</w:t>
        <w:br/>
        <w:t>¦            ବାତ ଜ୍ଵର ( ଫାଇଲେରିଆ ଜ୍ଵର )           Filarial Fever                     ୧୬୩-୧୬୪</w:t>
        <w:br/>
        <w:t>ବାତରୋଗ (ବାତଚନିତ ବିଭିନ୍ନ ରୋଗ) Diseases caused by | ୧୫୮-୧୬୩</w:t>
        <w:br/>
        <w:t>`                                                aggravation of 'Vata’</w:t>
        <w:br/>
        <w:t>ବାଧକ (ରତୁଶୂଳ )              Dysmenorrhoea (pain or    ୧୬୪</w:t>
        <w:br/>
        <w:t>discomfort during or before</w:t>
        <w:br/>
        <w:t>a menstrual period)</w:t>
        <w:br/>
        <w:t>ବାନ୍ତି                          Vomitting                     ୧୬୫</w:t>
        <w:br/>
        <w:t>ବାଲିଜନ୍ଦା                             Fungal infection of the feet      ୧୬୫</w:t>
        <w:br/>
        <w:t>:                             (toes) due to excessive</w:t>
        <w:br/>
        <w:t>`                                               contact with muddy water</w:t>
        <w:br/>
        <w:t>ବାଳ ଉପୁଡ଼ିଲେ                     Falling hair                  ୧୬୫-୧୬୬</w:t>
        <w:br/>
        <w:t>ବାଳ ସଫାକରିବାକୁ                 To cleanse and soften the      ୧୬୬</w:t>
        <w:br/>
        <w:t>hair of women</w:t>
        <w:br/>
        <w:t>ବାଳ ଉପୁଡ଼ି ମୁଣ୍ଡ ଚନ୍ଦା ହୋଇଗଲେ       Baldness caused by falling      ୧୬୬</w:t>
        <w:br/>
        <w:t>hair</w:t>
        <w:br/>
        <w:t>ବାଳ ବଢ଼ିବାକୁ                         For growth of hair                 ୧୬୬</w:t>
        <w:br/>
        <w:t>ବାଳ ଅକାଳେ ପାଚିଲେ - ବାଳ ଆଜୀବନ To prevent greying of hair | ୧୬୬-୧୬୭</w:t>
        <w:br/>
        <w:t>prematurely and even in</w:t>
        <w:br/>
        <w:t>କ୍ରଳା ରଖୁବାକୁ                    old age</w:t>
        <w:br/>
        <w:t>ବାୟା ବିଲୁଆ, ବାୟା EGR କାମୁଡ଼ିଲେ Rabid jackal / rabid dog bite       ୧୬୭</w:t>
        <w:br/>
        <w:t>¦         ୪୮   pnw)        (see "Sahaj Chikitsa” for</w:t>
        <w:br/>
        <w:t>(ଅନା Ga ପାଇଁ ‘aee Seal’ ଦେଖନ୍ତୁ)    other medicines)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 xviii )                 EROS COMM GO1A Ql! (DE PRE)</w:t>
        <w:br/>
        <w:t>ବିଷୟ                                           gal</w:t>
        <w:br/>
        <w:t>ବିଛା, Q9, ges aiGem(eiay Stinging by centipede, | ୧୬୭           )</w:t>
        <w:br/>
        <w:t>vo              wasp and bee (for other</w:t>
        <w:br/>
        <w:t>ଓଷଧ ପାଇଁ ଅନୁଭୂତ ଯୋଗମାଳା ବା Medicines see "Anubhuta                   '</w:t>
        <w:br/>
        <w:t>ସହଜ ଚିକିତ୍ସା? ଦେଖନ୍ତୁ )            Joga Mala - Sahaja</w:t>
        <w:br/>
        <w:t>Chikitsa)</w:t>
        <w:br/>
        <w:t>Gag ( ଏକ୍‌ଜିମା )             Eczema - (Dermatitis) -    ୧୬୮</w:t>
        <w:br/>
        <w:t>Skin inflammation causing</w:t>
        <w:br/>
        <w:t>redness,           fluid</w:t>
        <w:br/>
        <w:t>accumulation, swelling,</w:t>
        <w:br/>
        <w:t>itching and blisters, which</w:t>
        <w:br/>
        <w:t>burst and bleed and dry up</w:t>
        <w:br/>
        <w:t>with scabies and crusts -</w:t>
        <w:br/>
        <w:t>becomes chronic</w:t>
        <w:br/>
        <w:t>ବିଶ୍ଵଚୀ, ଅବବାହକ ବାତ (ଗୋଟିଏ ବା ^ rheumatic condition | ୧୬୦-୧୬୧</w:t>
        <w:br/>
        <w:t>._         ~                         affecting either one or both</w:t>
        <w:br/>
        <w:t>ଦୁଇଟ ହାତ ଟେକବାରେ କଷ୍ଟ ହେବା ଏବଂ hands - causing pain or</w:t>
        <w:br/>
        <w:t>ବିନ୍ଧା ହେବା )                  discomfort in raising the</w:t>
        <w:br/>
        <w:t>hand or while lifting</w:t>
        <w:br/>
        <w:t>something heavy - also</w:t>
        <w:br/>
        <w:t>tingling pain along the arm</w:t>
        <w:br/>
        <w:t>upto the finger</w:t>
        <w:br/>
        <w:t>ବିଷ (ସବୁ ପ୍ରକାର)ର ପ୍ରତିକାର        Antidote for poisons of all     ୧୬୮</w:t>
        <w:br/>
        <w:t>kinds</w:t>
        <w:br/>
        <w:t>ବୀର୍ଯ୍ୟ (q@)                   Formation of semen, ¦ ୧୬୯-୧୭୨</w:t>
        <w:br/>
        <w:t>prevention of its impurity</w:t>
        <w:br/>
        <w:t>and enhancing its potency</w:t>
        <w:br/>
        <w:t>@                                             .</w:t>
        <w:br/>
        <w:t>ଭଗନ୍ଦର                         Anal Fistula - An abnormal  ୧୭୪୮୧୭୫</w:t>
        <w:br/>
        <w:t>extra channel created</w:t>
        <w:br/>
        <w:t>between the ano-rectal               :</w:t>
        <w:br/>
        <w:t xml:space="preserve">       canal and the skin around                     -</w:t>
        <w:br/>
        <w:t>the surface of the anus</w:t>
        <w:br/>
        <w:t>symptoms - pain and slight</w:t>
        <w:br/>
        <w:t>bleeding from the anus,</w:t>
        <w:br/>
        <w:t>discharge of pus and</w:t>
        <w:br/>
        <w:t>sometimes faeces</w:t>
        <w:br/>
        <w:t>ଭାତୁଡ଼ି                               Warts - small solid growths       ୧୭୫</w:t>
        <w:br/>
        <w:t>on the skin, also known as</w:t>
        <w:br/>
        <w:t>verrucas, of five different                   -</w:t>
        <w:br/>
        <w:t>types, occuring on different                              ତ</w:t>
        <w:br/>
        <w:t>parts of the body These are                       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ଥଳୁକୁଠ 6/ଜନାଲ/ GOI GE ନ PGP)                  (xix)</w:t>
        <w:br/>
        <w:t xml:space="preserve">                 ବିଷୟ                                         gals</w:t>
        <w:br/>
        <w:t xml:space="preserve">                                 caused by virus and are</w:t>
        <w:br/>
        <w:t>“|                                    slightly contagious.</w:t>
        <w:br/>
        <w:t>ତ ବିକାର (QE ଉନ୍ମାଦ          A type of epilepsy -     ୧୭୫</w:t>
        <w:br/>
        <w:t>ଦୂ       (ଭୁ  ae  )         Hallucination about a</w:t>
        <w:br/>
        <w:t>visual or auditory presence</w:t>
        <w:br/>
        <w:t xml:space="preserve">                             of a ghost, resulting in</w:t>
        <w:br/>
        <w:t>abnormal behaviour - not a</w:t>
        <w:br/>
        <w:t>mental illness</w:t>
        <w:br/>
        <w:t>ଭୂତ ପ୍ରେତାଦିମାନଙ୍କଠାରୁ ରକ୍ଷା ପାଇବାକୁ ୮୦୮ protection against evil     ୧୭୫</w:t>
        <w:br/>
        <w:t>spirits</w:t>
        <w:br/>
        <w:t>*                    Vertigo - A feeling that the      ୧୭୬</w:t>
        <w:br/>
        <w:t>ଭ୍ରମରୋଗ ( ମୁହଁ ବୁଲା, ମୁଣ୍ଡବୁଲା)     head or body is spinning,</w:t>
        <w:br/>
        <w:t>and the surrounding,</w:t>
        <w:br/>
        <w:t>although still, is spinning</w:t>
        <w:br/>
        <w:t>ମ</w:t>
        <w:br/>
        <w:t>AGIGIA ରେ।ଗ  ( ଦୀର୍ଘଦିନ g Alcoholism (excessive  ୧୭୬¬୧୭୭</w:t>
        <w:br/>
        <w:t>.                        „=            drinking of alcohol over a</w:t>
        <w:br/>
        <w:t xml:space="preserve">        AIGING AMAIG ଜନିତ ରୋଗ )    long period). Causes</w:t>
        <w:br/>
        <w:t>physical deterioration</w:t>
        <w:br/>
        <w:t>(damage of central nervous</w:t>
        <w:br/>
        <w:t>system and liver) and</w:t>
        <w:br/>
        <w:t>Mental depression</w:t>
        <w:br/>
        <w:t>ମଧୁମେହ ( ଡାଇବେଟିସ୍‌ )               Diabetes Millitus - The body | ୧ ୭୭-୧୭୮</w:t>
        <w:br/>
        <w:t>can not properly use sugar</w:t>
        <w:br/>
        <w:t>and carbohydrates from the</w:t>
        <w:br/>
        <w:t>diet due to malfunctioning of</w:t>
        <w:br/>
        <w:t>`                                the pancreas, resulting in</w:t>
        <w:br/>
        <w:t>accumulation of sugar in the</w:t>
        <w:br/>
        <w:t>blood    and    tissues,</w:t>
        <w:br/>
        <w:t>seriously affecting various</w:t>
        <w:br/>
        <w:t>parts of the body (vital</w:t>
        <w:br/>
        <w:t>organs)    Symptoms -</w:t>
        <w:br/>
        <w:t>excessive thirst and</w:t>
        <w:br/>
        <w:t>urination, loss of weight,</w:t>
        <w:br/>
        <w:t>debility, vision problems</w:t>
        <w:br/>
        <w:t>and ulcers on the feet, etc.</w:t>
        <w:br/>
        <w:t>ମନ୍ୟାସ୍ତମ୍ଭ ବା ଗ୍ରୀବାସ୍ତମ୍ଭ - (ବେକ ମୋଡ଼ି Wry neck (torticollis) - | ୧୫୯-୧୬୦</w:t>
        <w:br/>
        <w:t>aa               ` Spasmodic contraction of</w:t>
        <w:br/>
        <w:t>ହୋଇ KLAUS! ରୋଗ )           the neck muscle, twisting</w:t>
        <w:br/>
        <w:t>the neck and the head to</w:t>
        <w:br/>
        <w:t>one side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(x)                   ELOGC CANA FOIA EI (QO PHP)                             '</w:t>
        <w:br/>
        <w:t>ବିଷୟ                                                  ପଷ୍ଠାଙ୍କ</w:t>
        <w:br/>
        <w:t>ମଳ କଣ୍ଟକ                       Anal Fissure - A fissure or      ୧୭୮</w:t>
        <w:br/>
        <w:t>crack in the lining of the</w:t>
        <w:br/>
        <w:t>anal canal causing severe</w:t>
        <w:br/>
        <w:t>pain during and after</w:t>
        <w:br/>
        <w:t>passing stool and bleeding</w:t>
        <w:br/>
        <w:t>from the anus</w:t>
        <w:br/>
        <w:t>aaa କମି                      Worms (bacteria) infection | eor-eoe</w:t>
        <w:br/>
        <w:t>୧                       of the brain - can become</w:t>
        <w:br/>
        <w:t>fatal</w:t>
        <w:br/>
        <w:t>ମସ୍ତିଷ୍କ ଦର୍ବଳତା                     Diminished capacity of the      ୧୭୯</w:t>
        <w:br/>
        <w:t>*                                  Brain with regard to aspects</w:t>
        <w:br/>
        <w:t>of vision and higher mental</w:t>
        <w:br/>
        <w:t>functions associated with</w:t>
        <w:br/>
        <w:t>intelligence, mainly caused</w:t>
        <w:br/>
        <w:t>by shortage of blood supply</w:t>
        <w:br/>
        <w:t>¦       to the brain and weakness</w:t>
        <w:br/>
        <w:t>of heart</w:t>
        <w:br/>
        <w:t>ମହୁଫେଣାରୁ ମହୁଆଣିବାକୁ           To safely bring out honey     ୧୭୯</w:t>
        <w:br/>
        <w:t>୪”                      from the hive</w:t>
        <w:br/>
        <w:t>ମାଛ ଆଖୁଆ ହେଲେ                Corn - a thickening of the     ୧୮୦</w:t>
        <w:br/>
        <w:t>outer skin with a central</w:t>
        <w:br/>
        <w:t>core on the toes and soles</w:t>
        <w:br/>
        <w:t>of the feet</w:t>
        <w:br/>
        <w:t>ମିଳିମିଳା                          Measles - ^ highly | ୨୧୮-୮୨୧୯</w:t>
        <w:br/>
        <w:t>contagious and infectious                  ¦</w:t>
        <w:br/>
        <w:t>disease mostly affecting                 ¦</w:t>
        <w:br/>
        <w:t>children (not immunised)                  ¦</w:t>
        <w:br/>
        <w:t>After dry irritating cough,</w:t>
        <w:br/>
        <w:t>sore red eye, small white</w:t>
        <w:br/>
        <w:t>spots inside the cheek,</w:t>
        <w:br/>
        <w:t>and fever, a brownish pink</w:t>
        <w:br/>
        <w:t>rash spreads in blotches</w:t>
        <w:br/>
        <w:t>over the whole body                                  FE</w:t>
        <w:br/>
        <w:t>ମୁଣ୍ଡ ଘା                          Ulcers on the head             ero             :</w:t>
        <w:br/>
        <w:t>ମୁଣ୍ଡ ବ୍ୟଥା (Ae ଶିରଶୂଳ ଓ ମସ୍ତିଷ୍ଠ Headache                       ୧୮୦              :</w:t>
        <w:br/>
        <w:t>ଦୁର୍ବଳତା ଯୋଗୁ ମୁଣ୍ଡବ୍ୟଥା ହେଉଥୁଲେ                                                      `</w:t>
        <w:br/>
        <w:t>ଅନୁଭୂତ ଯୋଗମାଳା ୧ମ ଖଣ୍ଡ ଦେଖନ୍ତୁ)                                                                           :</w:t>
        <w:br/>
        <w:t>ମୁହଁ ମୋଡ଼ା ବାତ( ଅର୍ଦିତ) (୮୯ ପୃଷ୍ଠାରେ ୮୫୫୨ (Medicines prescribedon | ୧୫୯                 ଟ.</w:t>
        <w:br/>
        <w:t>ଦିଆଯାଇଥୁବା Gay ମଧ୍ଧ ଫଳପ୍ରଦ)        page 89 are also effective)                           ଥି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ELQO CHNMH GOI ନ (IO ORO)                    (264 )</w:t>
        <w:br/>
        <w:t>ବିଷୟ                                             `           gag</w:t>
        <w:br/>
        <w:t>gl                         Loss of consciousness     ero-ere</w:t>
        <w:br/>
        <w:t>ମୂତ୍ରକୃଛ (ag ଅଳ୍ପ ଟୋପାଟୋପା ପରିସ୍ରା Dysuria - (Painful and | ୧୮୧୮୧୮୨</w:t>
        <w:br/>
        <w:t>scanty,     drop-by-drop</w:t>
        <w:br/>
        <w:t>ହୁଏ ଓ ଯନ୍ତ୍ରଣା ହୁଏ )                       urination)</w:t>
        <w:br/>
        <w:t>ମୂତ୍ରାଘାତ ( ମୂତ୍ରରୋଧ) ( ପରିସା @@ Obstructive micturition     ୧୮୨</w:t>
        <w:br/>
        <w:t>ହୋଇଯିବା )                       (Failure to urinate)</w:t>
        <w:br/>
        <w:t>ମୂଷା ବିଷ                             Anti-dote for Rat poision         ero</w:t>
        <w:br/>
        <w:t>ମେଣ୍ଢା ମୁଣ୍ଡିଆ ବାତ ( ଆଣ୍ଠୁ ମେଣ୍ଢା ମୁଣ୍ତ ୮୫।୮୮ଧ| swelling of the       ୧୬୨</w:t>
        <w:br/>
        <w:t>=.                          knee resembling a sheep's</w:t>
        <w:br/>
        <w:t>ପର ଫୁଲଯାଇ ଯନ୍ତ୍ରଣା ହୁଏ)               head - a rheumatic disease</w:t>
        <w:br/>
        <w:t>ମେରୁଦଣ୍ଡର ସର୍ବନିମ୍ନ ସ୍ଥାନରେ ବଥା Pain in the lower back      ୧୮୩</w:t>
        <w:br/>
        <w:t>a                                  region     (the     lumber</w:t>
        <w:br/>
        <w:t>(ତିକ୍ରରୋଗ)                        vertebrae of the spine)</w:t>
        <w:br/>
        <w:t>ମୋଟୀ ହେବାକୁ                              Medicine for weight increase        ern</w:t>
        <w:br/>
        <w:t>ମୋଟା ରୋଗ                              Obesity                              ୧୮୩-୧୮୪</w:t>
        <w:br/>
        <w:t>ଯସ</w:t>
        <w:br/>
        <w:t>ଯକୃତ (ଲିଭର) (SQ ଭାବରେ Cure for liver problems         ୧୮୫</w:t>
        <w:br/>
        <w:t>କ୍ରୀୟାଶୀଳ ନହେବା ( ବିଭିନ୍ନ କାରଣରୁ )</w:t>
        <w:br/>
        <w:t>ଯକ୍ଷ୍ମା (କ୍ଷୟରୋଗ ) ( ଟିବି )             Tuberculosis of the Lungs | ୧୮୪୮୧୮୮</w:t>
        <w:br/>
        <w:t>(An infectious and highly</w:t>
        <w:br/>
        <w:t>wasting disease which, in</w:t>
        <w:br/>
        <w:t>some cases, becomes fatal)</w:t>
        <w:br/>
        <w:t>ଯୋନିକନ୍ଦ(ପେନ୍ଦ) (ଗଭ।ଶୟ Prolapse of the Uterus -     err</w:t>
        <w:br/>
        <w:t>Ba                  ଥି  (Protrusion    of    the</w:t>
        <w:br/>
        <w:t>SAIN MORE  ବା ବାହାରକୁ ଖସ    displaced uterus into the</w:t>
        <w:br/>
        <w:t>ଆସିବା)                          vaginal Orifice)</w:t>
        <w:br/>
        <w:t>ଯୋନି କଣ୍ଡୁ                      itching of the Vagina and      err</w:t>
        <w:br/>
        <w:t>Vulva</w:t>
        <w:br/>
        <w:t>ଯୌବନ ରକ୍ଷା                               To maintain youthful vigour, ¦ ୧୮୮-୮୧୮୯</w:t>
        <w:br/>
        <w:t>vitality and mental ability</w:t>
        <w:br/>
        <w:t>ର</w:t>
        <w:br/>
        <w:t>,    °                 due to accumulation of</w:t>
        <w:br/>
        <w:t>fluid (blood)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(୦୯୮ )                  ଥଳୁକୁଠ CHANG କିନା ନଳ (ନ PHP)</w:t>
        <w:br/>
        <w:t>ବିଷୟ                                                gale?</w:t>
        <w:br/>
        <w:t>ରକ୍ତ da                        Contamination of blood by | ୧୮୯-୧୯୦</w:t>
        <w:br/>
        <w:t>polluted bile, causing</w:t>
        <w:br/>
        <w:t>serious complications</w:t>
        <w:br/>
        <w:t>resembling the symptoms</w:t>
        <w:br/>
        <w:t>of TB - such as bleeding</w:t>
        <w:br/>
        <w:t>from the mouth, cough,</w:t>
        <w:br/>
        <w:t>fever etc                                 ;</w:t>
        <w:br/>
        <w:t>ରକ୍ତ ପ୍ରଦର                    Metorrhagia      (Non- | ୧୯୨-୧୯୩</w:t>
        <w:br/>
        <w:t>menstrual bleeding from</w:t>
        <w:br/>
        <w:t>the Uterus) (Uterine                      ¦</w:t>
        <w:br/>
        <w:t>haemorrhage)</w:t>
        <w:br/>
        <w:t>ରକ୍ତାଳ୍ଛତା ( ଆନେମିଆ )            Anaemea (A quantitative     ୧୯୩</w:t>
        <w:br/>
        <w:t>deficiency of hemoglobin in</w:t>
        <w:br/>
        <w:t>the blood)</w:t>
        <w:br/>
        <w:t>ରକ୍ତବାନ୍ତି                         Haematemesis (Blood      ୧୯୦</w:t>
        <w:br/>
        <w:t>vomitting)</w:t>
        <w:br/>
        <w:t>ରକ୍ତ ଶୁଦ୍ଧ                                        Blood purification                      ୧୯୨</w:t>
        <w:br/>
        <w:t>ରକ୍ତସ୍ରାବ - (ପାଟିରୁ, ନାକରୁ, କାନରୁ,   Treatment to stop bleeding      ece</w:t>
        <w:br/>
        <w:t>~        ୮                     from the mouth, nose, ear,</w:t>
        <w:br/>
        <w:t>ଲଙ୍ଗରୁ, ଯୋନରୁ, ମଳଦ୍ଧାରରୁ ରକ୍ତସ୍ରାବ)   penis, vagina and anus</w:t>
        <w:br/>
        <w:t>ରତିଶକ୍ତି ବଢ଼ିବାକୁ                           To cure deficiency in sexual        ୧୯୩</w:t>
        <w:br/>
        <w:t>.                     vigour</w:t>
        <w:br/>
        <w:t>ରସାୟନ (ଯେଉଁ ଦ୍ରବ୍ୟ ସେବନଦ୍ଧୀାରା Prescriptions which ensure | ୧୩୨-୧୩୫</w:t>
        <w:br/>
        <w:t>prevention of diseases and</w:t>
        <w:br/>
        <w:t>ମନୁଷ୍ୟକୁ ଜରାବ୍ୟାଧ୍‌ ଆକ୍ରମଣ କରେ   ageing, sharpness of vision</w:t>
        <w:br/>
        <w:t>ନାହ, ଚକ୍ଷୁର ଜ୍ୟୋତଃ ବଢ଼େ, ବଳ and strength and vitality of</w:t>
        <w:br/>
        <w:t>ବୂଛିକରେ ଏବଂ ଶରୀର ପୁଷ୍ଟକରେ) ।୮୧ body                                                      |</w:t>
        <w:br/>
        <w:t>RIERA                                    Night fever                             ୧୨୪</w:t>
        <w:br/>
        <w:t>ABER FA! ଅବସ୍ଥାରେ ବୁଲିବା           Somnambulism (Sleep         99</w:t>
        <w:br/>
        <w:t>walking) the act or state of</w:t>
        <w:br/>
        <w:t>walking,     eating    or</w:t>
        <w:br/>
        <w:t>performing other motor acts</w:t>
        <w:br/>
        <w:t>while asleep, of which one</w:t>
        <w:br/>
        <w:t>is unaware upon waking</w:t>
        <w:br/>
        <w:t>=          &lt;                          m     Functional deficiency of the    ୧ ୯୩-୧୯୪</w:t>
        <w:br/>
        <w:t>ଲଙ୍ଗର ଦୁବଳତା                 penis-Inability to achieve</w:t>
        <w:br/>
        <w:t>and maintain an erection</w:t>
        <w:br/>
        <w:t>during sexual activity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4                           ARQO CANIM GNA ନନ (HIE) PHO)                 (୦୯1)</w:t>
        <w:br/>
        <w:t>ର                     ବିଷୟ                                                        ପ୍ଷ୍ଠାଙ୍କ</w:t>
        <w:br/>
        <w:t>।                                        ଶ</w:t>
        <w:br/>
        <w:t>।        ଶଯ୍ୟା ମୁତ୍ର                       Bed wetting                    ୧୯୪</w:t>
        <w:br/>
        <w:t>:           ଶରୀରକୁ  ବଳିଷ୍ଠ  କରିବାକୁ                To enhance physical vigour       ୧୯୪</w:t>
        <w:br/>
        <w:t>|           ଶୁକ୍ର ମେହ - (AAQIER ବୀର୍ଯ୍ୟର GS Emission of non-orgasmic       ୧୯୫</w:t>
        <w:br/>
        <w:t>¦        ଅଂଶ ବାହାରିଆସେ )               semen in the urine</w:t>
        <w:br/>
        <w:t>|</w:t>
        <w:br/>
        <w:t xml:space="preserve">          ଶୁଖା ରୋଗ - ( “ପିଲାଙ୍କର ଶୁଖାରୋଗ'    Progressive deterioration of      ୧୯୫</w:t>
        <w:br/>
        <w:t>।         ୪ ନ୍‌                   health (shrivelling of the</w:t>
        <w:br/>
        <w:t>¦          ପାଇଁ ଦିଆଯାଇଥୁବା GIA ବୟସ୍କା pody) - (Medicine prescribed</w:t>
        <w:br/>
        <w:t>।          ଲୋକଙ୍କ ପାଇଁ ପ୍ରଯୁଯ୍ୟ)                 for the same disease</w:t>
        <w:br/>
        <w:t xml:space="preserve">                                affecting children (P-140)</w:t>
        <w:br/>
        <w:t>।                                               are also applicable for</w:t>
        <w:br/>
        <w:t xml:space="preserve">                                               adults)</w:t>
        <w:br/>
        <w:t>:             ଶୂଳ ( ପେଟବ୍ୟଥା )                          Abdominal Pain                   ୧୯୫-୧୯୬</w:t>
        <w:br/>
        <w:t>ଶୂଳାନ୍ତକ ତୈଳ                        Pain relieving oil for      ୧୯୬</w:t>
        <w:br/>
        <w:t>¦                                 massage on the affected</w:t>
        <w:br/>
        <w:t>|                                               parts</w:t>
        <w:br/>
        <w:t>¦     ଶୋଥ (ପାଣି ଜମି FAO! ରୋଗ )    Anasarca-Oedema   ୧୯୬</w:t>
        <w:br/>
        <w:t>।                                                     (swelling) in any part of the</w:t>
        <w:br/>
        <w:t>¦                                      body due to accumulation</w:t>
        <w:br/>
        <w:t>¦                                              of fluid leaked from the</w:t>
        <w:br/>
        <w:t xml:space="preserve">                                   circulatory system</w:t>
        <w:br/>
        <w:t>¦          ଶ୍ଵାସ                                   Asthma (Bronchial passage | ୧ ୯୭-୧୯୮</w:t>
        <w:br/>
        <w:t>|                                              in the lungs becomes                     :</w:t>
        <w:br/>
        <w:t>।                                  swollen with inflammation</w:t>
        <w:br/>
        <w:t xml:space="preserve">                                  causing cough, wheezing,</w:t>
        <w:br/>
        <w:t xml:space="preserve">                                 and difficulty in breathing</w:t>
        <w:br/>
        <w:t xml:space="preserve">                                              out)</w:t>
        <w:br/>
        <w:t xml:space="preserve">                                        ସ</w:t>
        <w:br/>
        <w:t>।            ସର୍ଦି                                         ୦୦୦                                      ୧୯୮</w:t>
        <w:br/>
        <w:t>।            ସଂଗ୍ରହଣୀ ( ଗ୍ରହଣୀ )                         Chronic Diarrhoea               ୧୯୮-୧୯୯</w:t>
        <w:br/>
        <w:t>|           ad ପଳାଇବାକୁ                         To ward off (repel) snakes | ee</w:t>
        <w:br/>
        <w:t>¦          ସର୍ପ ବିଷ                              Cure for snake poison        ୧୯୯-୨୦୦</w:t>
        <w:br/>
        <w:t>ଧ         ସର୍ବଜ୍ଵର ହର                         Cure for all types of fevers ` | ୧ ୨୪- ୧ ୨୫</w:t>
        <w:br/>
        <w:t>¦             ସୂତିକା ରୋଗ                                  Post natal complications ।୨୦୧-୨୦୨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 xxiv )                 ELRQO CAIN G GOIA ନଳ (AO OH)</w:t>
        <w:br/>
        <w:t>ବିଷୟ                                           Qasr         |</w:t>
        <w:br/>
        <w:t>ସନ୍ନିପାତ ଓ ସୂତିକା ସନ୍ନିପାତ        Pneumonia / Post natal    909</w:t>
        <w:br/>
        <w:t>pneumonia</w:t>
        <w:br/>
        <w:t>ସୁରମା ଏବଂ ଖାଇବାପାଇଁ Gaga Ointment for local   909</w:t>
        <w:br/>
        <w:t>application and medicine</w:t>
        <w:br/>
        <w:t>(ଚକ୍ଷୁରୋଗରେ )                for oral administration (for</w:t>
        <w:br/>
        <w:t>eye diseases)                             |</w:t>
        <w:br/>
        <w:t>Beoe                       Treatment for under     909           ।</w:t>
        <w:br/>
        <w:t>°                      developed breasts                        |</w:t>
        <w:br/>
        <w:t>ସ୍ତନକୁ ସ୍ଥୁଳ ଓ କଠିନ କରିବାକୁ            Treatment to firm up flabby | ୨୦ ୨</w:t>
        <w:br/>
        <w:t>and sagging breasts                       ¦</w:t>
        <w:br/>
        <w:t>ସ୍ତନରେ କ୍ଷୀର ବୃଦ୍ଧି କରିବାକୁ               Treatment to increase milk | ୨୦୨-୨ ୦୩            |</w:t>
        <w:br/>
        <w:t>production in a woman's                 |</w:t>
        <w:br/>
        <w:t>breast</w:t>
        <w:br/>
        <w:t>BPR ଦୁଧ କମାଇବାକୁ                   To relieve pain and to avoid | ୨୦ ୩-୨୦ ୪            |</w:t>
        <w:br/>
        <w:t>formation of abscess due</w:t>
        <w:br/>
        <w:t>to excessive accumulation                      poh</w:t>
        <w:br/>
        <w:t>of milk in the breast of a                   ।</w:t>
        <w:br/>
        <w:t>woman who has lost her                  |</w:t>
        <w:br/>
        <w:t>suckling baby or who does                           ।</w:t>
        <w:br/>
        <w:t>not breast feed                                   ¦</w:t>
        <w:br/>
        <w:t>ସ୍ତନ ଦୁଧ ବିଶୁଦ୍ଧ କରିବାକୁ                  To cure impurities in the milk       ୨୦୩                ।</w:t>
        <w:br/>
        <w:t>*                 produced in a woman's              ¦</w:t>
        <w:br/>
        <w:t>breast                                    !</w:t>
        <w:br/>
        <w:t>ସ୍ମରଣ ଶକ୍ତି ବଢ଼ାଇବାକୁ               To improve memory power      ୨୦୪            i</w:t>
        <w:br/>
        <w:t>ସ୍ଵପ୍ନଦୋଷ                     Nocturnal emission of ।୨୦୪-୨୦୮        ।</w:t>
        <w:br/>
        <w:t>semen during sleep, often                  ¦</w:t>
        <w:br/>
        <w:t>during a sexual dream (wet        ।</w:t>
        <w:br/>
        <w:t>dream)                                   ¦</w:t>
        <w:br/>
        <w:t>ସ୍ତମ୍ଭନ ( ବୀର୍ଯ ସ୍ତମ୍ଭନ )              To prevent premature and     ୨୦୪          ।</w:t>
        <w:br/>
        <w:t>involuntary     seminal                   ।</w:t>
        <w:br/>
        <w:t>discharge                                 ¦</w:t>
        <w:br/>
        <w:t>ସ୍ତ୍ରୀ ଲୋକଙ୍କର ସ୍ଵପ୍ନଦୋଷ              Adverse effects of sexual      90r</w:t>
        <w:br/>
        <w:t>excitement experienced by                      5</w:t>
        <w:br/>
        <w:t>a woman in an erotic dream</w:t>
        <w:br/>
        <w:t>resulting in vaginal</w:t>
        <w:br/>
        <w:t>secretion and in some</w:t>
        <w:br/>
        <w:t>cases, false pregnancy                     i</w:t>
        <w:br/>
        <w:t>ସ୍ମାୟୁ ରୋଗ                  Nerve Diseases          ୨୦୮-୨୦୯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ELQO CHONG GEIA GUE (BE ORE)                 (୦୧୯, )</w:t>
        <w:br/>
        <w:t>ବିଷୟ                                         ପୂଷ୍ପାଙ୍କ</w:t>
        <w:br/>
        <w:t>;     ସ୍ଵର ଭଙ୍ଗ              Hoarseness or loss of   ୨୦୯</w:t>
        <w:br/>
        <w:t>`                                            voice (Acute laryngitis)</w:t>
        <w:br/>
        <w:t>°             a                    Remedy to keep the house      90¢</w:t>
        <w:br/>
        <w:t>¦        ସଂକ୍ରାମକ ରୋଗ ନରୋଧ           premises free from the</w:t>
        <w:br/>
        <w:t>virus or bacteria causing</w:t>
        <w:br/>
        <w:t xml:space="preserve">                                  infectious diseases</w:t>
        <w:br/>
        <w:t>|                              ହ</w:t>
        <w:br/>
        <w:t>ହଇଜା ( ବିଶୁଚିକା)               Cholera - An acute ୨୦୯-୨୧୫</w:t>
        <w:br/>
        <w:t>infectious       disease</w:t>
        <w:br/>
        <w:t xml:space="preserve">                                               transmilted by contaminated</w:t>
        <w:br/>
        <w:t xml:space="preserve">                                      water and flies. Caused by</w:t>
        <w:br/>
        <w:t>:                                 a germ (Vibrio Cholerae)</w:t>
        <w:br/>
        <w:t>found in the faeces of</w:t>
        <w:br/>
        <w:t>patients and carriers -</w:t>
        <w:br/>
        <w:t>spreads rapidly in poor</w:t>
        <w:br/>
        <w:t>sanitary     conditions.</w:t>
        <w:br/>
        <w:t>(Symptoms - Painless but</w:t>
        <w:br/>
        <w:t>severe water diarrhoea,</w:t>
        <w:br/>
        <w:t>¦                                  .         vomitting, rapid dehydration</w:t>
        <w:br/>
        <w:t>;                               causing muscle cramps)</w:t>
        <w:br/>
        <w:t xml:space="preserve">                                              Can be fatal if untreated</w:t>
        <w:br/>
        <w:t xml:space="preserve">       ହନୁସ୍ତମ୍ଭ ( ପାଟିହାଡ଼ ଖସି ଯାଇ ପାଟି  ମା    (nso    ୧୬୦</w:t>
        <w:br/>
        <w:t>!                  ae           placement) of the jaw (Also</w:t>
        <w:br/>
        <w:t>.         ମେଲା ବା ବନ୍ଦ କରିନପାରିବା )         called Lock-jaw)</w:t>
        <w:br/>
        <w:t>¦               ହାଡ଼ ଭାଙ୍ଗିଗଲେ                                 Fractures                                     ୨୧୫</w:t>
        <w:br/>
        <w:t>¦       ହାତ ପାଦ ଜ୍ଵାଳା               Burning sensation in the    ୨୧୬</w:t>
        <w:br/>
        <w:t>¦                                       hands and feet</w:t>
        <w:br/>
        <w:t xml:space="preserve">     ହାତ ପାପୁଲିରେ ଚମଦଳା        Red, warm and painful   ୨୧୬</w:t>
        <w:br/>
        <w:t>`                                   blotches on the palms</w:t>
        <w:br/>
        <w:t>:         ହାତ ପାପୁଲିରେ ପାଣିଜାଦୁ             Ringworm on the palms - a      ୨୧୬</w:t>
        <w:br/>
        <w:t>fungal contagious infection</w:t>
        <w:br/>
        <w:t>on the palms due to</w:t>
        <w:br/>
        <w:t>moistness, characterised by</w:t>
        <w:br/>
        <w:t>ring shaped eruptive</w:t>
        <w:br/>
        <w:t>patches; causing mild to</w:t>
        <w:br/>
        <w:t>intense irritation</w:t>
        <w:br/>
        <w:t>Segal                    Hiccups - Repeated and    ୨୧୬</w:t>
        <w:br/>
        <w:t>¦                                     involunationary spasms of</w:t>
        <w:br/>
        <w:t>¦                                  the diaphragm (a flexible,</w:t>
        <w:br/>
        <w:t>¦                                 dome shaped muscle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(xvi )                 FRAO CNM G GEIL ଲର (AO କନକ?</w:t>
        <w:br/>
        <w:t>ବିଷୟ                                                  gals</w:t>
        <w:br/>
        <w:t>between the chest and the</w:t>
        <w:br/>
        <w:t>abdomen) - prolonged</w:t>
        <w:br/>
        <w:t>bouts may occur -</w:t>
        <w:br/>
        <w:t>presistent       hiccups</w:t>
        <w:br/>
        <w:t>suggests     underlying</w:t>
        <w:br/>
        <w:t>abnormalities</w:t>
        <w:br/>
        <w:t>ହିଷ୍ଟିରିଆ ( ଅପସ୍ମାର ପାଇଁ ଦିଆଯାଇଥୁବା Hysteria - display of | ୨୧୬             ।</w:t>
        <w:br/>
        <w:t>unusual behaviour to</w:t>
        <w:br/>
        <w:t>ଓଷଧ ପ୍ରଯୁଜ୍ୟ)                        attract attention or to avoid</w:t>
        <w:br/>
        <w:t>an unpleasant situation -</w:t>
        <w:br/>
        <w:t>symptoms can range from</w:t>
        <w:br/>
        <w:t>pain to loss of sensation,</w:t>
        <w:br/>
        <w:t>and loss of use of any part</w:t>
        <w:br/>
        <w:t>of the body Also loss of                  |</w:t>
        <w:br/>
        <w:t>contro! over emotions and                     ।</w:t>
        <w:br/>
        <w:t>loss of memory - Treatment</w:t>
        <w:br/>
        <w:t>prescribed for epilepsy</w:t>
        <w:br/>
        <w:t>(ଅପସ୍ମାର ) is applicable                           |</w:t>
        <w:br/>
        <w:t>gaat କଫ୍‌                        Whooping Cough - A      9e9</w:t>
        <w:br/>
        <w:t>severe infectious child</w:t>
        <w:br/>
        <w:t>disease caused by bacteria                              ¦</w:t>
        <w:br/>
        <w:t>- bouts of excessive</w:t>
        <w:br/>
        <w:t>paroxysmal coughing with</w:t>
        <w:br/>
        <w:t>harash sound</w:t>
        <w:br/>
        <w:t>ହଦୋଗ                          Heart Diseases (Cardiac ।୨୧୬¬୨୧୭</w:t>
        <w:br/>
        <w:t>oo                             problems)</w:t>
        <w:br/>
        <w:t>ବିଶେଷ ଦ୍ରଷ୍ଟବ୍ୟ - ଏହି ସୂଚିପତ୍ରରେ ଯେଉଁ ସବୁରୋଗର ସ୍ଵତନ୍ତ୍ର ଭାବରେ ଉଲ୍ଲେଖ କରାଯାଇଛି,          '</w:t>
        <w:br/>
        <w:t>GAA ମଧ୍ଯରୁ ଅନେକ ରୋଗର ଚିକିତ୍ସା “ଖାଦ୍ୟ ଦ୍ବାରା ସ୍ଵାସ୍ଥ୍ୟରକ୍ଷା ଓ ରୋଗ ଚିକିତ୍ସା? ? - ପୃଷ୍ଠା ( ୧୪-</w:t>
        <w:br/>
        <w:t>୪୯) ““ଗୋମୂତ୍ର ଓ ଗୋବର ଦ୍ବାରା ରୋଗ ଚିକିତ୍ସା”? - ପୃଷ୍ଠା (୪୯-୫୧), CAA, କମଳା, କଦଳୀ</w:t>
        <w:br/>
        <w:t>ଓ ଅମୃତଭଣ୍ଡା ଦ୍ବାରା ଚିକିତ୍ସା - ପୃଷ୍ଠା (୫୪-୬୫ ) ଏବଂ ଅତୀସ, ଅଶୋକ, ଅର୍ଜୁନ, ଅଶ୍ଵଗନ୍ଧା ଦ୍ଵାରା</w:t>
        <w:br/>
        <w:t>ରୋଗ ଚିକିତ୍ସାଂ? ପୃଷ୍ଠା (୬୫-୭୮)ରେ ମଧ୍ଯ ଉଲ୍ଲିଖ୍ତ ହୋଇଛି |</w:t>
        <w:br/>
        <w:t>Note : Many of the diseases for which treatments have been specifically</w:t>
        <w:br/>
        <w:t>provided under the diseasewise "headings" in the "Contents" are</w:t>
        <w:br/>
        <w:t>also covered by subjects dealt with on pages 14 to 49, 49 to 51, 54</w:t>
        <w:br/>
        <w:t>to 65 and 65 to 78.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     AA OOP                            Le]</w:t>
        <w:br/>
        <w:t>।                          ପ୍ରାକୃତିକ ସ୍ଵାସ୍ଯ୍ୟୁରକ୍ଷା</w:t>
        <w:br/>
        <w:t>ସ୍ଵାସ୍ଥ୍ୟରକ୍ଷା କରିବାକୁ ହେଲେ ପ୍ରଥମେ ' ସ୍ଵାସ୍ଥ୍ୟ କଅଣ” ଜାଣିବା ଉଚିତ୍‌ |</w:t>
        <w:br/>
        <w:t>ସ୍ଵାସ୍ଥ୍ୟ ଅର୍ଥ - ନୀରୋଗତା, ଶରୀର ରୋଗଶୂନ୍ୟ ହେଲେ ସ୍ଵାସ୍ଥ୍୍ୟରକ୍ଷା ହୁଏ |</w:t>
        <w:br/>
        <w:t>ପ୍ରଶ୍ନ - ତାହେଲେ ରୋଗ କ'ଣ ?</w:t>
        <w:br/>
        <w:t>ଉତ୍ତର - ‘QHS IAIN’ ମନଶ୍ଚେତି ରୋଗାଃ' | ଶରୀର ଏବଂ ମନକୁ ଯେ ପୀଡ଼ା ଦିଏ</w:t>
        <w:br/>
        <w:t>ତାହାର ନାମ ରୋଗ |</w:t>
        <w:br/>
        <w:t>ପ୍ରଶ୍ନ - ଶାରୀରିକ ରୋଗ ଏବଂ ମାନସିକ ରୋଗ କାହାକୁ କହନ୍ତି ?</w:t>
        <w:br/>
        <w:t>ଉତ୍ତର - ଶାରୀରିକ ରୋଗ ଯଥା - ଚର୍ମ ରୋଗ, ଆଘାତ ଜନିତ ରୋଗ, ଜୀବାଣୁ</w:t>
        <w:br/>
        <w:t>ସଂକ୍ରମଣ ଜାତ ରୋଗ, ଜ୍ବର, ଅତିସାର, କୁଷ, ଅର୍ଶ, ଆହାରବିହାରୋପନ୍ନ ସମସ୍ତ ରୋଗ |</w:t>
        <w:br/>
        <w:t>ମାନସିକ ରୋଗ ଯଥା - କାମ, କ୍ରୋଧ, ଲୋଭ, ଅହଙ୍କାର, ଭର୍ଷୀ, ଶୋକ, ଭୟ, ଉଦ୍‌ବେଗ</w:t>
        <w:br/>
        <w:t>ମୂର୍ଚ୍ଛା, ଅପସ୍କାର ଇତ୍ୟାଦି |</w:t>
        <w:br/>
        <w:t>ଶରୀର ଏବଂ ମନ ମଧ୍ଯରେ ଘନିଷ୍ଠ ସମ୍ବନ୍ଧ, ଗୋଟିକର ଅଧଃପତନରେ ଅନ୍ୟଟିର ଅଧଃପତନ</w:t>
        <w:br/>
        <w:t>ଅବଶ୍ୟମ୍ଭାବୀ । ପୂର୍ଣ୍ଣସ୍ଵାସ୍ଥ୍ୟ ଲାଭ କରିବାକୁ ହେଲେ ଶରୀରକୁ ଯେପରି ଶାରୀରିକ ରୋଗରୁ ମୁକ୍ତ</w:t>
        <w:br/>
        <w:t>କରିବାକୁ ହେବ, ମନକୁ ସେପରି ମାନସିକ ରୋଗରୁ ମୁକ୍ତ କରିବାକୁ ପଡ଼ିବ । ଶରୀର ଉପରେ</w:t>
        <w:br/>
        <w:t>ମନର ଏତେ ବେଶୀ ପ୍ରଭାବ ଯେ ମନରେ ଭୟ ବା ଶୋକ ଜାତ ହେଲେ ଯେତେ ସୁସ୍ତ ଶରୀର</w:t>
        <w:br/>
        <w:t>ବ୍ୟକ୍ତି ମଧ୍ଯ ଅସୁସ୍ତ ହୋଇପଡ଼େ । କେତେକଙ୍କର ଅତିଶୟ ଭୟରେ ବା ଶୋକରେ ହୃତ୍‌ପିଣ୍ଡ କ୍ରିୟା</w:t>
        <w:br/>
        <w:t>ବନ୍ଦ ହୋଇ ମୂତ୍ୟୁ ହୁଏ |</w:t>
        <w:br/>
        <w:t>GIA ଯେତେ କମ୍‌ ଖିଆଯାଏ, ସେତେ ଭଲ | ପ୍ରକୃତିର ନିୟମ ପାଳନ ଦ୍ଵାରା ସ୍ଵାସ୍ଥ୍ୟ ଲାଭ</w:t>
        <w:br/>
        <w:t>BI | ଜଙ୍ଗଲରେ ପଶୁପକ୍ଷୀମାନେ ପ୍ରକୃତିର ନିୟମ ପାଳନ କରି ସୁସ୍ଥ ସବଳ ଥାଆନ୍ତି, ବରଂ ଗୃହପାଳିତ</w:t>
        <w:br/>
        <w:t>ପଶୁପକ୍ଷୀମାନେ ପ୍ରକୃତିର ନିୟମ ପାଳନ କରିବାକୁ ସୁଯୋଗ ନ ପାଲ ରୋଗ ଭୋଗ କରନ୍ତି |</w:t>
        <w:br/>
        <w:t xml:space="preserve">                  “ଶରୀରମାଦ୍ୟଂ ଖଳୁ ଧର୍ମସାଧନଂ ' | ଆମ୍ଭମାନଙ୍କର ପ୍ରଥମ MACY ଶରୀରକୁ ସୁସ୍ଥ ରଖୁବା |</w:t>
        <w:br/>
        <w:t>ଅସୁସ୍ତ ଶରୀରରେ କୌଣସି କାର୍ଯ୍ୟ ସୂଚାରୁ ରୂପେ କରିହୁଏ ନାହିଁ। ଆମ୍ଭେମାନେ ଦେଖୁଛୁ କେତେକଙ୍କର</w:t>
        <w:br/>
        <w:t>;         ଅଳ୍ପ ବୟସରେ ଦୃଷ୍ଟିଶକ୍ତି ହ୍ରାସ ହୋଇ ଚଷମା ଲଗାଇବାକୁ ASE | କାହାର ଦାନ୍ତ ପଡ଼ି ଯାଉଛି,</w:t>
        <w:br/>
        <w:t>କାହାର ଅଳ୍ପ ବୟସରେ ବାଳ ପାଚି ଯାଉଛି, ଇଦ୍ଦିୟଶକ୍ତି ହ୍ରାସ ହୋଇଯାଉଛି | ଏହିପରି କିଛି ନା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୨/             ଥଳୁନୁନ CANMa GOI ନାଳ</w:t>
        <w:br/>
        <w:t>କିଛି ରୋଗ ଅଧିକାଂଶ ଦିନ ଭୋଗିବାକୁ ପଡ଼ୁଛି | ଆମ୍ଭେମାନେ ଦିନକୁ ଦିନ ଅଳ୍ପାୟୁ ହେଉଅଛୁଁ |</w:t>
        <w:br/>
        <w:t>ଏହାର କାରଣ ଆମ୍ଭେମାନେ ଆୟୁର୍ବେଦୋକ୍ତ ସ୍ଵାସ୍ଥ୍ୟରକ୍ଷାର ସହଜ ପ୍ରଣାଳୀ ଜାଣୁ ନାହୁଁ | ଏହି</w:t>
        <w:br/>
        <w:t>ନିୟମଗୁଡ଼ିକ ଏତେ ସହଜ ଯେ ଆବାଳବୃଦ୍ଧବନିତା ସମସ୍ତେ ବିନା ଅର୍ଥ ଏବଂ ସମୟ ବ୍ୟୟରେ</w:t>
        <w:br/>
        <w:t>ସହଜରେ କରିପାରିବେ । ଆୟୁର୍ବେଦୋକ୍ତ ସ୍ଵାସ୍ଥ୍ୟରକ୍ଷାର ନିୟମ ଅକ୍ଷରେ ଅକ୍ଷିରେ ପାଳନ କଲେ</w:t>
        <w:br/>
        <w:t>ଆମ୍ଭମାନଙ୍କୁ ରୋଗ ଆକ୍ରମଣ କରିବ ନାହିଁ ଏବଂ ଡ଼ାକ୍ତର କବିରାଜଙ୍କ ପାଖକୁ ଦୌଡ଼ିବାକୁ ପଡ଼ିବ</w:t>
        <w:br/>
        <w:t>ନାହିଁ। ଖାଇବା ପିଇବା ଦୋଷରୁ ଅଧ୍ଵକାଂଶ ରୋଗ ହୋଇଥାଏ । “ ମିଥ୍ୟାହାର ବିହାରେଣ ରୋଗାଣା</w:t>
        <w:br/>
        <w:t>ମୁଦ୍‌ଭବୌ ଭବେତ୍‌ |’</w:t>
        <w:br/>
        <w:t>‹ ବିନାପି ଭେଷେଜୈ ବ୍ଯାଧଃ ପଥ୍ୟାଦେବ ନିବର୍ଭତେ |</w:t>
        <w:br/>
        <w:t>`             ନହିପଥ୍ୟ ବିହୀନସ୍ୟ ଭେଷଜନାଂ ଶତୈରପି |’</w:t>
        <w:br/>
        <w:br/>
        <w:t>ବିନା ୩୫ଷଧରେ ରୋଗ ମୁକ୍ତ ହୋଇ ପାରିବ ଯଦି ଆୟୁର୍ବେଦୋକ୍ତ ଉପଦେଶ ଅନୁସାରେ</w:t>
        <w:br/>
        <w:t>AACA ( ଖାଦ୍ୟପେୟ) ରହିପାରିବ | ପଥରେ ନରହିଲେ ଯେତେ GY ଖାଇଲେ ମଧ୍ଯ ଞ୩୍ଷଧର</w:t>
        <w:br/>
        <w:t>କିଛି ଗୁଣ ହେବ ନାହିଁ କିମ୍ବା ରୋଗମୁକ୍ତ ହୋଇପାରିବ ନାହିଁ ।</w:t>
        <w:br/>
        <w:br/>
        <w:t>ଅତଏବ ବିଜ୍ଞ ଲୋକମାନେ ପ୍ରାକୃତିକ ଚିକିତ୍ସାର ଆଶ୍ରୟ ନେବା ଉଚିତ୍‌ |</w:t>
        <w:br/>
        <w:br/>
        <w:t>ସ୍ବାସ୍୍ୟରକ୍ଷାର ଦୈନିକ ନିୟମ</w:t>
        <w:br/>
        <w:t>(Geo OM)</w:t>
        <w:br/>
        <w:t>ଶଯ୍ୟାତ୍ୟାଗ</w:t>
        <w:br/>
        <w:br/>
        <w:t>APAPACA ଅର୍ଥାତ୍‌ ସୂର୍ଯ୍ୟୋଦୟର ade ପୂର୍ବରୁ ଶଯ୍ୟା ତ୍ୟାଗ କରିବା ଉଚିତ୍‌ |</w:t>
        <w:br/>
        <w:t>କାରଣ ଦିବସର ପ୍ରଥମ ଭାଗ କଫର ସମୟ । ନିଦ୍ରା କଫକାରକ । ସୁର୍ଯ୍ୟୋଦୟ ପରେ ନିଦ୍ରିତ</w:t>
        <w:br/>
        <w:t>ରହିଲେ କଫ ବୃଦ୍ଧି ହୋଇ ଦେହର NG” SIA ଜଡ଼ତା ଆସେ । ନିଦ ଭାଙ୍ଗିଲା ପରେ ହଠାତ୍‌         .</w:t>
        <w:br/>
        <w:t>ଶେୟରୁ ଉଠି ନଯାଇ ଚିତ୍‌ ହୋଇ ଗୋଡ଼ହାତ ସିଧା କରି ଏକ ସଙ୍ଗରେ ଜାକି ଆଣିବ ଏବଂ       .</w:t>
        <w:br/>
        <w:t>ଦୁଇହାତର କହୁଣୀ ଦ୍ଵାରା AGE ଏବଂ ପ୍ଲୀହା ସ୍ଥାନକୁ (ଦୁଇପାଖ ପିଞ୍ଜରା ତଳକୁ) ଚାପି ଦେଇ</w:t>
        <w:br/>
        <w:t>ପୁନର୍ବାର ଦୁଇହାତ ଏବଂ ଗୋଡ଼କୁ ସିଧା କରିବ | ଏହିପରି ୩୮୪ ଥର କରିବା ପରେ ୫/୭ଥର</w:t>
        <w:br/>
        <w:t>ଏପାଖ ସେପାଖ ମୋଡ଼ିଭିଡ଼ି ହେବାକୁ ହେବ । ପରେ ୨/୩ ମିନିଟ୍‌ ମୁହଁ ମାଡ଼ି ଶୋଇ ତପ୍ପରେ</w:t>
        <w:br/>
        <w:t>ଶଯ୍ୟାତ୍ୟାଗ କରିବାକୁ ହେବ | ଏହିପରି କଲେ ଝାଡ଼ାର ଉଦ୍‌ବେଗ ସହଜରେ ଆସିବ । | Gia! ଏବଂ</w:t>
        <w:br/>
        <w:t>ଯକୃତ୍‌ କାର୍ଯ୍ୟ ଭଲ ହେବ | ପ୍ଲୀହା ଓ ଯକୃତର ଦୋଷ AER ଉପରୋକ୍ତ ବ୍ୟାୟାମ ଦ୍ଵାରା ବିନା</w:t>
        <w:br/>
        <w:t>ଞ୍ଚଷଧରେ ନିର୍ଦ୍ଦୋଷ ହୋଇଯିବ | ଯେଉଁମାନଙ୍କ ପ୍ଭୀହା ଏବଂ ଯକୃତର ଦୋଷ ନାହିଁ ସେମାନଙ୍କର</w:t>
        <w:br/>
        <w:t>ଉପରୋକ୍ତ ବ୍ୟାୟାମ କଲେ ମଧ୍ଯ କ୍ଷତି ନାହିଁ। ତଥାପି ସପ୍ତାହରେ ୨/୩ ଦିନ କଲେ ପୁନର୍ବାର ପ୍ଲୀହା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~                                      AO PHP                        ini</w:t>
        <w:br/>
        <w:t>7          ଏବଂ ଯକୃତର ଦୋଷ 62O OIG କିନ୍ତୁ ପ୍ରତିଦିନ ନିଦ ଭାଙ୍କିଲା ପରେ ୨/୪ ମିନିଟ୍‌ ମୁହଁ ମାଡ଼ି</w:t>
        <w:br/>
        <w:t>ଶୋଇ ରହିବାକୁ ଅଭ୍ୟାସ କରିବ |</w:t>
        <w:br/>
        <w:t>ପ୍ରାତଃକାଳରେ ଶଯ୍ୟାରୁ ଉଠି ଓ ଆହାର ପରେ ଡ଼ାହାଣ ହାତର ବୁଢ଼ା ଆଙ୍ଗୁଠିର ନିମ୍ନ ଭାଗ</w:t>
        <w:br/>
        <w:t>ଦ୍ଵାରା କପାଳକୁ ୨/୩ଥର ଘଷିବ | ଏହାକୁ ଯୋଗ ଶାସ୍ତ୍ରରେ କପାଳ AIG କହନ୍ତି | ଏହାଦ୍ଵାରା</w:t>
        <w:br/>
        <w:t>କଫାଶ୍ରିତ ବାୟୁ ଓ ଶ୍ଲେଷ୍ଣା ଦୋଷ ନଷ୍ଟ ହୁଏ |</w:t>
        <w:br/>
        <w:t>¦              ପ୍ରାତଃକାଳରେ ନିଦରୁ ଉଠି ଓ ସନ୍ଧ୍ୟାବେଳେ ତର୍ଜନୀ ( ବିଶି ଆଙ୍ଗୁଠି) ଦ୍ଵାରା କାନ ଭିତର</w:t>
        <w:br/>
        <w:t>ଘଷି ଦେବ | ଯୋଗ ଶାସ୍ତ୍ରରେ ଏହାକୁ କର୍ଣ୍ଣଭାତି କହନ୍ତି । ଏହାଦ୍ଵାରା ଯାବତୀୟ କର୍ଣ୍ଣରୋଗ ଭଲ</w:t>
        <w:br/>
        <w:t>ହୁଏ | ଭବିଷ୍ୟତରେ କଣ୍ଣ୍ଣରୋଗ ହେବାର ଆଶଙ୍କା ନଥାଏ |</w:t>
        <w:br/>
        <w:t>ଶଯ୍ୟାତ୍ୟାଗ ପରେ</w:t>
        <w:br/>
        <w:t>ବିଗତ ଘନ ନିଶୀଥେ ପ୍ରାତଃ ରୁଥାୟ ନିତ୍ୟଂ</w:t>
        <w:br/>
        <w:t>ପିବତି ଖଳୁ ନରୋଯଃ ପ୍ରାଣ KEE ବାରି |</w:t>
        <w:br/>
        <w:t>ସ ଭବତି ମତିପୁର୍ଣ୍ର ଶ୍ଚକ୍ଷୁଷା ତାର୍ଷ୍ୟତୁଲ୍ୟଃ</w:t>
        <w:br/>
        <w:t>ବଳିପଳିତ ବିହୀନଃ ସର୍ବରୋଗୈ ରବିମୁଲ୍ତଃ |</w:t>
        <w:br/>
        <w:t>ସୂର୍ଯ୍ୟ ଉଦୟ ପୂର୍ବରୁ ଶଯ୍ୟାତ୍ୟାଗ କରି ନାକ ବାଟରେ ପାଣି ପିଇଲେ ( ବାମ ନାକ ପୁଡ଼ାରେ</w:t>
        <w:br/>
        <w:t>ନିଶ୍ଵାସ ଯାଉଥୁବା ସମୟରେ ପାଣି ପିଇବ” ସୃତି ଶକ୍ତି ବଢ଼େ: ଗରୁଡ଼ ପରି ତୀକ୍ଷ୍ମ ଦୃଷ୍ଟି ହୁଏ,</w:t>
        <w:br/>
        <w:t>ଯୁବକୋଚିତ ଶରୀର ଲାଭ ହୁଏ ଏବଂ ସମସ୍ତ ବ୍ୟାଧ୍ନ ନିବାରିତ ହୁଏ |                              `</w:t>
        <w:br/>
        <w:t>ମଳମୁତ୍ର ତ୍ୟାଗ</w:t>
        <w:br/>
        <w:t xml:space="preserve">               ସୂର୍ଯ୍ୟୋଦୟ ପୁର୍ବେ alta Faw ଥୁବାହେତୁ ଏହି ସମୟରେ ସହଜରେ କୋଷ୍ଠସ୍ଥ୍‌ ମଳ</w:t>
        <w:br/>
        <w:t>ନିର୍ଗତ ହୁଏ । ଯେଉଁମାନଙ୍କର ଝାଡ଼ା ସଫା ହୁଏ ନାହିଁ, ସେମାନେ ଅଭ୍ୟାସ କରି ସୂର୍ଯ୍ୟୋଦୟ ପୂର୍ବରୁ</w:t>
        <w:br/>
        <w:t>ଝାଡ଼ା ଫେରନ୍ତୁ, ଦେଖୂବେ କୋଷ୍ଠ କାଠିନ୍ୟ ରୋଗ ଆଉ ରହିବ ନାହିଁ | ଡ଼ାହାଣ ନାକପୁଡ଼ାରେ</w:t>
        <w:br/>
        <w:t>ନିଶ୍ଵାସ ଯାଉଥିବା ସମୟରେ ଝାଡ଼ା ଫେରିଲେ ଝାଡ଼ା ସଫା ହୁଏ । ଝାଡ଼ା ଫେରିବା ସମୟରେ ପରିସ୍ରା</w:t>
        <w:br/>
        <w:t>ହେବା ସ୍ଵାଭାବିକ୍‌ | ସେଥ୍ବରେ ଦୋଷ ନାହିଁ । କିନ୍ତୁ ଅନ୍ୟ ସମୟରେ ବାମ ନାକପୁଡ଼ାରେ ନିଶ୍ଵାସ</w:t>
        <w:br/>
        <w:t>ଯାଉଥୁବା ସମୟରେ ପରିସ୍ରା କରିବ | ଝାଡ଼ା ଫେରୁଥିବା ସମୟରେ ବା ପରିସ୍ରା ସମୟରେ ଯେତେବେଳ</w:t>
        <w:br/>
        <w:t>ଯାଏ ତାହା ଶେଷ ହୋଇନଥରବ ସେତେବେଳ ପର୍ଯ୍ୟନ୍ତ ଦାନ୍ତକୁ ଦାନ୍ତ ଟିପି କରି ରଖିଥିବ ଏବଂ</w:t>
        <w:br/>
        <w:t>ଅଣ୍ଡକୋଷ ଦୁଇଟି ହାତଦ୍ଵାରା ଉପରକୁ ଠେସି କରି ଧରିଥିବ | ଏହାଦ୍ଵାରା ଝାଡ଼ା ଏବଂ ପରିସ୍ରା ସରଳ</w:t>
        <w:br/>
        <w:t>ଭାବରେ ହୁଏ । ଦାନ୍ତ ସବଳ ହୁଏ | ଅଳ୍ପ ବୟସରେ ଦାନ୍ତ ପଡ଼େ ନାହିଁ । ଦାନ୍ତ ହଲୁଥିଲେ ବସିଯାଏ |</w:t>
        <w:br/>
        <w:t>ଅଳ୍ପ ବୟସରୁ ଏହି ନିୟମ ପାଳନ କଲେ GH ବୟସରେ ତଥା ଚିରଜୀବନ ପାଇଁ ଦାନ୍ତ ପଡ଼ିବ `</w:t>
        <w:br/>
        <w:t>ନାହିଁ । ଦାନ୍ତ ଭଲ PACA ଯକୃତ କ୍ରିୟା ଖରାପ ହୋଇଯାଏ | ହଜମ ଶକ୍ତି କମିଯାଏ | ସମୟ</w:t>
        <w:br/>
        <w:t>ସମୟରେ ମୁଣ୍ଡ ବ୍ୟଥା ହୁଏ । ଦାନ୍ତ ସହିତ ମୁଣ୍ଡ ଏବଂ ଚକ୍ଷୁର ଅତି ନିକଟ ସମ୍ବନ୍ଧ । ଅଣ୍ଡକୋଷକୁ</w:t>
        <w:br/>
        <w:t>ଠେସି ଧରିବା ଦ୍ଵାରା ଏକଶିରା ଏବଂ କୁରୁଣ୍ଡରୋଗ ହୁଏ ନାହିଁ | ଯେଉଁମାନଙ୍କର ଅଳ୍ପ ଦିନ ହେଲା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୪/                        ଥଳୁନୁନ 60 ଜନାଲ' GOI ଲକ</w:t>
        <w:br/>
        <w:t>ଏକଶିରା ରୋଗ ହୋଇଛି ସେମାନେ କିଛି ଦିନ ଉପରୋକ୍ତ ନିୟମ ପାଳନ କରନ୍ତୁ ଦେଖୁବେ ବିନା</w:t>
        <w:br/>
        <w:t>BGA ବା ଅପରେସନରେ ରୋଗମୁଲ୍ତ ହେବେ (ପରୀକ୍ଷିତ) | ଅଣ୍ଡକୋଷ ଶୁକ୍ରର ଆଧାର । ଝାଡ଼ା</w:t>
        <w:br/>
        <w:t>ଫେରିବା ଏବଂ ପରିସ୍ରା କରିବା ସମୟରେ ଅଣ୍ଡକୋଷକୁ ଠେସି ଧରିବା ଦ୍ଵାରା ଅଣ୍ଡକୋଷର ଶିରା</w:t>
        <w:br/>
        <w:t>ଶିଥୁଳ ହୁଏ ନାହିଁ | ଜ୍ଞାନେନ୍ଦ୍ରିୟର ଶକ୍ତି ବଢ଼େ । ଝାଡ଼ା ଫେରିସାରି ବାମହାତର ମଧ୍ଯମା ଆଙ୍ଗୁଠିକୁ</w:t>
        <w:br/>
        <w:t>ମଳଦ୍ଵାର ଭିତରେ ପୁରାଇ ମଳତ୍ୟାଗ ପରେ ASIA ଯାହା ମଳ ରହିଯାଇଥାଏ ତାକୁ ବାହାର କରି</w:t>
        <w:br/>
        <w:t>ଦେଲେ ଅର୍ଶ, ଭଗନ୍ଦର ପ୍ରକୃତି ରୋଗ ହୁଏନାହିଁ | ମଳଦ୍ଵାର ଠାରୁ ନାଭି ପର୍ଯ୍ୟନ୍ତ ଅପାନ ବାୟୁର</w:t>
        <w:br/>
        <w:t>ସ୍ଥାନ । ଆମ୍ଭମାନଙ୍କର ଅଧ୍ବକାଂଶ SHA ଏକମାତ୍ର ଅପାନ ବାୟୁ ଦୂଷିତ ହେବାଦ୍ଵାରା ହୁଏ | ନାଭି</w:t>
        <w:br/>
        <w:t>ମୂଳରେ ସମାନ ବାୟୁର ସ୍ଥାନ । ମୁଖ ଏବଂ ନାସିକା ଦ୍ଵାରା ଯେଉଁ ବାୟୁ ନାଭିର ଉପରିଭାଗ ପର୍ଯ୍ୟନ୍ତ</w:t>
        <w:br/>
        <w:t>ଗମନ କରେ ତାହା ପ୍ରାଣବାୟୁ । କଣ୍ଠ ଦେଶରେ ଉଦାନ ବାୟୁ ଏବଂ ବ୍ୟାନବାୟୁ ସର୍ବ ଶରୀରରେ</w:t>
        <w:br/>
        <w:t>ଅବସ୍ଥାନ MER ବାହାରେ ଅଗ୍ନି URNS EGER ଯେପରି ସେହି ସ୍ଥାନର ବାୟୁ ପତଳା ହୋଇ ଭର୍ତ୍ଵ୍‌</w:t>
        <w:br/>
        <w:t>ଆଡ଼କୁ ଗତି ହୁଏ, ସେହିପରି ଆମ୍ଭମାନଙ୍କର ଦେହର ଅପାନବାୟୁର ସ୍ଥାନ ମଳ କଣିକାରେ ବଦ୍ଧ</w:t>
        <w:br/>
        <w:t>ହେବା ଦ୍ଵାରା ଗରମ ହୁଏ ଏବଂ ସେହି ଗରମ ବାୟୁ ଉପରଆଡ଼କୁ ଜୋରରେ ଗତିକରି ସମାନ</w:t>
        <w:br/>
        <w:t>ବାୟୁରେ ଚାପ ପକାଏ । ସମାନ ବାୟୁ ପ୍ରାଣବାୟକୁ ଚାପ ଦିଏ | ସେଥୁପାଇଁ, ଅମ୍ଳ, ଅଜୀର୍ଣ୍ଣ</w:t>
        <w:br/>
        <w:t>ରୋଗୀମାନଙ୍କର ଛାତି ଧଡ଼ଧଡ଼ ହୁଏ | ପେଟରେ ବାୟୁ ଜନ୍ମେ | ମୁଣ୍ଡ ଗରମ ହୁଏ । ରୋଗୀ ଆହାର</w:t>
        <w:br/>
        <w:t>କରୁ ବା ନକରୁ ପେଟ ଭିତର ବାୟୁରେ ପୁର୍ଣ୍ଣ ହୋଇଯାଏ | ଅପାନବାୟୁ ଶୁଦ୍ଧଥଥଲେ ଆଉ ଏପରି</w:t>
        <w:br/>
        <w:t>ଦୋଷ ରହେ ନାହିଁ | ଆଙ୍ଗୁଠି ଦ୍ଵାରା ମଳ ବାହାର କରିବା କ୍ରିୟାକୁ ଯୋଗଶାସ୍ତ୍ରେ 'ମୂଳଶୋଧନ”</w:t>
        <w:br/>
        <w:t>କହନ୍ତି । ମୂଳ ଶୋଧନ କଲେ ଅମ୍ଳ ଅଜୀର୍ଣ୍ଣ କୋଷ୍ଠ କାଠିନ୍ୟ। କୃମିରୋଗ କୌଣସି ଦିନ ହେବ</w:t>
        <w:br/>
        <w:t>ନାହିଁ । ଯେତେଥର ଝାଡ଼ା ହୁଏ ସେତେଥର ମୂଳଶୋଧନ କରିବାକୁ ହୁଏ । ଅପାନବାୟୁ ଦୂଷିତ</w:t>
        <w:br/>
        <w:t>ହେଲେ ଶୁକ୍ର, ପ୍ରସ୍ରାବ, ଝାଡ଼ା ସମସ୍ତ ଦୂଷିତ ହୁଏ ଏବଂ ଶୁକ୍ର ଧାରଣର କ୍ଷମତା ମଧ୍ଯ ହ୍ରାସ ହୁଏ |</w:t>
        <w:br/>
        <w:t>ପ୍ରତିଦିନ ଦୁଇଥର ମଳତ୍ୟାଗ କରିବା ଉଚିତ୍‌ | ' ସଞ୍ଜା ସକାଳେ ଯେ ବାହାର AN, ତା</w:t>
        <w:br/>
        <w:t>କଉଡ଼ିକି ବଇଦ ଖାଏ 2’ ମଳମୁତ୍ରର ବେଗ ଧାରଣ କଲେ ଅସାଧ୍ଯ ରୋଗ ହୁଏ । ଅତଏବ       ଧ</w:t>
        <w:br/>
        <w:t>ଯେତେବେଳେ ଝାଡ଼ା ଏବଂ ପରିସ୍ରା ଦେଖାଇବ ସେତେବେଳ ଯେତେ କାମ ଥିଲେ ମଧ୍ଯ ଝାଡ଼ା</w:t>
        <w:br/>
        <w:t>ଫେରିବ ଏବଂ ପରିସ୍ରା କରିବ | ମଳତ୍ୟାଗ କରୁଥ୍ବବୀ ସମୟରେ କୁନ୍ଜେଇବ ନାହିଁ | କୁନ୍ଦେଇଲେ</w:t>
        <w:br/>
        <w:t>ଅନ୍ତକୋଷ (Hernia) ରୋଗ ହୁଏ | ଚନ୍ଦ୍ର IVER ଅର୍ଥାତ୍‌ ବାମ ନାକ ପୁଡ଼ାରେ ନିଶ୍ଵାସ ଯାଉଥୁବା</w:t>
        <w:br/>
        <w:t>ବେଳେ ପରିସ୍ରା କରିବ, କାରଣ ସୁର୍ଯ୍ୟନାଡ଼ି ଅର୍ଥାତ୍‌ ଡ଼ାହାଣ ନାକ ପୁଡ଼ାରେ ନିଶ୍ଵାସ ପ୍ରଶ୍ଵାସ ଯାଉଥବା</w:t>
        <w:br/>
        <w:t>ସମୟରେ ମୂତ୍ର ଗରମ ଏବଂ ଦୂଷିତ ଥାଏ ସେତେବେଳେ ପରିସ୍ରା କଲେ ଶୁକ୍ର କ୍ଷୟ ହୁଏ i ଠିଆ</w:t>
        <w:br/>
        <w:t>ହୋଇ ପରିସ୍ରା କଲେ ଇନ୍ଦ୍ରିୟ ଶକ୍ତି JAM ହୁଏ, ମେରୁଦଣ୍ଡ ଦୁର୍ବଳ ହୁଏ ଏବଂ ବହୁମୁତ୍ରର ଗୋଟିଏ</w:t>
        <w:br/>
        <w:t>. ପ୍ରଧାନ କାରଣ ହୁଏ । ପରିସ୍ରା କରି ପାଣି ଘେନିବା ଉଚିତ୍‌ | ଅନେକ କହିପାରନ୍ତି ସାହେବମାନେ ତ</w:t>
        <w:br/>
        <w:t>ଠିଆ ହୋଇ ପରିସ୍ରା କରନ୍ତି ସେମାନଙ୍କର ଉପରୋକ୍ତ ରୋଗ ହୁଏ ନାହିଁ କାହିଁକି ? ସେମାନଙ୍କର</w:t>
        <w:br/>
        <w:t>ଯେ ଏହି ରୋଗ ହେଉ ନଥୁବ ତା କିଏ କହିପାରିବ । ସେମାନେ ଶୀତପ୍ରଧାନ ଦେଶର ଲୋକ ।</w:t>
        <w:br/>
        <w:t>ଗ୍ରୀଷ୍ମ ପ୍ରଧାନ ଦେଶର ଲୋକଙ୍କ ପାଇଁ ଆର୍ଯ୍ୟ ରଷିମାନେ ଉପରୋକ୍ତ ନିୟମ ଲେଖୁଛନ୍ତି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ARQ PAP                        / ୫/</w:t>
        <w:br/>
        <w:t>|                              ମୁଁହ ହାତ ଧୋଇବା ନିୟମ</w:t>
        <w:br/>
        <w:t>|                 ପ୍ରାତଃକାଳରେ ମୁହଁ ଧୋଇବା ସମୟରେ ପ୍ରଥମେ ପାଟିରେ ପାଣି AOA 9 ୫ଥର ପାଣି</w:t>
        <w:br/>
        <w:t xml:space="preserve">              LAGER BISA ହେବ | ୫/୭ଥର ଆଖୁରେ ପାଣି ଛାଟି ଥରେ ପାଣିରେ କପାଳକୁ ଧୋଇଦେବାକୁ</w:t>
        <w:br/>
        <w:t>ହେବ । ପରେ ପାଟିରୁ ପାଣି ପକାଇ ଦେଇ ଦାନ୍ତ ଘଷିବାକୁ ହେବ | ଦିବା ଏବଂ ରାତ୍ର ଭୋଜନ</w:t>
        <w:br/>
        <w:t>।         ପରେ ମୁଁହ ଧୋଇବା ସମୟରେ ପାଟିରେ ପାଣି ଭର୍ଭିକରି ଆଖୁକୁ ପାଣି ଛାଟିବାକୁ ହେବ ଏବଂ</w:t>
        <w:br/>
        <w:t>|         କପାଳ ଧୋଇବାକୁ ହେବ | ଏହିପରି କଲେ ଆଖୁ ଥଣ୍ଡା ରହେ ଏବଂ ଚକ୍ଷୁରୋଗ ହୁଏ ନାହିଁ ।</w:t>
        <w:br/>
        <w:t>|            ପିଲାଦିନରୁ ଅଭ୍ୟାସ କଲେ ବୃଦ୍ଧ ସମୟରେ ମଧ୍ଯ ଚଷମା ବ୍ୟବହାର କରିବାକୁ ହେବ ନାହିଁ ।</w:t>
        <w:br/>
        <w:t>ଦାନ୍ତ ଘଷିବା</w:t>
        <w:br/>
        <w:t>ରାତ୍ରିରେ ALE AIG କ୍ଲେଦ ସଫା କରିବାକୁ ଦାନ୍ତ AGIAN | ଦାନ୍ତକାଠି ଅଭାବରୁ ଅନେକ</w:t>
        <w:br/>
        <w:t>EMIG GAS ଏବଂ ଟୁଥପେଷ୍ଟରେ ଦାନ୍ତ AIS | ପ୍ରତିଦିନ ଟୁଥ୍‌ବ୍ରସ୍‌କୁ ଫୁଟିଲା ପାଣିରେ ପରିଷ୍କାର</w:t>
        <w:br/>
        <w:t>|           ନକରି ଘଷିଲେ ଉପକାର ପରିବର୍ଭେ ଅପକାର ହୁଏ, କାରଣ ଟୁଥ୍ବ୍ରସରେ ନାନା ପ୍ରକାର ଜୀବାଣୁ</w:t>
        <w:br/>
        <w:t>ଆଶ୍ରୟ ନେଇଥାନ୍ତି | Baar ଟୁଥ୍ପେଷ୍ଟ ମିଷ୍ଟାସ୍ଵାଦ । ଆୟୁର୍ବେଦରେ କଟୁ, ତିକ୍ତ କିମ୍ବା କଷାୟ</w:t>
        <w:br/>
        <w:t>ରସରେ ଦାନ୍ତ ଘଷ୍ଚିବାର ଉପଦେଶ ଅଛି | ଅରଖ କାଠିରେ ଦାନ୍ତ ଘଷିଲେ ବୀର୍ଯ୍ୟ ବୃଦ୍ଧି ହୁଏ । ବଟ</w:t>
        <w:br/>
        <w:t>କାଠିରେ ଦାନ୍ତ ଘଷିଲେ କାନି ବୃଦ୍ଧି ହୁଏ । ଖଇର କାଠିରେ ଦାନ୍ତ ଘଷିଲେ ମୁଖ ସୁଗନ୍ଧ; ଡ଼ିମ୍ବିରି</w:t>
        <w:br/>
        <w:t>କାଠିରେ ବାକ୍ଶୁଦ୍ଧି, ଆମ୍ବ କାଠି ବା ପତ୍ରରେ ଆରୋଗ୍ୟ, କଦମ୍ବ ଏବଂ ଅପାମାରଙ୍ଗ କାଠିରେ ଧୃତି</w:t>
        <w:br/>
        <w:t>ଓ ମେଧା, ଡ଼ାଳିମ୍ବ, ବଣମଲ୍ଲି ଏବଂ କୁଢ଼େଇ କାଠିରେ ଦାନ୍ତ ଘଷିଲେ ସୁନ୍ଦର ଚେହେରା ହୁଏ | ଜାଇ</w:t>
        <w:br/>
        <w:t>2             ଏବଂ ମନ୍ଦାର କାଠିରେ ଦାନ୍ତ ଘଷିଲେ ଦୁଃସ୍ଵପ୍ନ ଦୋଷ ଦୂର ହୁଏ | କିଆ, ବାଉଁଶ ଏବଂ ନଡ଼ିଆ ଦାନ୍ତ</w:t>
        <w:br/>
        <w:t>.          କାଠିରେ ଦାନ୍ତ ଘଷିଲେ ଅନିଷ୍ଟ ହୁଏ | ଦାନ୍ତ ଘଷିଲା ପରେ ରାଶି (Gal) ବା ସୋରିଷ ତେଲରେ</w:t>
        <w:br/>
        <w:t>ସୈନ୍ଧବ ଲବଣ ମିଶାଇ ଘଷିଲେ ଦାନ୍ତ ଶକ୍ତ ରହେ । ଦ୍ରାନ୍ତ ଘଷିଲା ପରେ ଦାନ୍ତ କାଠିକୁ ଦୁଇଫାଳ</w:t>
        <w:br/>
        <w:t>କରି ବା ରୂପା, ତମ୍ବାରେ ହୋଇଥୁବା ଜିଭ କୋରା ଦ୍ଵାରା ଜିଭ ସଫା କରିବ |</w:t>
        <w:br/>
        <w:t>ତୈଳ ମର୍ଦ୍ଦନ</w:t>
        <w:br/>
        <w:t>ସର୍ବାଙ୍ଗରେ ତେଲ ମର୍ଦ୍ଦନ କରିବ । ଶୀତ ଦିନରେ ସୋରିଷ ତେଲ ଏବଂ ଖରା ଦିନରେ ରାଶି</w:t>
        <w:br/>
        <w:t>( ଖସା) ତେଲ ମର୍ଦ୍ଦନ କରିବା ପ୍ରଶସ୍ତ | ସର୍ବାଙ୍ଗରେ ତେଲ ମାଲିସ୍‌ କଲେ ରୋମକୂପ, ଶିରା ଏବଂ</w:t>
        <w:br/>
        <w:t>ଧମନୀ ସାହାଯ୍ୟରେ ତାହା ଶରୀରରେ ପ୍ରବେଶ କରି ବଳାଧାନ SEQ | ଅଦ୍ଭି VAS ମୂଳାନାଂ</w:t>
        <w:br/>
        <w:t>ତରୂଣାଂ ପଲ୍ଲବାଦୟଃ | ବର୍ଵନ୍ତେ ହି ତଥା Gal’ ସ୍ଲେହ ସଂସିକ୍ତ ଧାତବଃ ।” ଅର୍ଥାତ୍‌ ଗଛ ମୂଳରେ</w:t>
        <w:br/>
        <w:t>ପାଣି ଦେଲେ ଯେପରି ଡ଼ାଳ ପତ୍ରାଦି ବଢ଼ନ୍ତି, ସେହିପରି ସକଳ ପ୍ରକାର ଧାତୁ (ରସ, ରକ୍ତ, ମାଂସ,</w:t>
        <w:br/>
        <w:t>ଧ            ମେଦ, ଅସ୍ତି, ମଜା ଏବଂ ଶୁକ୍ର ସ୍ନେହରେ (ତେଲରେ) ସଂସିକ୍ତ ହେଲେ ବଢ଼ିଥାନ୍ତି | ମୁଣ୍ଡରେ</w:t>
        <w:br/>
        <w:t>¦            ତେଲ ମାଲିସ କଲେ ଶିରୋରୋଗ ହୁଏ ନାହିଁ, ଦର୍ଶନ ଶକ୍ତି ବଢ଼େ, ଅକାଳେ ବାଳ ପାଚେ ନାହିଁ,</w:t>
        <w:br/>
        <w:t>`          ମୁଣ୍ଡର ବାଳ ଝଡ଼େ ନାହିଁ, ବାଳ କୋମଳ, ଘନ, ଦୀର୍ଘ ଏବଂ କୃଷ ବର୍ଣ ହୁଏ | କାନରେ ତେଲ</w:t>
        <w:br/>
        <w:t>|           ପକାଇଲେ କୌଣସି ରୋଗ ହୁଏ ନାହିଁ, ମଳି ବସେ ନାହିଁ, ବଧ୍ରତା ପ୍ରଭୃତି ହୁଏ ନାହିଁ । କାନରେ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/୬/              EQQE CCIW କନା ଲୁକ</w:t>
        <w:br/>
        <w:t>ତେଲ ପକାଇବାକୁ ହେଲେ ସୂର୍ଯ୍ୟାସ୍ତ ବେଳେ ପକାଇବ । ପ୍ରତିଦିନ ତେଲ ପକାଇ ନପାରିଲେ ସାତ</w:t>
        <w:br/>
        <w:t>ଦିନରେ ଅନ୍ତତଃ ଦିନେ ଶନିବାର ଦିନ ପକାଇବ । ପାଦରେ ତେଲ ମାଲିସ୍‌ କଲେ ପାଦ ଦୃଢ଼ ହୁଏ ।</w:t>
        <w:br/>
        <w:t>ଦର୍ଶନଶକ୍ତି ବଢ଼େ ଏବଂ ଶୋଇବା ପୂର୍ବରୁ ତେଲ ମାଲିସ୍‌ କଲେ ସୁଖ ନିଦ୍ରା ହୁଏ |</w:t>
        <w:br/>
        <w:t>“ବ୍ୟୋୟାମ ଖିନ୍ସ ବପୁଷଃପଦ୍‌ଭ୍ୟାଂ ସମ୍ମର୍ଦିତଂ ତଥା</w:t>
        <w:br/>
        <w:t>ବ୍ୟାଧୟୋ ନୋପ ସର୍ପନ୍ତି ବୈନତେୟ ମିବୋରଗାଃ ”</w:t>
        <w:br/>
        <w:br/>
        <w:t>ଅର୍ଥାତ୍‌ - ଯେଉଁ ଲୋକ ଝାଳବୋହିବା ପର୍ଯ୍ୟନ୍ତ ବ୍ୟାୟାମ କରେ, ଏବଂ ପାଦରେ ତୈଳ         |</w:t>
        <w:br/>
        <w:t>ମର୍ଦ୍ଦନ କରେ ତାକୁ ଗରୁଡ଼କୁ ସର୍ପ ଆକ୍ରମଣ ନକଲା GA ରୋଗମାନେ ଆକ୍ରମଣ କରିପାରନ୍ତି         |</w:t>
        <w:br/>
        <w:t>ନାହିଁ । ଅତି ଛୋଟ ପିଲାଙ୍କୁ ପ୍ରତିଦିନ (ରବିବାର ଛଡ଼ା) ତେଲ ମର୍ଦ୍ଦନ କଲେ ସେମାନଙ୍କୁ କୌଣସି</w:t>
        <w:br/>
        <w:t>ରୋଗ ସହଜରେ ଆକ୍ରମଣ କରେ ନାହିଁ । ପିଲାମାନଙ୍କ ଦେହରେ ତେଲ ଲଗାଇ ଖରାରେ ଅନ୍ତତଃ</w:t>
        <w:br/>
        <w:t>ଅଧଘଣ୍ଟା ଶୁଆଇ ଦେବ | ସାତ ଦିନରେ ଅନ୍ତତଃ ଥରେ କରିବ । ସୁର୍ଯ୍ୟକିରଣ ଦ୍ଵାରା ବହୁତ ରୋଗ</w:t>
        <w:br/>
        <w:t>ନଷ୍ଟ ହୁଏ । କୁଷ୍ଠ, AIG age ସଂକ୍ରାମକ ରୋଗ ଉପ୍ପାଦକ ଜୀବାଣୁ ସମୂହ ସୂର୍ଯ୍ୟରସ୍ମିଦ୍ଵାରା</w:t>
        <w:br/>
        <w:t>ବିନାଶ ପ୍ରାପ୍ତ ହୁଅନ୍ତି। ଏହି କାରଣରୁ ପ୍ରାଚୀନ ପଣ୍ଡିତମାନେ ସମୂହ ସୁର୍ଯ୍ୟରଶ୍ମିକୁ ମରୀଚି ବୋଲି ନାମ</w:t>
        <w:br/>
        <w:t>ଦେଇଛନ୍ତି | ମରୀଚି ଶବ୍ଦର ଅର୍ଥ ହେଉଛି ସୁକ୍ଷ୍ମ ଜୀବାଣୁ ନାଶକ | ପିଲାମାନଙ୍କୁ ହଳଦି ଲଗାଇଲେ           :</w:t>
        <w:br/>
        <w:t>ସେମାନଙ୍କର ସ୍ଵାସ୍ଥ୍ୟ ଭଲ ରହେ କାରଣ ହଳଦିର ବିଷନାଶୀନୀ ଶକ୍ତି ଅଛି । ଏହାର ସଂସ୍କୃତନାମ          ¦</w:t>
        <w:br/>
        <w:t>କୂମିଘ୍ନୀ। ଆଜିକାଲି ଲୁଗା ହଳଦି ହୋଇଯିବ ବୋଲି ମାଆମାନେ ପିଲାମାନଙ୍କୁ ହଳଦି ଲଗାଉନାହାନ୍ତି |               :</w:t>
        <w:br/>
        <w:t>ହଳଦି ଟିକିଏ ଖୁଆଇଲେ QA ରୋଗ ଆକ୍ରମଣ କରେ ନାହିଁ | “ମା ମାଲପା, ହଳଦି CIA!”                ।</w:t>
        <w:br/>
        <w:br/>
        <w:t>ନୂତନ ଜ୍ଵର ଏବଂ ଅଜୀର୍ଣ୍ଣ ରୋଗରେ ତେଲ ଲଗାଇବ ନାହିଁ, ଲଗାଇଲେ ରୋଗ ପ୍ରବଳ</w:t>
        <w:br/>
        <w:t>ହୁଏ | ଝାଡ଼ା GU ଖାଇ ବା SA ନେଲା ପରେ ଏବଂ ବାନ୍ତି ୩ଷଧ ଖାଇ ବାନ୍ତି ହେଲା ପରେ</w:t>
        <w:br/>
        <w:t>ତେଲ ଲଗାଇବା ଉଚିତ୍‌ ନୁହେଁ |                                                                  ର:</w:t>
        <w:br/>
        <w:br/>
        <w:t xml:space="preserve">                                   ସ୍ନାନ                                                  ।</w:t>
        <w:br/>
        <w:br/>
        <w:t>ସୂର୍ଯ୍ୟୋଦୟ ପୂର୍ବରୁ ସ୍ଵାନ କରିଲେ ବାତ, Ja, ea ସମତା visa ସୂର୍ଯ୍ୟୋଦୟ ପୂର୍ବରୁ</w:t>
        <w:br/>
        <w:t>ଗାଧୋଇ ନପାରିଲେ ଦିନ ୯ ଘଣ୍ଟା ପରେ ଗାଧୋଇବେ । କାରଣ ସୁର୍ଯ୍ୟୋଦୟ ପରେ ଏବଂ ୯</w:t>
        <w:br/>
        <w:t>ଘଣ୍ଟା ମଧ୍ୟରେ କଫର ସମୟ । ଏ ସମୟରେ ଗାଧୋଇଲେ କଫ ବୂଦି ହୁଏ |</w:t>
        <w:br/>
        <w:br/>
        <w:t>ଆମ୍ଭମାନଙ୍କ ଦେହରୁ SIMA ଝାଳ ଏବଂ ବାହାରୁ ଧୁଳି, ଧୂଆଁ ପ୍ରଭୂତି ଦେହରେ ଲାଗି</w:t>
        <w:br/>
        <w:t>ଲୋମକୂପ ସବୁ ବନ୍ଦ ହୋଇ, ଝାଳ ଦ୍ଵାରା ଯେଉଁ ମଳି ବାହାରିବାର କଥା ତାହା ବାହାର ନ ହୋଇ            :</w:t>
        <w:br/>
        <w:t>ସ୍ଵାସ୍ଥ୍ୟର ଅପକାର କରେ । ସେଥୁପାଇଁ ପ୍ରତିଦିନ Jie କରିବା ଉଚିତ୍‌ | ସ୍ନାନ ଦ୍ଵାରା ଯେ କେବଳ           ¦</w:t>
        <w:br/>
        <w:t>ମଳ ପରିଷ୍କାର ହୁଏ ତାହା ନୁହେଁ | ସ୍ଵାନପରେ ଶରୀର ଶୀତଳ ହୁଏ । ମନ ପ୍ରଫୁଲ୍ଲ ଏବଂ ପବିତ୍ର ହୁଏ              |</w:t>
        <w:br/>
        <w:t>ଏବଂ AMAA AND ଗ୍ଲାନି ଓ ଅବସାଦ ଦୂର ହୋଇ AAD କାର୍ଯ୍ୟ କରିବାକୁ ଉତ୍ସାହ ଏବଂ         |</w:t>
        <w:br/>
        <w:t>ତତ୍‌ପରତା ଆସେ । ସ୍ନାନପରେ ମନରେ ପବିତ୍ରତା ଆସେ ବୋଲି କୌଣସି ଶୁଭାନୁଷ୍ଠାନ କରିବା          `</w:t>
        <w:br/>
        <w:t>ପୂର୍ବରୁ gle କରିବାର ବିଧ ଅଛି ।                                                                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    ଛନ PHP                        / ୭/</w:t>
        <w:br/>
        <w:t xml:space="preserve">               ଶୀତଳ ଜଳରେ ସ୍ଵାନ ସ୍ଵାସ୍ଥ୍ୟ ପକ୍ଷେ ହିତକର କିନ୍ତୁ ଅତି ଶୀତଳ ଜଳ ସ୍ଵାସ୍ଥ୍ୟର ଅନିଷ୍ଟକାରୀ |</w:t>
        <w:br/>
        <w:t xml:space="preserve">         ଗାଧୋଇବା ସମୟରେ ଗାମୁଛା ବା ତଉଲିୟାରେ ଦେହକୁ ଭଲ କରି ଘଷିବ । ଗାଧୋଇବା ପରେ</w:t>
        <w:br/>
        <w:t>4        AAI ଗାମୁଛାରେ ଭଲ କରି ଦେହକୁ ପୋଛିବ | ଦେହରେ ଶୀତଳ ଜଳ ଲାଗିଲେ ନାଡ଼ି ତନ୍ତୁ</w:t>
        <w:br/>
        <w:t>|         (Nerves) ଭଭ୍ତେଜିତ ହୁଏ | ଏହି ଉତ୍ତେଜନାର ଫଳରେ ଚର୍ଯମ୍ମର ନିମ୍ନରେ ଯେଉଁ ସବୁ ସୁକ୍ଷ୍ମ ରକ୍ତ</w:t>
        <w:br/>
        <w:t>!          ସ୍ରୋତ ଅଛି, ସେ ସବୁ ସଙ୍କୁଚିତ ହୋଇ ରକ୍ତକୁ ଭିତରକୁ ଠେଲିଦିଏ | ସେହି ହେତୁରୁ ହୃତ୍‌ପିଣ୍ଡ ଓ</w:t>
        <w:br/>
        <w:t>AQAA ଗତି ପ୍ରଖର ହୁଏ ଏବଂ ଦେହର ବାହାରର ତାପ କମିଯାଇ ଭିତରର eld ge</w:t>
        <w:br/>
        <w:t>GAIA ATS ହୁଏ । ସେଥିପାଇଁ ଗାଧୋଇବା ପରେ ଭୋକ ହୁଏ | ଶିଶୁ, ବୃଦ୍ଧ ଏବଂ ରୋଗୀମାନଙ୍କ</w:t>
        <w:br/>
        <w:t>ପକ୍ଷେ ଶୀତଳ SHER YO GAG | ଯେଉଁ ବୃଦ୍ଧଲୋକଙ୍କର ଶୀତଳ EMER Gio କରିବା</w:t>
        <w:br/>
        <w:t>|      ଅଭ୍ୟାସ ସେମାନଙ୍କର କଥା ସ୍ଵତନ୍ତ୍ର । ଭୋଜନ ପରେ ସ୍କାନ କଲେ ଅଜୀର୍ଣ୍ଣ ହୁଏ | ଅତ୍ୟଧ୍ଵକ</w:t>
        <w:br/>
        <w:t>|         ଶାରୀରିକ ପରିଶ୍ରମ ଏବଂ ମାନସିକ ପରିଶ୍ରମ ହେତୁ ଶରୀର ଅବସନ୍ନ ବା ଶ୍ରାନ୍ତ ହୋଇଥୁବା ପରେ</w:t>
        <w:br/>
        <w:t>7       ଶୀତଳ SHEA GIO କରିବା ଉଚିତ୍‌ ନୁହେଁ । ସୁଶ୍ରୁତଙ୍କ ମତରେ ଅତିସାର, ଜର, କର୍ଣଶୂଳ,</w:t>
        <w:br/>
        <w:t>ବାୟୁରୋଗ, ଅଧ୍ବାନ, ଅଜୀର୍ଣ୍ଣ ଅବସ୍ତାରେ ଏବଂ ଭୋଜନ ACA gle FAG | ସ୍ନାନପରେ ସୂର୍ଯ୍ୟାଙ୍କୁ</w:t>
        <w:br/>
        <w:t>ବ୍ରହ୍ମା, ବିଷ୍ଣୁ ଏବଂ ମହେଶ୍ଵର ରୂପରେ ନମସ୍କାର କରି ଏହି ପ୍ରାର୍ଥନା କରିବ |</w:t>
        <w:br/>
        <w:t>ର                    “ତେଜେଃସି ତେଜୋମୟି ଧେହି |</w:t>
        <w:br/>
        <w:t>।                   ବୀର୍ଯ୍ୟମସି ord? ମୟି ଧେହି |</w:t>
        <w:br/>
        <w:t xml:space="preserve">                  ବଳମସି OM? AT ଧେହି |                      )</w:t>
        <w:br/>
        <w:t>ଓଜୋଏସ୍ୟୋକୋ ମୟି ଧେହି |</w:t>
        <w:br/>
        <w:t>ମନ୍ୟୁରସି ମନୁଂ ମୟି ଧେହି |</w:t>
        <w:br/>
        <w:t>ସନ୍ଦେଃ ସି ସହୋ ମୟି CUS |</w:t>
        <w:br/>
        <w:t>ଅର୍ଥ - ତୁମେ ତେଜ, ମତେ ତେଜସ୍ଵୀ କର; ତୁମେ ବୀର୍ଯ୍ୟ, ମତେ ବୀର୍ଯ୍ୟବାନ କର; ତୁମେ</w:t>
        <w:br/>
        <w:t>ବଳ, ମତେ ବଳବାନ GA; ତୁମେ BHR, ମତେ BEA! କର; ତୁମେ ଅନ୍ୟାୟଦ୍ରୋହୀ, ମତେ</w:t>
        <w:br/>
        <w:t>ଅନ୍ୟାୟଦ୍ରୋହୀ କର; ତୁମେ ସହ୍ୟ ଶକ୍ତି, ମତେ ସହନଶୀଳ କର |</w:t>
        <w:br/>
        <w:t>ଆରୋଗ୍ୟଂ ଭାସ୍କ୍୍‌ରାଦିଛେତ୍‌, ଜ୍ଞାନମିଛେତ୍‌ ଶଙ୍କରାତ୍‌ - ଅର୍ଥ ରୋଗମୁକ୍ତି ପାଇଁ ସୂର୍ଯ୍ୟଙ୍କୁ</w:t>
        <w:br/>
        <w:t>ପ୍ରାର୍ଥନା କରିବ । ଜ୍ଞାନପ୍ରାପ୍ତି ପାଇଁ ଶଙ୍କର ( ସଦାଶିବଙ୍କୁ ପ୍ରାର୍ଥନା କରିବ |</w:t>
        <w:br/>
        <w:t>ଭୋଜନ</w:t>
        <w:br/>
        <w:t>ଭୋଜନର ଅବ୍ୟବହିତ ପୂର୍ବରୁ ପଞ୍ଚାର୍ଦ୍ର ହେବ ଅର୍ଥାତ୍‌ ଦୁଲପାଦ, ଦୁଇହାତ ଏବଂ ମୁହଁ</w:t>
        <w:br/>
        <w:t>ଧୋଇବ । ତାପରେ “ ଭୋଜନାଗ୍ରେ ସଦାପଥ୍ୟଂ ଲବଣଦ୍ରକ ଚର୍ବଣଂ ' | ଭୋଜନ ପୂର୍ବରୁ ଖଣ୍ଡେ ଅଦା</w:t>
        <w:br/>
        <w:t>ଏବଂ ଟିକିଏ ଲୁଣ ଖାଇବ | ଅଦା ଏବଂ ଲୁଣ ଖାଇଲେ ରୁଟି ଏବଂ ଅଗ୍ନି ବୃଦ୍ଧି ହୁଏ | SBI ଏବଂ କଣ୍ଠ `</w:t>
        <w:br/>
        <w:t>SEAS ହୁଏ । ବାତ, Ga, କଫର ସମତା ରହେ | ଡ଼ାହାଣ ନାକପୁଡ଼ାରେ ନିଶ୍ଵାସ ଯାଉଥବା</w:t>
        <w:br/>
        <w:t>ସମୟରେ (ୂର୍ଯ୍ୟନାଡ଼ିରେ) ଭୋଜନ କଲେ ଅଜୀର୍ଣ୍ଣ ହୁଏ ନାହିଁ । ଖାଇବା ସମୟକୁ ଯଦି ଡ଼ାହାଣ</w:t>
        <w:br/>
        <w:t>ନାକ ପୁଡ଼ାରେ ନିଶ୍ଵାସ ଯାଉ GAS ତାହାହେଲେ ବାମ କାଖରେ ଗୋଟିଏ ଟାଣ ପଦାର୍ଥ ଯାକି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ivf                  ZRQP SANG POI ଲକ</w:t>
        <w:br/>
        <w:t>ରଖୁଲେ ପ୍ରାୟ ୨/୩ ମିନିଟରେ ଡାହାଣ ନାକପୁଡ଼ାରେ ନିଶ୍ଵାସ ପ୍ରଶ୍ଵାସ ଯିବାଆସିବା କରିବ | ଅଥବା</w:t>
        <w:br/>
        <w:t>ଖାଇବା ବେଳେ ବାମ କାଖ ଖୋଲକୁ ବାମ ଗୋଡ଼ ଆଣ୍ଠୁ ଉପରେ ଚାପି ACER ଡ଼ାହାଣ ନାକ        :</w:t>
        <w:br/>
        <w:t>ପୁଡ଼ାରେ ନିଶ୍ଵାସ ପ୍ରଶ୍ଵାସ ଯିବା ଆସିବା କରିବ । ଖାଇବା ପଦାର୍ଥକୁ ଭଲ କରି ଚୋବାଇ ଖାଇବ ଏବଂ</w:t>
        <w:br/>
        <w:t>ବାମ AMER ଚୋବାଇବ । ବାମ କଳରେ ଚୋବାଇଲେ ଲାଳସ୍ରାବ ବେଶି ହୋଇ ଖାଦ୍ୟ ସଙ୍ଗେ</w:t>
        <w:br/>
        <w:t>ମିଶେ କାରଣ ବାମ ପାଖରେ ଚନ୍ଦ୍ର GIG ASQ ଲାଳସ୍ରାବ ବେଶି ହୁଏ | ଡ଼ାହାଣ ପାଖରେ</w:t>
        <w:br/>
        <w:t>'         ସୂର୍ଯ୍ୟନାଡ଼ି ଥିବାରୁ ଲାଳ ସ୍ରାବ କମ୍‌ ହୁଏ । ପ୍ରତିଦିନ ନିୟମିତ ସମୟରେ ଖାଇବ । କିନ୍ତୁ ଭୋକ ନ</w:t>
        <w:br/>
        <w:t>ହେଉଥିଲେ ଖାଇବ ନାହିଁ | ଯଦି ଖାଇବା ସମୟ ପୂର୍ବରୁ ଭୋକ ହେଉନାହିଁ ବୋଲି ଜାଣି ପାରିବ</w:t>
        <w:br/>
        <w:t>ତାହାହେଲେ ଅଧ ଗ୍ଲାସ ଉଷୁମ ପାଣିରେ ଫାଳେ କାଗେଳଜି ଲେମ୍ବୁ ଏବଂ ଟିକିଏ ଲୁଣ ମିଶାଇ ସେହି</w:t>
        <w:br/>
        <w:t>ପାଣିକୁ ଦୁଇଟା ଗ୍ଲାସ୍‌ରେ ୧୦/୧ ୨ଥର ଭାଙ୍ଗି ପିଲଲେ ପ୍ରାୟ ଅଧଘଣ୍ଟା ପରେ ଭୋକ ହେବ |</w:t>
        <w:br/>
        <w:t>ପ୍ରଥମେ ମିଠା ପଦାର୍ଥ ଖାଇବ ତା'ପରେ ଲବଣରସ ଏବଂ ଖଟା ପଦାର୍ଥ, ଶେଷରେ ତିକ୍ତ (ପିତା)</w:t>
        <w:br/>
        <w:t>ଖାଇବ । ମିଠା ବାୟୁନାଶକ, ସେଥୁପାଇଁ ପ୍ରଥମେ ଖାଇବ | ଲବଣ ରସ ଏବଂ ଖଟା ଜୀର୍ଣ୍ଣ ଶକ୍ତିକୁ</w:t>
        <w:br/>
        <w:t>“ ବଢ଼ାଏ, ସେଥୁପାଇଁ ଖାଇବା ମଝିରେ ଖାଇବ । ପିତା ପଦାର୍ଥ କଫ ନାଶକ ଥ୍ବବାରୁ ଶେଷରେ</w:t>
        <w:br/>
        <w:t>ଖାଇବ । | IG ପ୍ରଥମେ ଖାଇବ କାରଣ ଏହା ବାୟୁ ନାଶକ | ଖାଇବାର ଶେଷ ପଦାର୍ଥ ଲଘୁପାକ</w:t>
        <w:br/>
        <w:t>ହେବା ଉଚିତ୍‌ | ଅତିଶୟ ଗରମ ଖାଦ୍ୟ ବଳନାଶକ ଏବଂ ଅତିଶୟ ଶୀତଳ ଖାଦ୍ୟ ଗ୍ଲାନି aag</w:t>
        <w:br/>
        <w:t>କରେ । ଅତଏବ ବେଶି ଗରମ ଏବଂ ବେଶି ଥଣ୍ଡା ନହୋଇଥିବା ଖାଦ୍ୟ ଖାଇବ । ତର ତର ହୋଇ</w:t>
        <w:br/>
        <w:t>ଖାଇଲେ ଖାଦ୍ୟ ପଦାର୍ଥର ଦୋଷଗୁଣ ଜାଣିହୁଏ ନାହିଁ ଏବଂ ଖାଦ୍ୟ ପଦାର୍ଥରେ ଲାଳ ନ ମିଶିବାରୁ</w:t>
        <w:br/>
        <w:t>ଖାଦ୍ୟ ଜୀର୍ଣ୍ଣ ହୁଏ ନାହିଁ । ଅତି ଧୀରେ ଧୀରେ ଖାଇଲେ ଖାଦ୍ୟ ପଦାର୍ଥ ଶୀତଳ ହୋଇ ହୀନସ୍ଵଦ</w:t>
        <w:br/>
        <w:t>ଏବଂ ଗୁରୁଗୁଣ ଯୁକ୍ତ ହୁଏ । କଠିନ ପଦାର୍ଥ ପ୍ରଥମେ ଖାଇବ ତାଂପରେ ନରମ ପଦାର୍ଥ ଶେଷରେ</w:t>
        <w:br/>
        <w:t>ତରଳ ପଦାର୍ଥ ଖାଇବ | ଦିବା ଭୋଜନ ପରେ ଏକଗ୍ଲାସ ଚହ୍ଲା ପିଇବ | “ଭୋଜନାନ୍ତେ ପିବେତ୍‌</w:t>
        <w:br/>
        <w:t>ତକ୍ରଂ( ଚହ୍ଲା) କିଂ ବୈଦ୍ୟସ୍ୟ ପ୍ରୟୋଜନମ୍‌ |’ ଚହ୍ଲାରେ ସାମାନ୍ୟ ଲୁଣ ମିଶାଇ dae | “ ତୃଷା</w:t>
        <w:br/>
        <w:t>ହେଲାବେଳେ ଖାଇବ ନାହିଁ କ୍ଷୁଧା ହେଲାବେଳେ ପିଇବ ନାହିଁ” । ତୃଷା ହେଲାବେଳେ ଖାଇଲେ</w:t>
        <w:br/>
        <w:t>AT ହୁଏ ଏବଂ କ୍ଷୁଧା(ଭୋକ) ହେଲା ବେଳେ ପିଇଲେ ଜଳୋଦର ହୁଏ | ଖାଉଥ୍ବବା ସମୟରେ</w:t>
        <w:br/>
        <w:t>କଥାବାର୍ଭା ହେବ ନାହିଁ MINE GAAS! ସମୟରେ କଥାବାର୍ଭା ହେଲେ ଶ୍ଵାସ ନଳିରେ ଖାଦ୍ୟ ପଦାର୍ଥ</w:t>
        <w:br/>
        <w:t>ପଶିଗଲେ ଲୋକେ କାଶନ୍ତି । କାଶୁ କାଶୁ ଯଦି ଖାଦ୍ୟ ପଦାର୍ଥ ଶ୍ଵାସ ନଳିରୁ ବାହାରି ପଢ଼ିଲା ତାହାହେଲେ</w:t>
        <w:br/>
        <w:t>ରକ୍ଷା | ବାହାରି ନ ପଡ଼ି ଯଦି ଶ୍ଵାସ ନଳିରେ ଲାଗି ରହେ ତାହାହେଲେ ଲୋକର ମୃତ୍ୟୁ ହୁଏ |</w:t>
        <w:br/>
        <w:t>ସାୟଂ ପ୍ରାତଃ ମନୁଷ୍ୟାଣାଂ</w:t>
        <w:br/>
        <w:t>CAINE? GO ଚୋଦନାତ୍‌</w:t>
        <w:br/>
        <w:t>ନାନ୍ତରେ ଭୋଜନଂ କୂର୍ଯ୍ୟାତ୍‌</w:t>
        <w:br/>
        <w:t>ଅଗ୍ନିହୋତ୍ର ସମୋବିଧ୍ଵଃ (ଯୋଗରତ୍ନାକର) |</w:t>
        <w:br/>
        <w:t>ଦିନକୁ IAN ଭୋଜନ କରିବ । ସକାଳେ ୯ ଘଣ୍ଟା ଠାରୁ ୧ ୨ ଘଣ୍ଟା ମଧ୍ଯରେ ଏବଂ ରାତିରେ</w:t>
        <w:br/>
        <w:t>୭ ଘଣ୍ଟା ଠାରୁ ୧୦ ଘଣ୍ଟା ମଧ୍ଯରେ NA! MICA AA ଭୋଜନ କରିବ ନାହିଁ | ଅବଶ୍ୟ ଜଳଖୂଆ,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ORE                   / ୯/</w:t>
        <w:br/>
        <w:t>।         ଦୁଧ, ଫଳ ପ୍ରଭୃତି ଖାଇ ପାରିବ । କିନ୍ତୁ ଥରେ ଯାହା ଖାଇବ ତାର ୩ ଘଣ୍ଟା ମଧ୍ଯରେ ଆଉ କିଛି</w:t>
        <w:br/>
        <w:t>|         ଖାଇବ ନାହିଁ । ଖାଦ୍ୟ ଜୀର୍ଣ୍ଣ ହେବାକୁ ସାଧାରଣତଃ ୩ ଘଣ୍ଟା ଲାଗେ | କ୍ଷୁଧା ହେଲାବେଳେ ନ</w:t>
        <w:br/>
        <w:t>ଖାଇଲେ ପାଚକ ଅଗ୍ନି ନିଜର ଖାଦ୍ୟ ଆହାର ନ ପାଇ MO Fae! ଅଗ୍ନି ପରି ଆପେ ଆପେ ଶାନ୍ତ</w:t>
        <w:br/>
        <w:t>ଏବଂ ମନ୍ଦ ହୋଇଯାଏ | ଅଗ୍ନି ଆହାରକୁ ପାକ କରେ । ଆହାର ନ ପାଇଲେ ଦୋଷମାନଙ୍କୁ (ବାତ,</w:t>
        <w:br/>
        <w:t>ପିତ୍ତ ଏବଂ କଫ ଦୂଷିତ ହେଲେ ତାକୁ ଦୋଷ କହନ୍ତି) ପାକ କରେ । ଦୋଷ ନଥୁଲେ ଧାତୁମାନଙ୍କୁ</w:t>
        <w:br/>
        <w:t>ପାକ କରେ । ଧାତୁକ୍ଷୟ ହେଲେ ପ୍ରାଣ ମଧ୍ଯ ନାଶ କରେ | ଅଧ୍ଲକ ଭୋଜନ କଲେ ଆଳସ୍ୟ,</w:t>
        <w:br/>
        <w:t>ଶରୀରର ଗୁରୁତା, Zaid ଏବଂ ଅଜୀର୍ଣ୍ଣରୁ ନାନାଦି ରୋଗ ହୁଏ । କଥାରେ ଅଛି “ ଅଳପ ଅଳପ</w:t>
        <w:br/>
        <w:t>ଖାଇବ” “କଳପ କଳପ ଜିଇଁବଂ କିନ୍ତୁ ଅତି ଅଳ୍ପ ମାତ୍ରାରେ ଖାଇଲେ ଶରୀର କୃଶ ହୁଏ ଏବଂ ବଳ</w:t>
        <w:br/>
        <w:t>|           କ୍ଷୀଣ ହୁଏ ।</w:t>
        <w:br/>
        <w:t>|                           Gala’ ପୁରୟେଦନ୍ନୈଃ ତୋୟୈଭାଗଂ agacae,</w:t>
        <w:br/>
        <w:t>ପବନ ପ୍ରଚଳାର୍ଥାୟ ଶେଷଭାଗଂ ପରିତ୍ୟଜେତ୍‌ |</w:t>
        <w:br/>
        <w:t>ଅର୍ଥାତ୍‌ - ପାକାଶୟକୁ ୪ ଭାଗ କରି ଦୁଇଭାଗ ଅନ୍ନଦ୍ଵାରା ପୂରଣ କରିବ, ତୃତୀୟ ଭାଗ ଜଳ</w:t>
        <w:br/>
        <w:t>ଦ୍ଵାରା ଏବଂ ଚତୁର୍ଥ ଭାଗ ପବନର ଗତାଗତି ପାଇଁ AUS | ଖାଇଲାବେଳେ ମନକୁ ପ୍ରଫୁଲ୍ଲ AAS |</w:t>
        <w:br/>
        <w:t>ଅତି ଦୁଃଖ ସମୟରେ, କାହା ଉପରେ ରାଗିଥୁଲା ବେଳେ ଖାଇବ ନାହିଁ । ଭୋଜନ ପରେ ମୁହଁ ହାତ</w:t>
        <w:br/>
        <w:t>ଧୋଇଲା ବେଳେ ପାଟିରେ ପାଣି ଭଉ୍ଭିକରି ଆଖୁ ବନ୍ଦ କରି ଆଖ୍ପପତା ଉପରକୁ 90/9 ୫ଥର</w:t>
        <w:br/>
        <w:t>ପାଣି ଛାଟିବ | ଯୋରରେ ଛାଟିବ ନାହିଁ । ମଝିରେ ମଝିରେ କ୍ରପାଳକୁ ଧୋଇ ଦେଉଥିବ | ଏହା</w:t>
        <w:br/>
        <w:t>ଦ୍ଵାରା ଚକ୍ଷୁ ରୋଗ ହୁଏ ନାହିଁ । ଭୋଜନର ଅବ୍ୟବହିତ ପୂର୍ବରୁ ଏବଂ ପରେ ପରିସ୍ରା କରିବ । ଏହା</w:t>
        <w:br/>
        <w:t xml:space="preserve">        ଦ୍ଵାରା ଅନେକ ରୋଗ ଭଲ ହୋଇଯାଏ ଏବଂ ରୋଗ ଆକ୍ରମଣ କରେ ନାହିଁ । “ ଖାଇ ମୂତେ, ମୂତି</w:t>
        <w:br/>
        <w:t>ଖାଏ, ତା କଉଡ଼ିକି ବଇଦ ନିଏ 2” ଭୋଜନ ପରେ ଦାନ୍ତ ଖୁଣ୍ଟାରେ ଦାନ୍ତ ମଝିରେ ଥିବା ଖାଦ୍ୟ</w:t>
        <w:br/>
        <w:t>ପଦାର୍ଥର ଅଂଶ ବାହାର କରି ଦେବ । ନ କଲେ ସେ ସବୁ ସଢ଼ି ଦାନ୍ତ ରୋଗ ହୁଏ । ନିମ୍ବ ଦାନ୍ତ ଖୁଣ୍ଟା</w:t>
        <w:br/>
        <w:t>ମଧ୍ଯରେ ପ୍ରଶସ୍ତ । ଭୋଜନ ପରେ କଫ ABO ହୁଏ ZONE ଭୋଜନ ପରେ କଫର ଉପଶମ</w:t>
        <w:br/>
        <w:t>ପାଇଁ AIS SIAM (AIP) ଖାଇବ | ପାନର ଶିରା ବାହାର କରିଦେବ, କାରଣ ପାନର ଶିରା</w:t>
        <w:br/>
        <w:t>ରକ୍ତନାଶକ ଏବଂ GAME! କାରକ | ପାନର ରସ (ପିଙ୍କ) ଦୁଇଥର ପକାଇ ଦେଇ ତାପରେ ରସ</w:t>
        <w:br/>
        <w:t>ଢ଼ୋକିବ । ଯେଉଁମାନେ ପାନ ଖାଆନ୍ତି ନାହିଁ, ସେମାନେ ହରିଡ଼ା, ଲବଙ୍ଗ, ଜାଇଫଳ, ଗୁଆ,</w:t>
        <w:br/>
        <w:t>ଭଜାଯୁଆଣୀ, କସ୍ତୁରୀ ପ୍ରଭୃତି ଖାଇବେ । ଭୋଜନ ପରେ ୧୦/ ୧୫ ମିନିଟ୍‌ ବିଶ୍ରାମ ନେଇ ନିଜର</w:t>
        <w:br/>
        <w:t>କର୍ଭବ୍ୟ କର୍ମ GAS | “ ଖାଇ ବସିଲେ ବଢ଼ଇ ଆୟୁ, ଖାଇ ଚାଲିଲେ ବଢ଼ଇ ବାୟୁ, ଖାଇ ଶୋଇଲେ</w:t>
        <w:br/>
        <w:t>ବଢ଼ଇ ପେଟ, ଖାଇ ଖାଇଲେ ଯମର ଭେଟ ।” ଭୋଜନ ପରେ ନିଆଁ ପାଖରେ ବସିବା, ଖରା</w:t>
        <w:br/>
        <w:t>ପୋଇବା, ଦୌଡଢ଼ିବା, ଗୀତ ଗାଇବା, ଆସନ, ପ୍ରାଣାୟାମ ଏବଂ ବ୍ୟାୟାମ କରିବା ସ୍ବାସ୍ଥ୍ୟ ପ୍ରତି</w:t>
        <w:br/>
        <w:t>AGAR | ASER ME_ ଆହାର ସ୍ଵାସ୍ଥ୍ୟ ପ୍ରତି ହିତକର । ଭୋଜନ ସମୟରେ ଦୁର୍ଗନ୍ଧ ଅଧୋବାୟୁ</w:t>
        <w:br/>
        <w:t>ହେଲେ ତତ୍‌କ୍ଷଣାତ୍‌ ଉଠିଯିବ ଏବଂ ସେଦିନ ଆଉ ଭୋଜନ କରିବ ନାହିଁ । ଭୋଜନ ପରେ</w:t>
        <w:br/>
        <w:t>ବୀରାସନରେ ବସି ( ଆଣ୍ଠୁ ଉପରେ ବସି) ମହିଷ ଶିଙ୍ଘପାନିଆରେ ୫ ମିନିଟ୍‌ ମୁଣ୍ଡ କୁଣ୍ଡାଇବ ଏବଂ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 /                ଥଳୁନୁଠ CAGING GOI ନଳ</w:t>
        <w:br/>
        <w:t>କୁଣ୍ଡାଉଥୁବା ସମୟରେ “ ସିଥ୍ସିଥ୍‌' ଉଚ୍ଚାରଣ କରୁଥିବ | ଏହା ଦ୍ଵାରା ଅଗ୍ନିମାନ୍ଦ୍ୟ ରୋଗ ହୁଏନାହିଁ |</w:t>
        <w:br/>
        <w:t>ମୁଣ୍ଡର ବାଳ ଝଡ଼େ ନାହିଁ । ଅଳ୍ପ ବୟସରେ ମୁଣ୍ଡ ବାଳ ପାଟେ ନାହିଁ | ଏହା ଯୋଗଶାସ୍ତ୍ରେ       ;</w:t>
        <w:br/>
        <w:t>ଲେଖାଅଛି |</w:t>
        <w:br/>
        <w:t>ଭୋଜନ ପାତ୍ର</w:t>
        <w:br/>
        <w:t>ସୁବର୍ଣ୍ଣ ପାତ୍ରରେ ଭୋଜନ ଦୋଷନାଶକ, ଦୃଷ୍ଟିପ୍ରଦ ଏବଂ ସ୍ଵାସ୍ଥ୍ୟକର | ରୂପା ପାତ୍ରରେ       ¦</w:t>
        <w:br/>
        <w:t>ଭୋଜନ ଚକ୍ଷୁର ହିତକର ପିତ୍ତନାଶକ କିନ୍ତୁ ବାତ, କଫ କାରକ | କଂସାପାତ୍ରରେ ଭୋଜନ ବୁଦ୍ଦିପ୍ରଦ,             ¦</w:t>
        <w:br/>
        <w:t>ରୁଚିକାରକ, ରକ୍ତପିତ୍ତନାଶକ | ପିତଳ ପାତ୍ର ବାତକାରକ କିନ୍ତୁ କୃମି ଏବଂ କଫ ନାଶକ । ଲୁହା</w:t>
        <w:br/>
        <w:t>ଏବଂ କାଚ ପାତ୍ରରେ ଭୋଜନ କଲେ ଶୋଥ, ପାଣ୍ଠୁ ଓ କାମଳ ରୋଗ ହୁଏ ନାହିଁ ଏବଂ ବଳବୂଦି          :</w:t>
        <w:br/>
        <w:t>ହୁଏ | ପତ୍ର (କଦଳି ପତ୍ର, ଖଲି ପତ୍ରରେ ଭୋଜନ କଲେ ରୁଚି ଜନ୍ମେ ଏବଂ ଅଗ୍ନି ପ୍ରଖର ହୁଏ |</w:t>
        <w:br/>
        <w:t>ଜଳପାନ</w:t>
        <w:br/>
        <w:t>ଭେଜନାଦୌ ଜଳଂପୀତଂ                             .</w:t>
        <w:br/>
        <w:t>କାର୍ଶ୍ୟ ମନ୍ଦାଗ୍ନି ଦୋଷକୃତ୍‌ |</w:t>
        <w:br/>
        <w:t>ମଧ୍ୟେଏଗ୍ନି ଦୀପନଂ ଶ୍ରେଷ୍ଠଂ</w:t>
        <w:br/>
        <w:t>ଅନ୍ତେ ସ୍ଦରୌଲ୍ୟ କଫ ପ୍ରଦମ୍‌ |</w:t>
        <w:br/>
        <w:t>ଭୋଜନ ପୂର୍ବରୁ ପାଣି ପିଇଲେ ଲୋକ କ୍ଷୀଣକାୟ ହୁଏ ଏବଂ ଅଗ୍ନିମାନ୍ଦ୍ୟ ହୁଏ । ଭୋଜନ</w:t>
        <w:br/>
        <w:t>କରୁଥୁବା ସମୟରେ ଅଳ୍ପ ଅଳ୍ପ ୨/୩ଥର ପାଣି ପିଇଲେ ଅଗ୍ନି ତେଜ ହୋଇ ଖାଦ୍ୟ ଜୀର୍ଣ୍ଣ ହୁଏ |</w:t>
        <w:br/>
        <w:t>ଭୋଜନର ଅବ୍ୟବହିତ ପରେ ପାଣି ପିଇଲେ ଲୋକ ସ୍ଥୁଳକାୟ ହୁଏ ଏବଂ କଫ ବୃଦି ହୁଏ |</w:t>
        <w:br/>
        <w:t>ଅତଏବ ପେଟରେ ବାଯୁଥୁିଲେ କିମ୍ବା ଅଗ୍ନିମାନ୍ଦ୍ୟ ଥିଲେ ଖାଇବାର ଅଧଘଣ୍ଟା ପରେ ପାଣି ପିଇବା</w:t>
        <w:br/>
        <w:t>ଉଚିତ୍‌ |</w:t>
        <w:br/>
        <w:t>ପାଣିକୁ ଫୁଟାଇ ଥଣ୍ଡା କରି ପିଇବ | zit Wer ଶୂଳରୋଗୀମାନଙ୍କର age| ପାଣି ପିଇବା</w:t>
        <w:br/>
        <w:t>ଉଚିତ୍‌ । କୂପ ଏବଂ କଳପାଣି ନ ଫୁଟାଇ ପିଇପାରିବ କିନ୍ତୁ ଅନେକ ସମୟରେ କଳପାଣି ମଧ୍ଯ</w:t>
        <w:br/>
        <w:t>ଦୂଷିତ ହେବାର ଆମ୍ଭେମାନେ ଜାଣୁ । ଅତଏବ ପାଣିକୁ ଫୁଟାଇ ଥଣ୍ଡା କରି ପିଇବ | ଖାଦ୍ୟ ହେଉ ବା</w:t>
        <w:br/>
        <w:t>ପାନୀୟ ହେଉ ତା'ର ଉତ୍ତାପ ଦେହର ଉତ୍ତାପ ସଙ୍ଗେ ସମାନ ଥିବା ଉଚିତ୍‌ | ଅତି ଥଣ୍ଡା ପାଣି,</w:t>
        <w:br/>
        <w:t>ବରଫ ପାଣି, ପାଣିରେ ବରଫ ଦେଇ ବା ରେଫ୍ରିଜେରେଟରରେ ଥୁବା ଅତି ଥଣ୍ଡା ପାଣି ସ୍ଵାସ୍ଥ୍ୟ୍‌ ପ୍ରତି           ।</w:t>
        <w:br/>
        <w:t>ଅହିତକର । ସେହିପରି ଅତି ଗରମ ପାଣି ପିଇବା ଉଚିତ୍‌ ନୁହେଁ | ଜିହ୍ହା ଲାଳସାରେ କୁଲଫି ବରଫ,</w:t>
        <w:br/>
        <w:t>ଆଇସକ୍ରିମ ଖାଇବା ଉଚିତ୍‌ GEE |</w:t>
        <w:br/>
        <w:t>ମୂର୍ଚ୍ଚା ରୋଗ, ପିତ୍ତବିକାର, ଦାହ ରୋଗ, ବିଷବିକାର, ମଦାତ୍ୟୟ, ଶ୍ରମ, Qa, ବାନ୍ତି ଏବଂ</w:t>
        <w:br/>
        <w:t>ATA ରକ୍ତପିତ୍ତ ରୋଗରେ ଶୀତଳ ଜଳପାନ ପ୍ରଶସ୍ତ ଅଟେ । କିନ୍ତୁ ସର୍ଦି, ବାତରୋଗ, ଗଳରୋଧ,</w:t>
        <w:br/>
        <w:t>AIP, କୋଷ୍ଠବଦ୍ଧତା, CORA, ଅରୁଚି ଗ୍ରହଣୀ ରୋଗ, ଗୁଳୁ, ଶ୍ଵାସ, କାଶ, ହିକ୍କା ରୋଗରେ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-                                  AO କନକ                    /୧୧/</w:t>
        <w:br/>
        <w:t>୬           ଏବଂ ବିରେଚନ ( ଝାଡ଼ା ଓଷଧ ଖାଇଲା ପରେ) ଉଷ୍ମଜଳ ପାନ କରବାକୁ ହେବ |</w:t>
        <w:br/>
        <w:t>ପାନୀୟ ପାତ୍ର</w:t>
        <w:br/>
        <w:t>ତମ୍ବାର ପାତ୍ରରେ ପାଣି ରଖୁବା ପ୍ରଶସ୍ତ । ତମ୍ବାର ଅଭାବରେ ମାଟିପାତ୍ର ( ମାଠିଆରେ) ପାଣି</w:t>
        <w:br/>
        <w:t>ALS | ଖରାଦିନରେ ନୂଆ ମାଠିଆରେ ପାଣି ରଖୁଲେ ପାଣି ଥଣ୍ଡା ରହେ |</w:t>
        <w:br/>
        <w:t>ଦିବାନିଦ୍ରା</w:t>
        <w:br/>
        <w:t>ଦିବାନିଦ୍ରା ସ୍ଵାସ୍ଥ୍ୟ ପ୍ରତି ବଡ଼ ଅହିତକର, କିନ୍ତୁ ଶିଶୁ, ଅତିବୃଦ୍ଧ ଏବଂ ପଥଶ୍ରାନ୍ତ ରୋଗୀମାନଙ୍କ</w:t>
        <w:br/>
        <w:t>ପାଇଁ AGORA ନୁହେଁ | ବୈଶାଖ ଓ ଜ୍ୟେଷ୍ଠ ମାସରେ ଦିବାନିଦ୍ରା କ୍ଷତିକର ନୁହେଁ |</w:t>
        <w:br/>
        <w:t>ବ୍ୟାୟାମ</w:t>
        <w:br/>
        <w:t>ସ୍ଵାସ୍ଥ୍ୟ ରକ୍ଷା ସକାଶେ ସୂର୍ଯ୍ୟାଲୋକ, ବିଶୁଦ୍ଧ ଜଳବାୟୁ ଏବଂ ପୁଷ୍ଟିକର ଖାଦ୍ୟପେୟ, ପରିଷ୍କାର</w:t>
        <w:br/>
        <w:t>ପରିଚ୍ଛନ୍ନତା ଯେପରି ଦରକାର, ନିୟମିତ ବ୍ୟାୟାମ୍‌ ମଧ୍ଯ ସେହିପରି ଆବଶ୍ୟକ | ସୂର୍ଯ୍ୟୋଦୟ ପୂର୍ବରୁ</w:t>
        <w:br/>
        <w:t>ଶଯ୍ୟା ତ୍ୟାଗ କରି ଶୌଚକର୍ମ କଲାପରେ ବ୍ୟାୟାମ କରିବ । ପୁଣି ଅପରାହ୍ନ ୪ ଘଣ୍ଟା ପରେ ଏବଂ</w:t>
        <w:br/>
        <w:t>୬ ଘଣ୍ଟା ମଧ୍ଯରେ ବ୍ୟାୟାମ୍‌ କରିବ । ବ୍ୟାୟାମ୍‌ ଅନେକ ପ୍ରକାର । ଯେଉଁ ପ୍ରକାର ବ୍ୟାୟାମ୍‌ କର,</w:t>
        <w:br/>
        <w:t>ବ୍ୟାୟାମ୍‌ କରିବା ସମୟରେ ପାଟି ବାଟେ ନିଶ୍ଵାସ, ପ୍ରଶ୍ଵାସ ନେବା ଉଚିତ୍‌ ନୁହେଁ | ବ୍ୟାୟାମ୍‌ ଦ୍ଵାରା</w:t>
        <w:br/>
        <w:t>ଅବୟବମାନେ ଦୃଢ଼ ଏବଂ ସବଳ ହୁଅନ୍ତି । ହଜମ ଶକ୍ତି ବଢ଼େ । ସହଜରେ ରୋଗ ଆକ୍ରମଣ କରେ</w:t>
        <w:br/>
        <w:t>ନାହିଁ । ବର୍ଷର ୧ ୨ ମାସଯାକ ବ୍ୟାୟାମ କରାଯାଇପାରେ କିନ୍ତୁ ଶୀତ ଓ ବସନ୍ତ ରତୁରେ ବ୍ୟାୟାମ</w:t>
        <w:br/>
        <w:t>ସର୍ବାପେକ୍ଷା ଉପକାରୀ । ଅନ୍ୟ ରତୁରେ କମ୍‌ କରାଯାଇପାରେ । ଅତିରିକ୍ତ ବ୍ୟାୟାମ ଅହିତକର ।</w:t>
        <w:br/>
        <w:t>ବ୍ୟାୟାମ ଦ୍ଵାରା ମାଂସପେଶୀ ଶକ୍ତ ହେଲେ ଶରୀର ସବଳ ହୁଏ | ଅତଏବ ଶରୀରର କେଉଁ ସ୍ଥାନରେ</w:t>
        <w:br/>
        <w:t>ମାଂସପେଶୀ ଅଛି ଜାଣିବା ଉଚିତ୍‌ | ମାଂସପେଶୀର ଚାଳନା ଦ୍ଵାରା ବ୍ୟାୟାମ ହୁଏ ସତ କିନ୍ତୁ ତାହା</w:t>
        <w:br/>
        <w:t>ସହିତ ଇଚ୍ଛାଶକ୍ତି ନଥ୍ବଲେ ପ୍ରକୃତ ସ୍ଵାସ୍ଥ୍ୟ ପ୍ରାପ୍ତି ହୁଏ ନାହିଁ । ଆମ୍ଭମାନଙ୍କର ମାନସିକ ଅବସ୍ଥା ଉପରେ</w:t>
        <w:br/>
        <w:t>ସ୍ଵାସ୍ଥ୍ୟ ବହୁଳ ପରିମାଣରେ ନିର୍ଭର କରେ | ସବୁ କାର୍ଯ୍ୟର ସଫଳତା ଇଚ୍ଛା ଶକ୍ତି ଉପରେ ନିର୍ଭର</w:t>
        <w:br/>
        <w:t>କରେ । ଶରୀରର ପ୍ରତ୍ୟେକ ଅଙ୍ଗର ବ୍ୟାୟାମ କରିବା ସମୟରେ ସେହି ସେହି ଅଙ୍ଗର ମାଂସପେଶୀ</w:t>
        <w:br/>
        <w:t>ଦୃଢ଼ ହେଉ ବୋଲି ତୀବ୍ର ଇଚ୍ଛାଶକ୍ତି ପ୍ରୟୋଗ କରିବା ଉଚିତ୍‌ | ଉଦାହରଣ ସ୍ଵରୂପ, ଦଣ୍ଡ କସରତ</w:t>
        <w:br/>
        <w:t>କଲାବେଳେ ପହିଲମାନମାନେ ଶରୀରର ପ୍ରତ୍ୟେକ ଅଙ୍ଗ କିପରି ଦୃଢ଼ ହେବ ଲକ୍ଷ୍ୟ ରଖୁଥାନ୍ତି |</w:t>
        <w:br/>
        <w:t>ସେଥୁପାଇଁ ସେମାନେ ଖୁବ୍‌ ବଳିଷ୍ଠ ଏବଂ ସୁସ୍ତ୍ରକାୟ ହୁଅନ୍ତି । କିନ୍ତୁ କମାର ଯେତେବେଳେ ତାତିଲା</w:t>
        <w:br/>
        <w:t>ଲୁହାକୁ ୩୮୪ ସେର ଓଜନର ହାତୁଡ଼ିରେ ବାଡ଼ଉଥାଏ, ସେ ପହିଲମାନର କସରତ ଅପେକ୍ଷା ବେଶି</w:t>
        <w:br/>
        <w:t>ବଳ ଖଟାଏ, କିନ୍ତୁ ତାର ଶରୀର ପହିଲମାନ ପରି ଦୃଢ଼ ହୁଏ ନାହିଁ କି gg ace ନାହିଁ । କାରଣ</w:t>
        <w:br/>
        <w:t>ତାର ମନ ( ଇଚ୍ଛାଶକ୍ତି) ଶରୀରର ମାଂସପେଶୀ ଉପରେ ନରହି ଏକମାତ୍ର ଲୟ ଲୁହା ଉପରେ ଥାଏ ।</w:t>
        <w:br/>
        <w:t>ସେହିପରି ଫୁଟବଲ ଓ ହକି ଖେଳିଲା ବେଳେ ମନ କେବଳ ଫୁଟବଲ ଓ ହକି ଉପରେ ଥାଏ ।</w:t>
        <w:br/>
        <w:t>ଶରୀର ମାଂସପେଶୀ ଉପରେ ଲୟ ଦେବା ବା ଇଚ୍ଛା ଶକ୍ତି ପ୍ରୟୋଗ କରିବା ଦୂରେ ଥାଉ ହାଡ଼ ଗୋଡ଼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୧୨/              ଥଳୁକୁନ CMO ମାଲ, ତିନ ଲକ</w:t>
        <w:br/>
        <w:t>ଭାଙ୍ଗିଗଲେ ମଧ୍ଯ ତା'ପ୍ରତି ଭୃକ୍ଷେପ ନଥାଏ | ଏପରି ଖେଳରେ ଅତିରିକ୍ତ ମାତ୍ରାରେ ବଳ ପ୍ରୟୋଗ</w:t>
        <w:br/>
        <w:t>ସ୍ଵାସ୍ଥ୍ୟ ପ୍ରତି ଅହିତକର | ବକ୍‌ସିଂ ଖେଳ ଅତି ମାରାତ୍ନକ | ଏହି ଖେଳରେ ନାକର ହାଡ଼ ଭାଙ୍ଗିଯାଏ |</w:t>
        <w:br/>
        <w:t>ମୁହଁ କ୍ଷତ ବିକ୍ଷତ ହୋଇଯାଏ । କେତେକ ଲୋକ ଏହି ଖେଳରେ ମରି ଯାଇଥୁବାର ଆମ୍ଭେମାନେ</w:t>
        <w:br/>
        <w:t>ଖବର କାଗଜରେ ପଢ଼ିଛୁ। ତଥାପି ଆମ୍ଭମାନଙ୍କୁ ae କରିବାକୁ ଶିକ୍ଷା ଦିଆଯାଉଛି | ଦଣ୍ଡକସରତ,</w:t>
        <w:br/>
        <w:t>ଆସନ, ସକାଳ ଓ ସନ୍ଧ୍ୟାରେ ୨/୩ ମାଇଲ କ୍ଷିପ୍ରଗତିରେ ଭ୍ରମଣ ଉତ୍କୃଷ୍ଟ ବ୍ୟାୟାମ୍‌ । ଅନେକ ଲୋକ</w:t>
        <w:br/>
        <w:t>FIOM, ହକି ପ୍ରଭୃତି ଖେଳିଲା ପରେ ଦେହରୁ ଝାଳ ବୋହୁଥିବା ସମୟରେ ବି ଥଣ୍ଡା ପାଣିରେ</w:t>
        <w:br/>
        <w:t>ଗାଧୋଇବାର ଆମ୍ଭେମାନେ ଦେଖୁଛୁ | ଏହା ସ୍ଵାସ୍ଥ୍ୟ ପ୍ରତି ବଡ଼ ଅହିତକର | ବ୍ୟାୟାମ ପରେ ଯଦି</w:t>
        <w:br/>
        <w:t>ଗାଧୋଇବା ଦରକାର ହୁଏ ତାହାହେଲେ ଝାଳ ଶୁଖିଗଲା ପରେ ଅନ୍ତତଃ ଅଧଘଣ୍ଟା ପରେ ଅଳ୍ପ</w:t>
        <w:br/>
        <w:t>ଉଷୁମ ପାଣିରେ ଗାଧୋଇବା ଉଚିତ୍‌ | ଏତଦ୍ଵାରା ଦେହର ଶ୍ରାନ୍ତି ଦୂର ହୁଏ ଏବଂ ମାଂସପେଶୀ ସବଳ.</w:t>
        <w:br/>
        <w:t>ହୁଏ |</w:t>
        <w:br/>
        <w:t>ବ୍ୟାୟାମ ନିଷେଧ</w:t>
        <w:br/>
        <w:br/>
        <w:t>ଭୋଜନ ପରେ, ସହବାସ ପରେ, କାଶ, ଶ୍ଵାସ, କ୍ଷୟରୋଗ, ରକୁ de ରୋଗ, କ୍ଷତ</w:t>
        <w:br/>
        <w:br/>
        <w:t>ରୋଗ ଏବଂ ଶୋଷ ରୋଗ ଥ୍ରିଲେ କେବେହେଲେ ବ୍ୟାୟାମ କରିବ ନାହ |          .</w:t>
        <w:br/>
        <w:t>ସନ୍ଧ୍ୟାବେଳେ ନିଷିଦ୍ଧ କର୍ମ</w:t>
        <w:br/>
        <w:t>ସନ୍ଧ୍ୟା ସମୟରେ ଭୋଜନ, ପଠନ ଏବଂ ସହବାସ ନିଷେଧ |</w:t>
        <w:br/>
        <w:t>ମଳତ୍ୟାଗ</w:t>
        <w:br/>
        <w:br/>
        <w:t>ଦିନକୁ ଦୁଇଥର ମଳ ତ୍ୟାଗ କରିବା ଉଚିତ୍‌ | ‘AH AMES ବାହାରକୁ ଯାଏ, ତା କଉଡ଼ି କି</w:t>
        <w:br/>
        <w:br/>
        <w:t>ବଇଦ ନିଏ ୧”</w:t>
        <w:br/>
        <w:t>ରାତ୍ରଭୋଜନ                 |</w:t>
        <w:br/>
        <w:br/>
        <w:t>ରାତିରେ ୭ ଘଣ୍ଟା ଠାରୁ ୧୦ ଘଣ୍ଟା ମଧ୍ଯରେ ଭୋଜନ କରିବ | ଖାଇବା ପୂର୍ବରୁ ଶୋଇବ</w:t>
        <w:br/>
        <w:t>ନାହି । ଅଳ୍ପ ଆହାର କରିବ । ଦିନରେ ଖାଇବା ସୟରେ ଯେଉଁ ନିୟମ ପାଳନ କରିବାକୁ ଲେଖା</w:t>
        <w:br/>
        <w:t>ଯାଇଅଛି ସେହି ନିୟମ ରାତ୍ର ଭୋଜନ ସମୟରେ ମଧ୍ଯ ପାଳନ କରିବ ।</w:t>
        <w:br/>
        <w:br/>
        <w:t>ଶୟନ</w:t>
        <w:br/>
        <w:br/>
        <w:t>ପୂର୍ବ ଏବଂ ଦକ୍ଷିଣ ଦିଗକୁ ମୁଣ୍ଡ କରି ବାମ ନାସିକାରେ ନିଶ୍ଵାସ ପ୍ରଶ୍ଵାସ ପ୍ରବାହିତ ହେଉଥ୍ବବା           ।</w:t>
        <w:br/>
        <w:t>ସୟରେ ୨/୩ ମିନିଟ୍‌ ଚିତ୍‌ ହୋଇ ଶୋଇ ତାପରେ ବାମକଡ଼ ମାଡ଼ି CAG AAG ଚିନ୍ତା କରିବ |</w:t>
        <w:br/>
        <w:t>“ଶୟନେ ପଦ୍ମନାଭମ୍‌' | ଏହା ଦ୍ଵାରା ଶୀଘ୍ର ନିଦ ଆସିବ ଏବଂ ସୁନିଦ୍ରା ହେବ । ସ୍ଵପ୍ନଦୋଷ ମଧ୍ଯ ହେବ</w:t>
        <w:br/>
        <w:t>ନାହି, ଦକ୍ଷିଣ କଡ଼ ମାଡ଼ି ଶୋଇଲେ ଯକୃତ ଉପରେ ଚାପା ପଡ଼େ । ଯକୃତର କାର୍ଯ୍ୟ ଭଲ ରୂପେ</w:t>
        <w:br/>
        <w:t>ଚାଲେ ନାହିଁ ଅତଏବ ସହଜରେ ଖାଦ୍ୟ ହଜମ ହୋଇପାରେ ନାହି । ବାମକଡ଼ ମାଡ଼ି ଶୋଇଲେ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</w:t>
        <w:br/>
        <w:t>oa</w:t>
        <w:br/>
        <w:t>: ¦                                           AR PAG                          / ୧୩/</w:t>
        <w:br/>
        <w:t>ଦକ୍ଷିଣ ନାସିକାରେ ଶ୍ଵାସ ପ୍ରବାହିତ ହେବା ଦ୍ଵାରା ଅଗ୍ନିର କାର୍ଯ୍ୟ ଜୋରରେ ଚାଲେ ଏବଂ ଖାଦ୍ୟ</w:t>
        <w:br/>
        <w:t>ଠି          ପଦାର୍ଥ ହଜମ ହୁଏ ।</w:t>
        <w:br/>
        <w:t>କୂ           କେତେକ ବିଜ୍ଞ ଡ଼ାକ୍ତର ଲେଖୁଛନ୍ତି, ଡ଼ାହାଣ କଡ଼ ମାଡ଼ି ଶୋଇଲେ ହୃତ୍‌ପିଣ୍ଢର କ୍ରିୟାରେ</w:t>
        <w:br/>
        <w:t>।         ବ୍ୟାଘାତ ଜନ୍ମେ | କାରଣ ଡ଼ାହାଣ କଡ଼ ମାଡ଼ି ଶୋଇଲେ ବାମ ନାକପୁଡ଼ାରେ ନିଶ୍ଵାସ ଯିବାଦ୍ଵାରା</w:t>
        <w:br/>
        <w:t>`          ଅଗ୍ନିର ବଳ କମ୍‌ ହୁଏ ଏବଂ ଖାଦ୍ୟ ସହଜରେ ହଜମ ହୁଏ ନାହିଁ । ଅଜୀର୍ଣ୍ଣ ହେଲେ ପେଟରେ ବାୟୁ</w:t>
        <w:br/>
        <w:t>¦           ଜନ୍ମେ | ଏହି ବାୟୁ ବୂଵି ହେତୁ ହୃତ୍‌ପିଣ୍ଡର କ୍ରିୟାରେ ବ୍ୟାଘାତ ଜନ୍ମେ, Baal ଅମ୍ଳ ଏବଂ ଅଜୀର୍ଣ୍ଣ</w:t>
        <w:br/>
        <w:t>`             (ଡ଼ିସ୍‌ପେପ୍‌ସିଆ) ରୋଗୀମାନଙ୍କ ପକ୍ଷରେ ବାମ କଡ଼ରେ ଶୋଇ ରହିବାର ଅଭ୍ୟାସ ଅତ୍ୟନ୍ତ ଆବଶ୍ୟକ ।</w:t>
        <w:br/>
        <w:t xml:space="preserve">         ଶୋଇବା ଘରର ଝରକା ବନ୍ଦ କରି ଶୋଇବ ନାହିଁ | ଶୋଇବା ଘରେ ଲଣ୍ଠନ ବା କିରୋସିନି ଡ଼ିବି</w:t>
        <w:br/>
        <w:t>|          ଜାଳି ଶୋଇବ ନାହିଁ। ଶୀତଦିନରେ କୋଇଲା ନିଆଁ ଜାଳି ଝରକା ବନ୍ଦ କରି ଶୋଇବ ନାହିଁ କାରଣ</w:t>
        <w:br/>
        <w:t>|        ବିଷାକ୍ତ ଗ୍ୟାସ୍‌ ଦ୍ଵାରା କେତେ ଲୋକଙ୍କର ମୃତ୍ୟୁ ଘଟିଛି । ଶୋଇଲା ବେଳେ ମଶାରୀ ବ୍ୟବହାର</w:t>
        <w:br/>
        <w:t>କରିବା ଉଚିତ୍‌। କାରଣ ମଶା ରକ୍ତ ପିଇବା ସଙ୍ଗେ ସଙ୍ଗେ ଅନେକ ପ୍ରକାର ରୋଗର ଜୀବାଣୁ ଶରୀର</w:t>
        <w:br/>
        <w:t>।         ଭିତରେ ପ୍ରବେଶ କରାଇ ଦିଅନ୍ତି | ସେଥୁପାଇଁ ମ୍ୟାଲେରିଆ ରୋଗର ପ୍ରଧାନ କାରଣ ମଶା । ପୂର୍ଣ୍ଣ</w:t>
        <w:br/>
        <w:t>|         ବୟସ୍କ ଲୋକର ୬/୭ ଘଣ୍ଟା ନିଦ୍ରା ଆବଶ୍ୟକ | USGA! ଏବଂ ଅଳ୍ପ ନିଦ୍ରା ଉଭୟେ ସ୍ଵାସ୍ଥ୍ୟ ପକ୍ଷେ</w:t>
        <w:br/>
        <w:t>:       ଅନିଷ୍ଟକର | ରାତି ୧୦ ଘଣ୍ଟା ପୂର୍ବରୁ ଶୋଇଲେ ୬/୭ ଘଣ୍ଟା ଶୋଇପାରିବ ଏବଂ ସୁର୍ଯ୍ୟୋଦୟ</w:t>
        <w:br/>
        <w:t>।         ପୂର୍ବରୁ ଶଯ୍ୟା ତ୍ୟାଗ କରି ପାରିବ |</w:t>
        <w:br/>
        <w:t>¦            ଉତ୍ତର ଦିଗକୁ ମୁଣ୍ଡ କରି ଶୋଇବ ନାହିଁ | ପଶ୍ଚିମ ଦିଗକୁ ମୁଣ୍ଡ କରି ଶୋଇଲେ ଦ୍ୁଃସ୍ଵପ୍ନ</w:t>
        <w:br/>
        <w:t>ହୁଏ | ଅତଏବ ଦକ୍ଷିଣ ଦିଗ ବା ପୂର୍ବ ଦିଗକୁ ମୁଣ୍ଡ କରି ଶୋଇବା ବିଧ୍ଵ |</w:t>
        <w:br/>
        <w:t>ନିଷିଦ୍ଧ ଆହାର</w:t>
        <w:br/>
        <w:t>୧. _ ଦୁଧ ସଙ୍ଗେ ମାଛ, ମାଂସ, ଲୁଣ ଏବଂ ଖଟା ଖାଇବ ନାହିଁ |</w:t>
        <w:br/>
        <w:t>୨. ମାଛ ସଙ୍ଗେ ଚିନି ଏବଂ ମହୁ ଖାଇବ ନାହିଁ |</w:t>
        <w:br/>
        <w:t>୩. କଦଳି ସଙ୍ଗେ ଦହି ଏବଂ ବେଲ ଖାଇବ ନାହିଁ |</w:t>
        <w:br/>
        <w:t>୪. QI ଦ୍ରବ୍ୟ ସଙ୍ଗେ ମହୁ ଏବଂ ଦହି ଖାଇବ ନାହିଁ |</w:t>
        <w:br/>
        <w:t>୫. _ କଂସା ବାସନରେ ଘିଅ ରଖିବ ନାହିଁ କାରଣ ଏହା ବିଷାକ୍ତ ହୋଇଯାଏ |</w:t>
        <w:br/>
        <w:t>୬, _ ଘିଅ ଏବଂ ମହୁ ସମଭାଗ ଖାଇଲେ ବିଷ କ୍ରିୟା ହୁଏ |</w:t>
        <w:br/>
        <w:t>୭, _ ଥରେ ରନ୍ଧା ହୋଇଥୁବା ପଦାର୍ଥକୁ ପୁନର୍ବାର ଗରମ କରି ଖାଇବ ନାହି |</w:t>
        <w:br/>
        <w:t>୮. _ କପୋତ ମାଂସ ସହିତ ସୋରିଷ ତେଲ ଖାଇବ ନାହିଁ |</w:t>
        <w:br/>
        <w:t>୯. ` ରବିବାରରେ ମାଛ, ମାଂସ ଏବଂ ମଦ ଖାଇବ ନାହିଁ |</w:t>
        <w:br/>
        <w:t>“ଆମିଷଂ ମଧୁପାନଞ୍ଚ ଯ କରୋତି ରବେର୍ଦିନେ</w:t>
        <w:br/>
        <w:t>ସପ୍ତଳନ୍ନ ଭବେତ୍‌ ରୋଗୀ ଜନ୍ମ ଜନ୍ମ ଦରିଦ୍ରତା ।”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Lew!                      EQS CHING GOI ନଳ                                        ¦</w:t>
        <w:br/>
        <w:t>୧୦. ରବିବାରରେ ବିରି, ଆମିଷ, ମସୁର ଡ଼ାଲି ଏବଂ ନିମ୍ବପତ୍ର ଖାଇଲେ ଲୋକ ଅପୁତ୍ରିକ ହୁଏ |</w:t>
        <w:br/>
        <w:t>“ମାଷମାମିଂଷ ମାଂସଂଚ ମସୁରଂ ନିମ୍ବ ପତ୍ରକମ୍‌</w:t>
        <w:br/>
        <w:t>ଭକ୍ଷୟେଦ ଯୋ ରଵେର୍ବାରେ ସପ୍ତଜନ୍ମନ୍ୟପୁତ୍ରକଃ |’</w:t>
        <w:br/>
        <w:br/>
        <w:t>ଆହୁରି ମଧ୍ଯ ରବିବାରରେ ମସୁର ଡ଼ାଲି ଖାଇଲେ ବହୁମୁତ୍ର ରୋଗ ହୁଏ । ରବିବାରରେ ମସୁର</w:t>
        <w:br/>
        <w:t>ଡ଼ାଲି ଖାଲିଲେ ଦେଖାଯିବ, ସେ ଦିନ ପରିସ୍ରା ଅନ୍ୟ ଦିନ ଅପେକ୍ଷା ବେଶି ହୁଏ ।</w:t>
        <w:br/>
        <w:br/>
        <w:t>୧୧. ମାଂସ ସଙ୍ଗେ ମହୁ, ଦୁଧ, ଗୁଡ଼ ବିରି ଖାଇଲେ ବଧୀରତା ଏବଂ ଦୃଷ୍ି AG ହୀନ ହୁଏ |</w:t>
        <w:br/>
        <w:br/>
        <w:t>୧୨. ଦୁଧ ସଙ୍ଗେ ମୂଳା, ରସୁଣ, ତୁଳସୀ ଖାଇବ ନାହିଁ |</w:t>
        <w:br/>
        <w:br/>
        <w:t>୧୩. ମହୁକୁ ଗରମ କରି ଖାଇବ ନାହିଁ |</w:t>
        <w:br/>
        <w:br/>
        <w:t>୧୪. ଏକାଦଶୀ, ପୁର୍ଣିମା, ଅମାବାସ୍ଯା, ମହାଷ୍ଠମୀ, ରାମନବମୀ, ଶିବ ଚତୁର୍ଦ୍ଦଶୀ, ଶ୍ରୀକୃଷ୍ଣଙ୍କ</w:t>
        <w:br/>
        <w:t>ଜନ୍ମାଷ୍କମୀରେ ଭାତ ଖାଇବ ନାହିଁ | କାରଣ ସେ ଦିନମାନଙ୍କରେ ପୂଥ୍ବବୀ ରସକ୍ରାନ୍ତା ହେବାରୁ</w:t>
        <w:br/>
        <w:t>ଦେହରେ ଶ୍ଲେଷ୍ଟ୍ରାର ଆଧ୍ରକ୍ୟ ହୁଏ ଏବଂ ଶ୍ଲେଷ୍ଠାଜନିତ ରୋଗ ହୋଇପାରେ । ସେ</w:t>
        <w:br/>
        <w:t>ଦିନମାନଙ୍କରେ ଉପବାସ କରି ନ ପାରିଲେ ରୁଟି, ଫଳମୂଳ ଖାଇବା ଉଚିତ୍‌ |</w:t>
        <w:br/>
        <w:br/>
        <w:t>୧୫. ରାତିରେ ଶାକ ଜାତୀୟ ଖାଦ୍ୟ ( ଶାଗ) ଖାଇବ ନାହିଁ | ଖାଇଲେ da କୂପିତ ହୁଏ |               |</w:t>
        <w:br/>
        <w:br/>
        <w:t>୧୬. ରାତିରେ ଦହି ଖାଇବ ନାହିଁ, ଖାଇଲେ ଶ୍ଲେଷ୍ଣା ଅଧ୍ଵକ ବୂଦ୍ଧି ହୁଏ । ଦିନରେ ବିଶେଷତଃ       ।</w:t>
        <w:br/>
        <w:t>ଭୋଜନ ACA GE GAS] AGE ¦ କିନ୍ତୁ ଦହି ସଙ୍ଗେ ପାଣି ଏବଂ ଲୁଣ ମିଶାଇ ପିଇବ |</w:t>
        <w:br/>
        <w:br/>
        <w:t>୧୭. ଚୈତ୍ରମାସରେ ଗୁଡ଼ ଖାଇଲେ କୂମୀ ହୁଏ | ଚିନି, ମିଶ୍ରି କମ୍‌ ପରିମାଣରେ ଖାଇଲେ କ୍ଷତି ହୁଏ           .</w:t>
        <w:br/>
        <w:t>ନାହିଁ |</w:t>
        <w:br/>
        <w:br/>
        <w:t>୧୮. ଚୈତ୍ର, ବୈଶାଖ, କାର୍ଜିକ ଓ ମାଘ ମାସରେ ମାଛ ଖାଇବା ଉଚିତ୍‌ ନୁହେଁ | ଚୈତ୍ର, ବୈଶାଖ</w:t>
        <w:br/>
        <w:t>ମାସରେ ପୁଷ୍ପରିଣୀର ମାଛମାନଙ୍କୁ ବସନ୍ତ ରୋଗ ହୁଏ । ନଦୀ ମାଛ ଖାଇପାରନ୍ତି | କାର୍ଭିକ</w:t>
        <w:br/>
        <w:t>ମାସରେ ମାଛ ଖାଲଲେ ଶ୍ଲଳେଷ୍ଳା ବୃଦ୍ଧି ହୁଏ ଏବଂ ଏହା ଶୀତ କାଳରେ ମୁହଁରେ ଘା ହେବା ଓ         ¦</w:t>
        <w:br/>
        <w:t>ଓଠ ଫାଟିବାର ଗୋଟିଏ ପ୍ରଧାନ କାରଣ ।</w:t>
        <w:br/>
        <w:br/>
        <w:t>୧୯. କାର୍ଭିକ ମାସରେ ଅଳ୍ପ ଆହାର କରିବ କାରଣ ଏ ମାସରେ ଜଠରାଗ୍ନି କମଜୋର ଥରବାରୁ      |</w:t>
        <w:br/>
        <w:t>ଖାଦ୍ୟ ସହଜରେ ହଜମ ହୁଏ ନାହିଁ | ସେଥ୍ଵପାଇଁ କାର୍ଭିକ ମାସରେ ହବିଷ ପ୍ରଥା ଅଛି |</w:t>
        <w:br/>
        <w:br/>
        <w:t>୨୦. ପୌଷ ମାସରେ ଅନ୍ୟାନ୍ୟ ମାସ ଅପେକ୍ଷା ବେଶୀ ଖାଇବା ଉଚିତ୍‌ | କାରଣ ଏ ମାସରେ</w:t>
        <w:br/>
        <w:t>ଜଠରାଗ୍ନି ତେଜ ଥୁବାରୁ ଗରିଷ୍ଠ ଖାଦ୍ୟ ସହଜରେ ହଜମ ହୁଏ | ସେଥୁପାଇଁ ପୌଷ ମାସରେ         |</w:t>
        <w:br/>
        <w:t>ପୁଣ୍ୟପର୍ବ ଏବଂ ପିଠାପଣାର ବ୍ୟବସ୍ଥା ଅଛି |                            |</w:t>
        <w:br/>
        <w:br/>
        <w:t>92. ପୁର୍ଣିମା, ଅମାବାସ୍ୟା, Vas ଏବଂ ନିଜର og cineca କ୍ଷୌର ହେବା ଉଚିତ୍‌ ନୁହେଁ |</w:t>
        <w:br/>
        <w:t>ଏହା କେବଳ ଅନୁଭବ ଦ୍ଵାରା ଲକ୍ଷ୍ୟ କଲେ ଜାଣି ପାରିବ ଯେ ସେ ଦିନ ଶରୀରର କିଛି ନା</w:t>
        <w:br/>
        <w:t>କିଛି ଅସୁଖ ହେଉଛି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PRO                    / ୧୫/</w:t>
        <w:br/>
        <w:t>୨୨. ପୂର୍ବ ଦିଗର ଓ ସମ୍ମୁଖ ବାୟୁ ସେବନ କରିବ ନାହିଁ । ପୂର୍ବ ଦିଗର ବାୟୁ ସେବନ କଲେ</w:t>
        <w:br/>
        <w:t>ବ୍ରଣାଦି ରୋଗ ହୁଏ । ସମ୍ମୁଖ ବାୟୁ ସେବନ କଲେ ଶିରଃପୀଡ଼ା ହୁଏ । ଯେତେବେଳେ</w:t>
        <w:br/>
        <w:t>କୌଣସି ଦିଗରୁ ପ୍ରବଳ ବାୟୁ ପ୍ରବାହିତ ହୁଏ, ସେହି ସମୟରେ ସେହି ଦିଗକୁ ମୁହଁ କରି</w:t>
        <w:br/>
        <w:t xml:space="preserve">               ରହିଲେ ଚୁଝିପାରିବେ AMA Aq ହେବା ପରିବର୍ତେ ମୁଣ୍ଡ ଅତ୍ୟନ୍ତ ଗରମ ହେଉଛି | ବାୟୁ</w:t>
        <w:br/>
        <w:t>¦               ମଧ୍ଯରେ ନାନା ପ୍ରକାର ସୁକ୍ଷ୍ମ ପୋକ ଓ ମଇଳା ଥାଏ । ସମ୍ମୁଖ ବାୟୁ ସେବନ ଦ୍ଵାରା ସେ ସବୁ</w:t>
        <w:br/>
        <w:t>|               ନାକ ବାଟେ ଶରୀର ଭିତରେ ପ୍ରବେଶ କରନ୍ତି |</w:t>
        <w:br/>
        <w:t>|          ୨୩. JM ଖରା ବା ଶୀତରେ ବାହାରକୁ ଗଲେ କାନ ଦୁଇଟି ରୁମାଲରେ ବାନ୍ଧିବ ଅଥବା ତୁଳା</w:t>
        <w:br/>
        <w:t>|             ଦ୍ଵାରା କାନରନ୍ଧ୍ନ ବନ୍ଦ କରିବ | ତାହାହେଲେ ଜ୍ଵର, AG, କାଶ ଏବଂ କଣ୍ଣ୍ରୋଗରୁ ରକ୍ଷା</w:t>
        <w:br/>
        <w:t>|                ମିଳିବ |</w:t>
        <w:br/>
        <w:t>|           9¥. ସୂର୍ଯ୍ୟପରାଗ ଏବଂ ଚନ୍ଦ୍ର ଗ୍ରହଣ ସମୟରେ ଖିଆପିଆ କରିବା, ପରିସ୍ରା ଏବଂ ଝାଡ଼ା ଫେରିବା</w:t>
        <w:br/>
        <w:t>ଉଚିତ୍‌ ନୁହେଁ | ସୂର୍ଯ୍ୟପରାଗ ଏବଂ ଚନ୍ଦ୍ରଗ୍ରହଣ ଦିନ ଠାରୁ ୭ ଦିନ ପର୍ଯ୍ୟନ୍ତ ପୃଥୁବୀରେ ଝଡ଼,</w:t>
        <w:br/>
        <w:t>¦             ତୋଫାନ, ବୃଷ୍ଟି ଓ ନାନାପ୍ରକାର ବିଘ୍ନ ହୋଇଥାଏ । ଆମ୍ଭମାନଙ୍କର ଦେହରେ ମଧ୍ଯ ନାନା</w:t>
        <w:br/>
        <w:t>|               ପ୍ରକାର ଅସୁଖ ହେବାର ପ୍ରଭାବ ପଡ଼େ | ବାତ, da ଏବଂ କଫ କୁପିତ ହୁଏ | ସେଥୁପାଇଁ</w:t>
        <w:br/>
        <w:t>|               ଗ୍ରହଣ ସପ୍ତାହରେ ଯାତ୍ରାର ନିଷେଧ ଅଛି |</w:t>
        <w:br/>
        <w:t>|                         Gal ଭେଦରେ ଖାଦ୍ୟଦ୍ରବ୍ୟର ନିଷେଧ</w:t>
        <w:br/>
        <w:t>¦                ପ୍ରତିପଦାରେ       କଖାରୁ ଖାଇଲେ            ବ୍ରଣ ରୋଗ ହୁଏ ।</w:t>
        <w:br/>
        <w:t>¦              ଦ୍ବିତାୟାରେ       GAS ବାଇଗଣ ଖାଇଲେ ASS ରୋଗ ହୁଏ ।</w:t>
        <w:br/>
        <w:t>`                ତୃତୀୟାରେ        ପୋଟଳ ଖାଇଲେ           ବାତରକ୍ତ ରୋଗ ହୁଏ ।</w:t>
        <w:br/>
        <w:t>¦                 ଚତୁର୍ଥୀରେ        ମୂଳା ଖାଇଲେ              ଆମବାତ ରୋଗ ହୁଏ ।</w:t>
        <w:br/>
        <w:t>ପଞ୍ଚମୀରେ        ବେଲ ଖାଇଲେ            ପିତ୍ତ ସମ୍ବନ୍ଧୀୟ ରୋଗ ହୁଏ ।</w:t>
        <w:br/>
        <w:t>ଷଷ୍ଠୀରେ         ନିମପତ୍ର ଖାଇଲେ           କୁରୁଣ୍ଡ ଏବଂ ଗଣ୍ଡମାଳା ରୋଗ ହୁଏ ।</w:t>
        <w:br/>
        <w:t>ସପ୍ତମୀରେ        ତାଳ ଖାଇଲେ              ରକ୍ତପିତ୍ତ ରୋଗ ହୁଏ |</w:t>
        <w:br/>
        <w:t>ଅଷ୍ଟମୀରେ        ନଡ଼ିଆ ଖାଇଲେ            ଅଜୀର୍ଣ୍ଣ ରୋଗ ହୁଏ ।</w:t>
        <w:br/>
        <w:t>ନବମୀରେ        ଲାଉ ଖାଇଲେ             ବାତଶ୍ଳେଷ୍କା ରୋଗ ହୁଏ |</w:t>
        <w:br/>
        <w:t>ଦଶମୀରେ କଳମ୍ବ ଶାଗ ଖାଇଲେ       ଅମ୍ଳପିତ୍ତ ରୋଗ ହୁଏ |</w:t>
        <w:br/>
        <w:t>¦              ଏକାଦଶୀରେ ଶିମ୍ବ ଖାଇଲେ             ଜ୍ଵର ହୁଏ ।</w:t>
        <w:br/>
        <w:t>ଦ୍ଵାଦଶୀରେ       ପୋଇଶାଗ ଖାଇଲେ        କୁଷ୍ଠ ଏବଂ ଯକ୍ଷ୍ମା ରୋଗ ହୁଏ ।</w:t>
        <w:br/>
        <w:t>ତ୍ରୟୋଦଶୀରେ ଦାଇଗଣ ଖାଇଲେ        କାଛୁ, କୁଣ୍ଡିଆ ହୁଏ ।</w:t>
        <w:br/>
        <w:t>ଚତୁର୍ଦ୍ଦଶୀରେ       ବିରିଡ଼ାଲି ଖାଇଲେ            ଉଦରାମୟ ରୋଗ ହୁଏ ।</w:t>
        <w:br/>
        <w:t>¦                ପୂର୍ଣ୍ଣମୀ ଏବଂ</w:t>
        <w:br/>
        <w:t>ଅମାବାସ୍ୟାରେ ମାଂସ ଖାଇଲେ             ଶ୍ଳେଷ୍କାଜନିତ ରୋଗ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୧୬/                       FLAG CAM a! GOI OG?</w:t>
        <w:br/>
        <w:t>ଆର୍ଯ୍ୟ AAAICS ବିଶେଷ ଭାବରେ ପରୀକ୍ଷା କରି ଖାଦ୍ୟ ସମ୍ବନ୍ଧରେ ଉପରୋକ୍ତ ଉପଦେଶ</w:t>
        <w:br/>
        <w:t>ଦେଇଅଛନ୍ତି । ଆପଣମାନେ ଯେଉଁ ଦିନ ଯେଉଁ ଖାଦ୍ୟ ଖାଇବା ନିଷିଦ୍ଧ ତାହା ଖାଇ ଲକ୍ଷ୍ୟ କଲେ</w:t>
        <w:br/>
        <w:t>ବୁଝିପାରିବେ ଯେ କମ୍‌ ହେଉ ବା ବେଶୀ ହେଉ ଶରୀରର କିଛି ନା କିଛି ଅସୁଖ ହୋଇଛି |</w:t>
        <w:br/>
        <w:t>ଡ଼ାକ୍ତରମାନଙ୍କୁ ଅନୁରୋଧ ସେମାନେ ଦ୍ଵାଦଶୀ ଦିନ ଅଣୁବୀକ୍ଷଣ ଯନ୍ତ୍ର ଦ୍ଵାରା ପରୀକ୍ଷା କରି ଦେଖନ୍ତୁ</w:t>
        <w:br/>
        <w:t>ପୋଇ ଶାଗରେ ସେ ଦିନ କୁଷ୍ଠ ରୋଗର କୀଟାଣୁ ଅଛି କି ନାହିଁ ¢</w:t>
        <w:br/>
        <w:t>ରତୁ ଚର୍ଯ୍ୟା                                                           |</w:t>
        <w:br/>
        <w:t>ବାତ, ପିତ୍ତ ଏବଂ କଫ ଏହି ତ୍ରିଦୋଷବାଦ ଉପରେ ଆୟୁର୍ବେଦ ପ୍ରତିଷ୍ଠିତ । ଆମ୍ଭମାନଙ୍କର         `</w:t>
        <w:br/>
        <w:t>ଶରୀରକୁ ବାତ, ପିତା ଏବଂ କଫ ଧାରଣ କରିଛନ୍ି | ବାତ, GA ଏବଂ କଫ ସମଭାବରେ ଥିଲେ          ଁ</w:t>
        <w:br/>
        <w:t>ଦେହର ପୁଷ୍ଟି ଏବଂ ସ୍ଵାସ୍ଥ୍ୟ ରକ୍ଷା ହୁଏ । ଏମାନେ ବିଷମ ଭାବରେ ଥଲେ ଅର୍ଥାତ୍‌ କ୍ଷୀଣ ବା ବୃଦିପ୍ରାପ୍ତ</w:t>
        <w:br/>
        <w:t>ହେଲେ ସ୍ଵାସ୍ଥ୍ୟହାନି ହୁଏ | ଏପରିକି ମୃତ୍ୟୁର କାରଣ ହୁଅନ୍ତି । ଅତଏବ ଶରୀରସ୍ତ୍‌ ବାତ, ପିତ୍ତ ଏବଂ</w:t>
        <w:br/>
        <w:t>କଫର ଯେପରି କ୍ଷୟ ବୂଦ୍ଧି ନହୁଏ ସେହିପରି ହିତକର ଆହାର ବିହାରାଦି କରିବା ଉଚିତ୍‌ |                ।</w:t>
        <w:br/>
        <w:t>ରତୁର ପରିବର୍ତନରେ ଆମ୍ଭମାନଙ୍କର ଶରୀରରେ ଥବା ବାତ, ପି ଏବଂ କଫର କ୍ଷୟବୃଵି         !</w:t>
        <w:br/>
        <w:t>ହୋଇଥାଏ। ସୂର୍ଯ୍ୟ, ଚନ୍ଦ୍ର ଏବଂ ବାୟୁଙ୍କର ପ୍ରଭାବକୁ ନେଇ ଷଡ଼ରତୁ ହୋଇଅଛି |                        |</w:t>
        <w:br/>
        <w:t>ବ୍ରହ୍ମାଣ୍ଡେ ଯେ ଗୁଣାଃ ସର୍ବେ                                                          |</w:t>
        <w:br/>
        <w:t>ତେ ଶରୀରେ ବ୍ୟବସ୍ଥ୍ରିତାଃ                                                                          ¦</w:t>
        <w:br/>
        <w:t>ବ୍ରହ୍ମାଣ୍ଟରେ ଯେଉଁ ସବୁଗୁଣ ଅଛି ସେହି ସବୁ ଗୁଣ ଆମ୍ଭମାନଙ୍କର ଶରୀରରେ ଅଛି। ସୁକ୍ଷ୍ମ        i</w:t>
        <w:br/>
        <w:t>ବ୍ରହ୍ମାଣ୍ଡରେ ବ୍ରହ୍ମା, ବିଷ୍ଣୁ ଏବଂ ମହେଶ୍ଵର ସ୍ପଷ୍ଟି, ସ୍ଥିତି ଏବଂ ପ୍ରଳୟର eal | Gr agiaa ସୂର୍ଯ୍ୟ,          |</w:t>
        <w:br/>
        <w:t>ଚନ୍ଦ୍ର ଏବଂ ବାୟୁ, ସୃଷ୍ଟି, ସ୍ଥିତି ଏବଂ ପ୍ରଳୟର ଦେବତା । ଏହି ବାୟୁ, ସୁର୍ଯ୍ୟ ଏବଂ ଚନ୍ଦ୍ର ଆମ୍ଭମାନଙ୍କର</w:t>
        <w:br/>
        <w:t>daca (Ge ବ୍ରହ୍ମାଣ୍ଡ) ବାତ (ବାୟୁ), da (adi). ଏବଂ କଫ ( ଚନ୍ଦ୍) ରୂପରେ ଶରୀରର      |</w:t>
        <w:br/>
        <w:t>ada, ସ୍ଥିତି ଏବଂ ବିନାଶର ବିଧାତା ଅଟନ୍ତି | Qa ବ୍ରହ୍ମାଣ୍ଡର ପଦାର୍ଥ ସହିତ ଆମ୍ଭମାନଙ୍କର      |</w:t>
        <w:br/>
        <w:t>ଶରୀରର ସଂଯୋଗ ହେଲେ ବାତ, ପିଭ ଏବଂ କଫର ସେହି AACA BAGS ହେବା ସ୍ଵାଭାବିକ |           -</w:t>
        <w:br/>
        <w:t>ଗ୍ରୀଷ୍ମ କାଳରେ ପ୍ରଖର ସୂର୍ଯ୍ୟ କିରଣରେ ବହିର୍ଜଗତ ଉତ୍ତପ୍ତ ହେଲେ ଆମ୍ଭମାନଙ୍କର ଶରୀରରେ ଥୁବା           |</w:t>
        <w:br/>
        <w:t>।       ତାପ ବା ପିଉତର LAG ହୁଏ ଏବଂ କଫର କ୍ଷୟ ହୁଏ | ବର୍ଷା ରତୁରେ ବାତର, ଶରତ ରତୁରେ</w:t>
        <w:br/>
        <w:t>ପିତ୍ତର ଏବଂ ବସନ୍ତ ରତୁରେ କଫର ପ୍ରକୋପ ହୁଏ |                                          ¦</w:t>
        <w:br/>
        <w:t>ଅତଏବ ଆମ୍ଭେମାନେ ପ୍ରତିଦିନ ଯେଉଁ ଆହାର ବିହାର କରୁଛୁ ସବୁ ରତୁରେ ସମାନ ଭାବରେ           |</w:t>
        <w:br/>
        <w:t>ନ କରି କେଉଁ AQER କିପରି ଆହାର ଏବଂ ବିହାର କରିବ ଏବଂ କେଉଁ ଆହାର ନ କରିବ ସେ         |</w:t>
        <w:br/>
        <w:t>ସମସ୍ତ ଆମ୍ଭମାନଙ୍କର ଜାଣିବା ଉଚିତ୍‌ |                                                              ।</w:t>
        <w:br/>
        <w:t>ବର୍ଷରେ କେତେ AG ଭୋଗ BNI | ଏବଂ ପ୍ରତ୍ୟେକ ରତୁରେ କିପରି ବାତ, da wer        ¦</w:t>
        <w:br/>
        <w:t>କଫ ର ସଂଚୟ ପ୍ରକୋପ ଏବଂ କ୍ଷୟ (ଶମନ) ହୁଏ ଏବଂ ସେହି କ୍ଷୟ ଏବଂ ବୃଦ୍ଧି ଯେପରି ନ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ଛନ ERP                    / ୧୭ /</w:t>
        <w:br/>
        <w:t>ଧି           ହୋଇ ବାତ, GA ଏବଂ କଫର ସମତା ଆସି ସ୍ଵାସ୍ଥ୍ୟରକ୍ଷା ହେବ ଏବଂ ତାହାର କିପରି ୩ଷଧ ନ</w:t>
        <w:br/>
        <w:t>ଃ             ଖାଇ କେବଳ ଆହାର ବିହାର ଦ୍ଵାରା ହେବ ତାହା ନିମ୍ନରେ ଦିଆଗଲା ।</w:t>
        <w:br/>
        <w:t>ବର୍ଷରେ ୬ ରତୁ ଭୋଗ ହୁଏ । ଦୁଇ ମାସରେ ଏକ ରତୁ ହୁଏ । ରତୁମାନଙ୍କର ନାମ -</w:t>
        <w:br/>
        <w:t>¦         ଶିଶିର, ବସନ୍ତ, GG, ବର୍ଷା, ଶରତ ଏବଂ ହେମନ୍ତ | ଏହି ୬ରତୁ ୨ କାଳରେ ବିଭକ୍ତ | ଯଥା</w:t>
        <w:br/>
        <w:t>ଉତ୍ତରାୟଣ କାଳ ଏବଂ ଦକ୍ଷିଣାୟଣ କାଳ । ଶିଶିର, ବସନ୍ତ ଏବଂ ଗ୍ରୀଷ୍ମ ଏହି ତିନି ରତୁକୁ ଉତ୍ତରାୟଣ</w:t>
        <w:br/>
        <w:t>।                ବୋଲାଯାଏ। ବର୍ଷା, ଶରତ ଏବଂ ହେମନ୍ତ ଏହି ତିନି ରତୁକୁ ଦକ୍ଷିଣାୟଣ ବୋଲାଯାଏ | ଉତ୍ତରାୟଣରେ</w:t>
        <w:br/>
        <w:t>ସୂର୍ଯ୍ୟଙ୍କର ଗତି ଦକ୍ଷିଣରୁ ଉତ୍ତରକୁ ବଢ଼େ । ଏହି ସମୟରେ ବାୟୁ ରୁକ୍ଷ ଏବଂ ତୀବ୍ର ହୁଏ । ସୂର୍ଯ୍ୟ</w:t>
        <w:br/>
        <w:t>ପ୍ରଥ୍ବବୀର ରସ ଓ ପ୍ରାଣୀମାନଙ୍କର ବଳ ଆକର୍ଷଣ କରି ନିଅନ୍ତି । ଏହି ରତୁରେ dal, କଷା ଏବଂ</w:t>
        <w:br/>
        <w:t>.            ରାଗ ଏହି ତିନିରସ ବଢ଼େ | ଦକ୍ଷିଣାୟଣରେ ସୂର୍ଯ୍ୟଙ୍କର ଗତି ଦକ୍ଷିଣ ଆଡ଼କୁ ହୁଏ ଏବଂ ସୂର୍ଯ୍ୟଙ୍କର</w:t>
        <w:br/>
        <w:t>ତାପ କମିଯାଏ | ମେଘ, ବର୍ଷା ଏବଂ Gael ଚନ୍ଦ୍ରଙ୍କର ବଳ ବଢ଼େ | ଏଣୁ ପୂଥୁବୀ Jew</w:t>
        <w:br/>
        <w:t>AMG! ଓ ଶସ୍ୟଶାଳିନୀ ହୁଏ | AISA ମଧୁର ରସ ଏବଂ ସ୍ନେହ ଅଂଶର Alea ଯୋଗୁଁ ଧୀରେ</w:t>
        <w:br/>
        <w:t>ଧୀରେ ପ୍ରାଣୀମାନଙ୍କର ବଳ ବୃଦ୍ଧି ହୁଏ |</w:t>
        <w:br/>
        <w:t>ଶିଶିର ରତୁ ବା ଶୀତ ରତୁ</w:t>
        <w:br/>
        <w:t>(ପୁଷ-ମାଘ, ଇଂରେଜୀ - ଜାନୁୟାରୀ, ଫେବୃୟାର)</w:t>
        <w:br/>
        <w:t>ଏହି ରତୁରେ କଫର ସଞ୍ଚୟ, ଶୈତ୍ୟ ଏବଂ ଶୁଷ୍କତା ଯୋଗୁ MEA ପ୍ରକୋପ ଏବଂ Gag</w:t>
        <w:br/>
        <w:t>ଶମନ ବା କ୍ଷୟ ହୁଏ । ଏହି AGA ଗୁଣ - ଶୀତଳ, ରୁକ୍ଷ, ବାତ ior ese | ପଥ୍ଯାପଥ୍ୟ -</w:t>
        <w:br/>
        <w:t>ପ୍ରାତଃକାଳରେ ଭୋଜନ, BI ଜଳପାନ, ତୈଳମର୍ଦ୍ଦନ, ଗୁରୁପାକ ପିଷ୍କାଦି ଭୋଜନ, ସବ ସମୋଗ,</w:t>
        <w:br/>
        <w:t>ବ୍ୟାୟାମ, ଗରମ EMER YO, ନିଆଁ ପୋଇବା, ଗହମ, ନୂଆ ଚାଉଳ ଭାତ, ଗୁଡ଼, କଟୁ, ଲବଣ</w:t>
        <w:br/>
        <w:t>ଏବଂ ଅମ୍ଳ ଖାଦ୍ୟ | Tle ପୂର୍ବରୁ ବ୍ୟାୟାମ, ଅଙ୍ଗ ମର୍ଦ୍ଦନ/ ଜଙ୍ଗଲମାଂସ, ମିଷ୍ଟାନ୍ନ ହିତକର | ଏହି</w:t>
        <w:br/>
        <w:t>ABER ଜଠରାଗ୍ନିର ବଳ ବେଶି ଥୁବାରୁ ଗରିଷ୍ଠ ଖାଦ୍ୟ ଜୀର୍ଣ୍ଣ ହୁଏ । ସେଥିପାଇଁ ପୁଷ ମାସରେ</w:t>
        <w:br/>
        <w:t>ପହିଲି ଭୋଗ, ଧନୁମୁଆଁ ଓ ପୁଣ୍ଯପର୍ବରେ ପିଠାପଣାର ବ୍ୟବସ୍ଥା ଅଛି | ଏହି ରତୁରେ ଅଳ୍ପାହାର ବା</w:t>
        <w:br/>
        <w:t>।              ନିରାହାରରେ ସ୍ଵାସ୍ଥ୍ୟହାନୀ ହୁଏ | ମହରାଜା ଚନ୍ଦ୍ରଗୁପ୍ତଙ୍କ ସଭାରେ କୂଟନୀତି ବିଶାରଦ ମନ୍ତ୍ରୀ ଚାଣକ୍ୟ</w:t>
        <w:br/>
        <w:t>କହିଥିଲେ -</w:t>
        <w:br/>
        <w:t>ପୌଷମାସ ନିରାହାରା</w:t>
        <w:br/>
        <w:t xml:space="preserve">                                       ବହ୍ଵାହାରାଷ୍ଟ କାର୍ଭିକେ |</w:t>
        <w:br/>
        <w:t>ଚୌତ୍ରମାସି ଗୁଡ଼ାହାରା</w:t>
        <w:br/>
        <w:t>|                                        ଭବନ୍ତୁ ତବ ଶତ୍ରବଃ |</w:t>
        <w:br/>
        <w:t>¦                ଅର୍ଥ - ହେ ରାଜନ୍‌ ଆପଣଙ୍କର ଶତ୍ରୁମାନେ ପୌଷମାସରେ ଅନାହାରରେ ରହନୁ | AIAG</w:t>
        <w:br/>
        <w:t>|               ମାସରେ ZAP ଆହାର କରନ୍ତୁ ଏବଂ ଚୈତ୍ରମାସରେ ଗୁଡ଼ ଆହାର କରନ୍ତୁ | ଏହା ଦ୍ଵାରା ସ୍ପଷ୍ଟଭାବରେ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/୧୮/                       EQS COIS GY ଜିନ GUEI</w:t>
        <w:br/>
        <w:t>ବ୍ଯକ୍ତ କରାଯାଇଛି ଯେ ପୌଷ ମାସରେ ଉପବାସ, କାର୍ଭିକ ମାସରେ ଅଧ୍ଵକ ଆହାର ଏବଂ</w:t>
        <w:br/>
        <w:t>ଚୈତ୍ରମାସରେ ଗୁଡ଼ ଆହାର କଲେ ସ୍ଵାସ୍ଥ୍ୟ ହାନୀ ହୁଏ |</w:t>
        <w:br/>
        <w:t>ବସନ୍ତ ରତୁ</w:t>
        <w:br/>
        <w:t>(ଫାଲଗୁନ - ଚୈତ୍ର; ଇଂରେଜୀ - ମାର୍ଚ୍ଚ, ଏପ୍ରିଲ)</w:t>
        <w:br/>
        <w:t>ଏହି ରତୁରେ ପିତ୍ତର ସଞ୍ଚୟ, କଫର ପ୍ରକୋପ ଏବଂ ବାତର ଶମନ ହୁଏ । ଏହି ରତୁରେ</w:t>
        <w:br/>
        <w:t>ଗୁଣ-ମଧୁର FOU NS? କଫ କାରକ | ପଥ୍ୟାପଥ୍ୟ - କଫ ନାଶକ, କଟୁ, AI ଏବଂ ରୁକ୍ଷ ଦ୍ରବ୍ଯ</w:t>
        <w:br/>
        <w:t>ଭୋଜନ । | PAGIOd ABO ମହୁ, ବ୍ୟାୟାମ, ବାନ୍ତି, ନସ୍ଯ, ମୁଗ, ଯବଧାନ, ଜାଫ୍ରାନକେଶର,</w:t>
        <w:br/>
        <w:t>UGQID ଚନ୍ଦନ ଲେପନ | ପୁରୁଣା ଚାଉଳର ଭାତ ହିତକର | ଏହି ରତୁରେ ବସନ୍ତ ରୋଗର ଅତ୍ୟନ୍ତ</w:t>
        <w:br/>
        <w:t>ପ୍ରାଦୁର୍ଭାବ ହୁଏ । ଏହି ବସନ୍ତ ରୋଗର ପ୍ରତିଷେଧକ ଏବଂ ଚିକିସ୍ସା ବସନ୍ତ ଚିକିତ୍ସାରେ ଲେଖାଅଛି |</w:t>
        <w:br/>
        <w:t>ଗ୍ରୀଷ୍ମ ରତୁ                         )</w:t>
        <w:br/>
        <w:t>(ବୈଶାଖ - କ୍ଷ, ଇଂରେଜୀ ~ ମେ, ଜୁନ)                            ଧ</w:t>
        <w:br/>
        <w:t>ଏହି ରତୁରେ ବାତର ସଞ୍ଚୟ, ପିତ୍ତର ପ୍ରକୋପ ଏବଂ କଫର ଶମନ ହୁଏ । ଏହି ରତୁର</w:t>
        <w:br/>
        <w:t>ଗୁଣ- ରୁକ୍ଷ, AB କଟୁ, ପିତ୍ତକର, କଫନାଶକ | ପଥ୍ଯାପଥ୍ୟ - ମଧୁର, Jew, ଶୀତଳ, ଲଘୁ ଓ           ।</w:t>
        <w:br/>
        <w:t>ତରଳ ପଦାର୍ଥ ଭୋଜନ, ଦୁଧ, ପାଚିଲା ଆମ୍ବ, ପଣା, ଗ୍ରାମ୍ୟ ଜନ୍ତୁର ମାଂସ, ଶାଳୀଧାନର ଅନ୍ନ,          |</w:t>
        <w:br/>
        <w:t>GLARE ସେବା, GIFS, ଚନ୍ଦନ ଲେପନ, ଶୀତଳ ଜଳପାନ ହିତକର | ଏହି ରତୁରେ ଶରୀର             ¦</w:t>
        <w:br/>
        <w:t>ଦୁର୍ବଳ ରହେ । ଶୁକ୍ଳବର୍ଣ୍ଣର ପୋଷାକ ବ୍ୟବହାର କଲେ ସୂର୍ଯ୍ୟତାପ କମ୍‌ ହୁଏ I -                         |</w:t>
        <w:br/>
        <w:t>|</w:t>
        <w:br/>
        <w:t>ବର୍ଷା ag                ।                             |</w:t>
        <w:br/>
        <w:t>(ଆଷାଢ଼ - ଶ୍ରାବଣ; ଇଂରେଜୀ - ଜୁଲାଇ, LISA)                             -</w:t>
        <w:br/>
        <w:t>ଏହି ରତୁରେ TAQ ସଞ୍ଚୟ, ବାତର ପ୍ରକୋପ ଏବଂ କଫର ଶମନ ହୁଏ | ଏହି AGA ଗୁଣ</w:t>
        <w:br/>
        <w:t>- ଶୀତଳ, ବିଦାହୀ, (ଅମ୍ଲକାରକ), ଅଗ୍ନିମାନ୍ଦ ଜନକ ଏବଂ ବାତବର୍ଵିକ | ପଥ୍ୟାପଥ୍ - ବର୍ଷା</w:t>
        <w:br/>
        <w:t>ରତୁରେ ବାୟୁ ବଢ଼େ । ତେଣୁ ବାୟୁର ପ୍ରଶମନ ପାଇଁ ତ୍ରିମିଷ୍ଟ ସେମନ କରିବ - ତ୍ରିମିଷ୍ଟ ଗୁଡ଼, ମହୁ,          `”</w:t>
        <w:br/>
        <w:t>ଘିଅ | ଆର୍ଦ୍ରତା ହେତୁ (ଓଦା ହେଲା ପରି ଅନେକ ସମୟରେ asc) Gog (Gal, ପିପ୍ପଳୀ,</w:t>
        <w:br/>
        <w:t>ଗୋଲମରିଚ) ସେବନ କରିବ । ତୈଳ ମର୍ଦ୍ଦନ, AY ଜଳରେ ସ୍ନାନ, ଗହମ, ବିରି, ଶାଳୀଧାନ,</w:t>
        <w:br/>
        <w:t>ବନ୍ୟଜନ୍ତୁର ମାଂସ, ଅଙ୍ଗ ମର୍ଦ୍ଦନ, Gaal od ମିଶ୍ରିତ ଦହି ହିତକର | ଦିବାନିଦ୍ରା, ନଦୀ ଜଳ,</w:t>
        <w:br/>
        <w:t>LAP ସହବାସ, ବର୍ଷାରେ ତିନ୍ତିବା ଏବଂ ପୂର୍ବ ଦିଗର ପବନ ସେବନ ଅହିତକର | ଗ୍ରୀଷ୍ମ ag ପରି            -</w:t>
        <w:br/>
        <w:t>ଏହି ରତୁରେ ମଧ୍ଯ ଶରୀର ଦୁର୍ବଳ ରହେ |                                                       ..</w:t>
        <w:br/>
        <w:t>|       ଶରତ AG                |</w:t>
        <w:br/>
        <w:t>(ଭାଦ୍ରବ - ଆଶ୍ଵୀନ; ଇଂରେଜୀ - EACAAA, ଅକ୍ଟୋବର)                          `</w:t>
        <w:br/>
        <w:t>ଏହି ରତୁରେ MOR ସଞ୍ଚୟ, TAR ପ୍ରକୋପ ଏବଂ କଫର ଶମନ ହୁଏ | ଏହି AGA ଗୁଣ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ଛନ PHP                         Lees</w:t>
        <w:br/>
        <w:t>¦          - ଭଷ୍ମ, ପିତ୍ତ oe, ମଧ୍ଯ ବଳପ୍ରଦ |</w:t>
        <w:br/>
        <w:t>ଧ                    ପଥ୍ୟାପଥ୍ୟ - ଏହି ରତୁରେ ପିତ୍ତ ବଢ଼େ, ତେଣୁ ପିତର ପ୍ରଶମନ ରକ୍ଷା କରିବାକୁ ଘୁତପାନ,</w:t>
        <w:br/>
        <w:t>ର           ମଧୁର, ତିକ୍ତ ଏବଂ କଷାୟ ରସ ସେବନ; ଶୀତଳ ଦ୍ରବ୍ୟ ଭୋଜନ, କ୍ଷୀରପାନ, ଚନ୍ଦ୍ରକିରଣ,</w:t>
        <w:br/>
        <w:t>|         ଚନ୍ଦନ, କର୍ଘୁର, ମିଷ୍ଟାଳାପ, ଜଳକ୍ରୀଡ଼ା ହିତକର |</w:t>
        <w:br/>
        <w:t>.                 ଅପଥ୍ୟ - ଦହି, ଅଧୁକ ବ୍ୟାୟାମ, ଦିବାନିଦ୍ରା, ଖରାରେ ଭ୍ରମଣ, କାକର, କଟୁ, ଅମ୍ଳ,</w:t>
        <w:br/>
        <w:t>ଲବଣରସ, ଉଷ୍ମଦ୍ରବ୍ୟ, ଅହିତକର | ଏହି ରତୁ ବଡ଼ ଅସ୍ଵାସ୍ଥ୍ୟକର | ପିତ୍ତ ବୃଦ୍ଧି ହେତୁ ଯକୃତ କ୍ରିୟା</w:t>
        <w:br/>
        <w:t>ଭଲ ନହେବାରୁ ଉଦର ରୋଗ ହୁଏ । ଅତଏବ ବଡ଼ ସାବଧାନରେ ଚଳିବାକୁ ହେବ ।</w:t>
        <w:br/>
        <w:t>|                               ହେମନ୍ତ AG</w:t>
        <w:br/>
        <w:t>!                             (RIA - ମାର୍ଗଶୀର; ଇଂରେଜୀ - ନଭେମ୍ବର, FEAAA)</w:t>
        <w:br/>
        <w:t>¦                  ଏହି ରତୁରେ ବାତର ସଞ୍ଚୟ ଏବଂ ପ୍ରକୋପ, କଫର ଶମନ ହୁଏ | ଶିଶିର ( ଶୀତ) ରତୁରେ</w:t>
        <w:br/>
        <w:t>ଯେଉଁ ନିୟମରେ ଚଳିବାକୁ ହେବ ସେହି ନିୟମ ପାଳନ କରିବ କିନ୍ତୁ ଏହି ରତୁରେ ଜଠରାଗ୍ନି</w:t>
        <w:br/>
        <w:t>¦           ଦୁର୍ବଳ ଥୁବାରୁ AUS Pla FHS | ସେଥ୍ଵପାଇଁ କାର୍ଜିକ ମାସରେ ହବିଷ ପାଳନ କରିବାକୁ ବିଧ୍ଵ</w:t>
        <w:br/>
        <w:t>|           ଅଛି | ଯେଉଁମାନେ ହବିଷ ପାଳନ କରନ୍ତି ସେମାନେ GER ଥରେ ମାତ୍ର ଭୋଜନ କରନ୍ତି |</w:t>
        <w:br/>
        <w:t>|                 କେବଳ ହରିଡ଼ାକୁ କେଉଁ ରତୁରେ କିପରି ଭାବରେ ଖାଇଲେ ସ୍ଵବାସ୍ଥ୍ୟରକ୍ଷା ହୁଏ ଏବଂ</w:t>
        <w:br/>
        <w:t xml:space="preserve">           ରୋଗମାନେ ଆକ୍ରମଣ କରିପାରନ୍ତି ନାହିଁ ତାହା ନିମ୍ନରେ ଦିଆଗଲା ।             .</w:t>
        <w:br/>
        <w:t>AG ଭେଦରେ BACH       ଅଭ୍ୟାସ କଲେ ମନେରଖ</w:t>
        <w:br/>
        <w:t>ଧ                    ସୈନ୍ଧବ ସଙ୍ଗେ ବର୍ଷା କାଳେ ଚିନି ସହିତ ଶରତରେ</w:t>
        <w:br/>
        <w:t>ହେମନ୍ତାଗମେ ଶୁଣ୍ତୀସଙ୍ଗେ ଶୀତରେ ପିପ୍‌ପଳୀର ଯୋଗେ</w:t>
        <w:br/>
        <w:t>ବସନ୍ତେ ମହୁରେ ମିଶାଇ       ଗ୍ରୀଷ୍ମ କାଳରେ ଗୁଡ଼ ଦେଇ</w:t>
        <w:br/>
        <w:t>ଖାଇଲେ ରତୁ ହରିତକୀ       ସମସ୍ତ ରୋଗ ଯାଏ ଥକି ॥</w:t>
        <w:br/>
        <w:t>.                             ଖାଦ୍ୟ ଦ୍ଵାରା ସ୍ବାସ୍ଯ୍ୟୁରକ୍ଷା</w:t>
        <w:br/>
        <w:t>ଅର୍ଥ, ଧର୍ମ, କାମ, ମୋକ୍ଷ ଏହି ଚତୁବର୍ଗ ପ୍ରାତ୍ତି ସ୍ଵାସ୍ଥ୍ୟ ଉପରେ ହିଁ ନିର୍ଭର କରେ । ସ୍ଵାସ୍ଥ୍ୟ</w:t>
        <w:br/>
        <w:t>ଖାଦ୍ୟ ଉପରେ ଏବଂ ଏହି ଖାଦ୍ୟ ପୁଣି ବିଶେଷ ଭାବରେ ଖାଇବା ପ୍ରଣାଳୀ ଉପରେ ନିର୍ଭର କରେ ।</w:t>
        <w:br/>
        <w:t>ଜଣେ ଜର୍ମାନ ଡ଼ାକ୍ତର କହିଛନ୍ତି ‘Chew as many times as you have teeth’ ଅର୍ଥାତ୍‌ ଖାଇବା</w:t>
        <w:br/>
        <w:t>ପଦାର୍ଥକୁ ୩ ୨ ଥର ଚୋବାଇ ଖାଇବ । ଏହା କହିବାର ଉଦ୍ଦେଶ୍ୟ ଖୁବ ଭାବରେ ଚୋବାଇବା ଦ୍ଵାରା</w:t>
        <w:br/>
        <w:t>ଖାଇବା ପଦାର୍ଥରେ ପାଟିର ଲାଳ (Saliva) ମିଶିଯାଇ ଖାଦ୍ୟ ଶୀଘ୍ର ହଜମ ହୁଏ | ଏପରିକି ବେଶି</w:t>
        <w:br/>
        <w:t>ଲାଳ ମିଶିବା ଦ୍ଵାରା ଖାଦ୍ୟ ପଦାର୍ଥ ପାକାଶୟକୁ ଯିବା ପୂର୍ବରୁ ଅଧାଜୀର୍ଣ୍ଣ ହୋଇଯାଇଥାଏ | “ Salivaiis</w:t>
        <w:br/>
        <w:t>the most natural soda Bicatb’ ଅର୍ଥାତ୍‌ ଲାଳ ହେଉଛି ପ୍ରାକୃତିକ ଖାଇବା ସୋଡ଼ା | ଦୁଧ ତରଳ</w:t>
        <w:br/>
        <w:t>ପଦାର୍ଥ ହେଲେ ମଧ୍ଯ ପେଟକୁ ଯିବା ପୂର୍ବରୁ ଲାଳ ସଂଗେ ଭଲ ଭାବରେ ମିଶିବା ଦରକାର | ଏକ</w:t>
        <w:br/>
        <w:t>ସେର ଦୁଧ ଢ଼କଢ଼କ କରି ପିଇଲେ ହିତ ନହୋଇ ଅହିତ ହୁଏ | କାରଣ ସେଥୁରୁ ଅଧୁକାଂଶ ଝାଡ଼ା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 /                   APRS CHOM RY ଚିନ ଲକ</w:t>
        <w:br/>
        <w:t>ସଙ୍ଗେ ବାହାରିଯାଏ | ସେଥ୍ବପାଇଁ କେତେକଙ୍କର ଧାରଣା ଯେ ରାତିରେ ଶୋଇବା ପୁର୍ବରୁ ଦୁଧ</w:t>
        <w:br/>
        <w:t>ପିଇଲେ ARSE ଝାଡ଼ା ହୁଏ। କିନ୍ତୁ ଏକ ପା'ଦୁଧକୁ ଚାମଚ, ଚାମଚ କରି କିଛି ସମୟ ପାଟିରେ</w:t>
        <w:br/>
        <w:t>ରଖୁ ପିଇଲେ ଯାହା ଖାଦ୍ୟପ୍ରାଣ ସେଥୁରୁ ମିଳିବ ଏକ ସେର ଦୁଧ ଢ଼କ Ga କରି ପିଲଲେ ସେତେ</w:t>
        <w:br/>
        <w:t>ଖାଦ୍ୟପ୍ରାଣ ମିଳିବ ନାହିଁ ।</w:t>
        <w:br/>
        <w:br/>
        <w:t>ସାଧାରଣତଃ ଆମ୍ଭେମାନେ ଖାଇବା ପ୍ରଣାଳୀ ଉପରେ ବିଶେଷ ଗୁରୁତ୍ବ ଦେଉନାହିଁ | ୫/୧୦</w:t>
        <w:br/>
        <w:t>ମିନିଟ୍‌ ମଧ୍ଯରେ ଭାତ ସଙ୍ଗେ ଡ଼ାଲି ବା ଝୋଳ ଏବଂ ରୁଟି ସଙ୍ଗେ ଦୁଧ ମିଶାଇ ଟାଉ, ଟାଉ କରି ଗିଳି</w:t>
        <w:br/>
        <w:t>ପକାଇବାରେ ଆମ୍ଭେମାନେ ସନ୍ତୋଷ ଲାଭ କରୁ । ବିଶେଷତଃ ସ୍କୁଲ, କଲେଜ ଛାତ୍ର, ସରକାରୀ</w:t>
        <w:br/>
        <w:t>କର୍ମଚାରୀଙ୍କ ଠାରେ ଏହା ଦେଖାଯାଏ । ବଡ଼ ଦୁଃଖର କଥା ଯେ ଖାଇବା ପୁର୍ବରୁ ଗପସପ ବା ଅନ୍ୟ</w:t>
        <w:br/>
        <w:t>ବାଜେ କାମରେ ସମୟ କଟାଇବେ କିନ୍ତୁ ଖାଇବାବେଳକୁ ତରତର ହୋଇ ଖାଇ ପକାଇବେ ।</w:t>
        <w:br/>
        <w:t>ଖାଇବା ପାଇଁ ଅନ୍ତତଃ ୨୦ ମିନିଟ୍‌ ସମୟ ରଖୁବା ଉଚିତ୍‌ | ଖାଉଥୁବା ସମୟରେ ଅନ୍ୟମନସ୍କ</w:t>
        <w:br/>
        <w:t>ନହୋଇ ଏକାଗ୍ରଚିତ୍ତରେ ଉପଯୁକ୍ତ ମାତ୍ରାରେ ( ପାକସ୍ଥ୍ଵଳୀର ୨ ଭାଗ ଅନ୍ନଦ୍ଵାରା, ତୃତୀୟ ଭାଗ ଜଳ</w:t>
        <w:br/>
        <w:t>ଦ୍ଵାରା ଏବଂ ଚତୁର୍ଥ ଭାଗ ପବନର ଗତାଗତ ପାଇଁ AIS) ଉପଯୁକ୍ତ କାଳରେ ( ପ୍ରତିଦିନ ନିୟମିତ</w:t>
        <w:br/>
        <w:t>ସମୟରେ)” ଶ୍ରଦ୍ଧାର ସହିତ ଏବଂ ଭଗବାନଙ୍କୁ ନିବେଦନ କରି ହିତକର ଖାଦ୍ୟ ଖାଇଲେ କୌଣସି</w:t>
        <w:br/>
        <w:t>ରୋଗ ଆକ୍ରମଣ କରିପାରେ ନାହିଁ | ଖାଇବା ପ୍ରଣାଳୀ ଉପରେ ଯେତେବେଳେ ଆମ୍ଭମାନଙ୍କର ସ୍ଵାସ୍ଥ୍ୟ୍‌</w:t>
        <w:br/>
        <w:t>ଏବଂ ଭାଗ୍ୟ ନିର୍ଭର କରୁଛି ସେହି ଖାଇବାକୁ ଗୋଟିଏ ପବିତ୍ର କାର୍ଯ୍ୟ ବୋଲି ମନେ କରିବା ଉଚିତ୍‌ |</w:t>
        <w:br/>
        <w:t>ଅଗ୍ନିରେ Je Nie ସମିଧ ଦେଇ ଯେପରି ହୋମ କରାଯାଏ ସେହିପରି ଅନ୍ନପାନ ରୂପ ସମିଧ</w:t>
        <w:br/>
        <w:t>ଦ୍ଵାରା ଆମ୍ଭେମାନେ ଜଠରାଗ୍ନିକୁ ଆହୁତି ଦେଉଛୁ ବୋଲି ଚିନ୍ତା କରିବା ଉଚିତ୍‌ । ହୋମ କରୁଥିବା</w:t>
        <w:br/>
        <w:t>ସମୟରେ ଯେପରି ବହୁତ ଘିଅ ଏବଂ ସମିଧ (GIO) ଏକାବେଳେ ପକାଇଦେଲେ ଅଗ୍ନି MAAN,</w:t>
        <w:br/>
        <w:t>ସେହିପରି ଖାଦ୍ୟ ବହୁତ ଗୁଡ଼ାଏ ଗିଳି ପକାଇଲେ ପାକାଶୟରେ ଥ୍ରବା ଜଠରାଗ୍ନିର ତେଜ କମିଯିବାରୁ</w:t>
        <w:br/>
        <w:t>ଖାଦ୍ୟ ପଦାର୍ଥ ଜୀର୍ଣ୍ଣ ନ ହୋଇ ନାନାଦି ରୋଗ ଜାତ କରାଏ ।</w:t>
        <w:br/>
        <w:br/>
        <w:t>ହିତକର ଖାଦ୍ୟ କଣ ସମସ୍ତଙ୍କର SAAS! ଉଚିତ୍‌ | ଇନ୍ଦ୍ରିୟ ଲାଳସାର ବଶୀଭୂତ ନହୋଇ,</w:t>
        <w:br/>
        <w:t>CAINE ନବୁଝି ଆହାର କରିବା ଉଚିତ୍‌ ନୁହେଁ | ସବୁଦିନେ ସବୁପ୍ରକାର ଖାଦ୍ୟ ମଧ୍ଯ ଖାଇବା ସ୍ଵାସ୍ଥ୍ୟ୍‌             ¦</w:t>
        <w:br/>
        <w:t>ପ୍ରତି ହିତକର ନୁହେଁ | ଭିନ୍ନ ଭିନ୍ନ ରତୁରେ ଭିନ୍ନ ଭିନ୍ନ ଖାଦ୍ୟ ଖାଇବା ଉଚିତ୍‌ । କାରଣ ଏକ AEA           |</w:t>
        <w:br/>
        <w:t>ହିତକର ଖାଦ୍ୟ ଅନ୍ୟ ACER ଅହିତକର ହୋଇଥାଏ | ଯଥା ବସନ୍ତ ରତୁରେ କଫ ପ୍ରକୁପିତ</w:t>
        <w:br/>
        <w:t>ହୋଇଥୁବାରୁ ସେହି ରତୁରେ କଟୁ, AY ଏବଂ ରୁକ୍ଷ ଭୋଜନ ହିତକର | ବର୍ଷା ରତୁରେ ବାୟୁର</w:t>
        <w:br/>
        <w:t>ପ୍ରକୋପ ହୋଇଥୁବାରୁ ମଧୁର, ଅମ୍ଲ ଏବଂ ଲବଣରସ ଯୁକ୍ତ ଭୋଜନ ହିତକର । ଗ୍ରୀଷ୍ମ ଏବଂ ଶରତ</w:t>
        <w:br/>
        <w:t>କାଳରେ ମଧୁର ଏବଂ ଶୀତଳ ଭୋଜନ ହିତକର । ଆଉ ମଧ୍ଯ ସ୍ଥାନ ଏବଂ ଜଳବାୟୁ ଭେଦରେ</w:t>
        <w:br/>
        <w:t>ହିତକର ଏବଂ ଅହିତକର ଖାଦ୍ୟ ଦେଖୁବାକୁ ହେବ । ଯେପରିକି ଆନ୍ଧ୍ରରେ ଖାଦ୍ୟ ସାମଗ୍ରୀ ମଧ୍ଯରେ</w:t>
        <w:br/>
        <w:t>କଟୁ ( ଲଙ୍କାମରିଚ) ଅମ୍ଳ ( ତେନ୍ତୁଳି) ସ୍ଵାସ୍ଥ୍ୟ ପ୍ରତି ହିତକର କିନ୍ତୁ ଓଡ଼ିଶା ଏବଂ ବଙ୍ଗଳାରେ ଅହିତକର ।</w:t>
        <w:br/>
        <w:t>ଷଡ଼ ରତୁରେ ହିତକର ଆହାର ବିହାର ବିଷୟ ରତୁଚର୍ଯ୍ୟାରେ ଦେଖନ୍ତୁ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କନକ                    /୨୧/</w:t>
        <w:br/>
        <w:t>|                            “Man never falls ill. He invites illness. Diet cures more than a doctor.”</w:t>
        <w:br/>
        <w:t>.                      ବିନାପି ଭେଷଜୈ ବ୍ୟାଧ୍ଵଃ ପଥ୍ୟାଦେବ ନିବର୍ଭତେ</w:t>
        <w:br/>
        <w:t xml:space="preserve">                     ନହିପଥ୍ୟ ବିହୀନସ୍ୟ ଭେଷଜାନାଂ ଶତୈରପି ॥</w:t>
        <w:br/>
        <w:t>AAI ନଖାଇ କେବଳ ପଥ୍ୟ ( ଆହାର, ବିହାର) ରେ ରହିଲେ ରୋଗ ଦୂର ହୋଇଯାଏ କିନ୍ତୁ</w:t>
        <w:br/>
        <w:t>|         ଯେତେ AGA ଖାଇଲେ ମଧ୍ଯ ଯଦି ପଥରରେ ନ ରହିବ ତାହାହେଲେ ଓଷଧର କିଛି ଗୁଣ ହେବ</w:t>
        <w:br/>
        <w:t>ନାହିଁ କି ରୋଗମୁକ୍ତ ହୋଇପାରିବ ନାହିଁ । ମନୁଷ୍ୟ ପଥ୍ୟରେ ଥିଲେ ରୋଗ ଭୋଗ କରେ ନାହିଁ । ସେ</w:t>
        <w:br/>
        <w:t>ଅପଥ୍ୟ ଦ୍ଵାରା ରୋଗକୁ ନିମନ୍ତ୍ରଣ କରିଆଣେ | ଅତଏବ ବିଜ୍ଞଲୋକ ପ୍ରାକୃତିକ ଚିକିତ୍ସାର ଆଶ୍ରୟ</w:t>
        <w:br/>
        <w:t>ନେବା ଉଚିତ୍‌ ।</w:t>
        <w:br/>
        <w:t>|                 ପ୍ରାକୃତିକ ଚିକିତ୍ସା କରିବା ପୂର୍ବରୁ ଆମ୍ଭମାନଙ୍କୁ ଜାଣିବାକୁ ହେବ କେଉଁ ଖାଦ୍ୟ ଆମ୍ଭମାନଙ୍କର</w:t>
        <w:br/>
        <w:t>ସ୍ଵାସ୍ଥ୍ୟର ଅନୁକୂଳ, କେଉଁ ଖାଦ୍ୟ ପ୍ରତିକୂଳ, କେଉଁ ଖାଦ୍ୟ ଦୀପନ ଏବଂ ପାଚନ ଶକ୍ତି ବଢ଼ାଏ,</w:t>
        <w:br/>
        <w:t>କେଉଁ ଖାଦ୍ୟ ଶରୀରର କେଉଁ ଅଂଶ ( ମସ୍ତିଷ୍କ, ହୃଦୟ, ଯକୃତ, ଚକ୍ଷୁ, ଇତ୍ୟାଦି) ର ପୃଷ୍ଠି ସାଧନ</w:t>
        <w:br/>
        <w:t>.         କରେ, କେଉଁ ଖାଦ୍ୟ AB ବେଶି କରାଏ, କେଉଁ ଖାଦ୍ୟ ଖାଇଲେ କେଉଁ ରୋଗ ନାଶ ଏପରିକି</w:t>
        <w:br/>
        <w:t>|              କେଉଁ ଖାଦ୍ୟ ଖାଇଲେ ' ବୃଦ୍ଧୋପି ତରୁଣାୟତେ” GREMIG ମଧ୍ଯ ଯୁବକ ପରି ଶକ୍ତି ଲାଭ କରିପାରିବ |</w:t>
        <w:br/>
        <w:t>ଆମ୍ଭମାନଙ୍କର ଖାଦ୍ୟ ପଦାର୍ଥ ଭିତରେ ଛେନାଜାତୀୟ (Protein), ଶର୍କରା ଜାତୀୟ</w:t>
        <w:br/>
        <w:t>(Carbodydrate), ଚର୍ବି ଜାତୀୟ (Fat) ଏବଂ ଲବଣ (Salt) GR GAG Gag ପ୍ରକାର</w:t>
        <w:br/>
        <w:t>ଉପାଦାନ ଉପଯୁକ୍ତ ଭାବରେ AEM ମଧ୍ଯ ଶରୀରର ବୃଦ୍ଧି ଏବଂ କ୍ଷୟ ପୁରଣ ପାଇଁ ଯଥେଷ୍ଟ</w:t>
        <w:br/>
        <w:t>ପରିମାଣରେ ଖାଦ୍ୟପ୍ରାଣ (Vitamin) ରହିବା ପ୍ରୟୋଜନ |</w:t>
        <w:br/>
        <w:t>ଯେଉଁ ଖାଦ୍ୟରେ ଖାବଦ୍ୟପ୍ରାଣ ( ଭିଟାମିନ) ବେଶି ଥାଏ ତାହା ସ୍ଵାସ୍ଥ୍ୟ ପାଇଁ ହିତକର | କେଉଁ</w:t>
        <w:br/>
        <w:t>|          ଖାଦ୍ୟରେ କିପରି ଖାଦ୍ୟପ୍ରାଣ ଅଛି ତାହା ନିମ୍ନରେ ଦିଆଗଲା |</w:t>
        <w:br/>
        <w:t>¦                          ଖାଦ୍ୟପ୍ରାଣ “ ଏ”” (Vitamin A)</w:t>
        <w:br/>
        <w:t>|                 କଞ୍ଚାଦୁଧ, ଏକ ଉତୁରାଦୁଧ, ଛେନା, ଲହୁଣୀ, QUA ସର, ଘିଅ, ଡ଼ାଳଚିନି, A, ସେଓ,</w:t>
        <w:br/>
        <w:t>ସପୁରୀ, କମଳାଲେମ୍ବୁ, ଗାଜର, ଅଧାସିଝା ବଜ୍ଧାକୋବି, ଫୁଲକୋବି, ବିଲାତି ବାଇଗଣ, ଲେଉଟିଆ</w:t>
        <w:br/>
        <w:t>ଶାଗ, ପାଳଙ୍ଗ ଶାଗ, ମୂଳାଶାଗ, ହିଡ଼ିମିଚା ଶାଗ, ଶିମ, ଲାଉ, ମାଛ, କୁକୁଡ଼ା ମାଂସ, GRACO,</w:t>
        <w:br/>
        <w:t>ମାଛତେଲ, ଅଲିଭ ଅଏଲ, SHA, ଗଛର କଞ୍ଚାପତ୍ର, ଢ଼ିକିକୁଟା ଚାଉଳ (ଉପରେ ନାଲିଅଂଶ</w:t>
        <w:br/>
        <w:t>ଥାଇ), ଚାଉଳକୂଣ୍ଡା, ଚୁଡ଼ା, ରୁଟି, ଚୋପାଥାଇ ସବୁ ପ୍ରକାର ଡ଼ାଲିରେ ବିଶେଷ ଭାବରେ ଭିଟାମିନ୍‌</w:t>
        <w:br/>
        <w:t>“ଏ ଆଏ। ଯେଉଁ GIA, ମଇଁଷି, ଛେଳି, କଞ୍ଚାଘାସ, ଗଛପତ୍ର ବେଶି ଖାଆନି ସେମାନଙ୍କ ଦୂଧରେ</w:t>
        <w:br/>
        <w:t>ବେଶି ଲହୁଣୀ ଥାଏ | ଅତଏବ ସେହି Gi, ମଇଁଷି, ଛେଳିଦୁଧ ଖାଇଲେ ଆମ୍ଭେମାନେ ଭିଟାମିନ୍‌</w:t>
        <w:br/>
        <w:t>“q’ ପାଇଥାଉ | ଏହି ଭିଟାମିନ୍‌ ଶାରୀରିକ ବୃଦ୍ଧିକୁ ସାହାଯ୍ୟ କରେ | ବିଶେଷତଃ ଅଖୁପ୍ରତି ଏହି</w:t>
        <w:br/>
        <w:t>ଭିଟାମିନ୍‌ ହିତକର | ଏହା ଦୃଷ୍ଟିଶକ୍ତି ତୀଷ୍୍‌ଣ କରେ ଏବଂ ଅନ୍ଧାରକଣା ରୋଗ ଭଲ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/୨୨/               ROO CHONG! GOA BEY</w:t>
        <w:br/>
        <w:t>ଖାଦ୍ୟପ୍ରାଣ “ ବି” (Vitamin 8 )</w:t>
        <w:br/>
        <w:t>ଢ଼େଙ୍କିକୁଟା ଚାଉଳ ନାଲିଅଂଶ ଥାଇ, ଚାଉଳ କୁଣ୍ଡା, ଚୋକଡ଼ମିଶା ଗହମ ଅଟା, ଗୋଟାଯବ,</w:t>
        <w:br/>
        <w:t>ଅଙ୍କୁରିତ ଯବ, ଅଙ୍କୁରିତ ଗହମ, ଗହମ ଭୂଷି, ମକ୍କା, ସୁଜି, ଚୋପାଥାଇ ସୁବପକାର ଡ଼ାଲି, ମୁଗ</w:t>
        <w:br/>
        <w:t>ଗଜା, ବୁଟ ଗଜା, ମଟର TG, Cl GA, କୁକୁଡ଼ାମାଂସ, ଛେଳି କଲିଜା, ଛେଳିମୁଣ୍ଡ, କୁକୁଡ଼ା</w:t>
        <w:br/>
        <w:t>ଡ଼ିମ, ଦୁଧ, ଦହି (ଦୁଧରେ ଅଳ ପରିମାଣରେ ଥାଏ କିନ୍ତୁ ଦହିରେ ବେଶି ପରିମାଣରେ ଥାଏ)</w:t>
        <w:br/>
        <w:t>ଦେଶି ଡ଼ାଲଟିନି, ମହୁ, ସେଓ, ଅଙ୍ଗୁର, ସପୁରୀ, ଡ଼ାଳିମ, ନଡ଼ିଆ, ଅମୁତଭଣା, ପିଆଜ, ବାଦାମ,</w:t>
        <w:br/>
        <w:t>ଶାଲଗମ, ଅନଛ୍ସିଦ୍ଧ ଆଳୁ, ଫୁଲକୋବି, ବନ୍ଧାକୋବି, ବିଲାତି ବାଇଗଣ, ପାଳଙ୍ଗ ଶାଗ ଓ ଶିମବରେ</w:t>
        <w:br/>
        <w:t>ବେଶି ପରିମାଣରେ ଭିଟାମିନ୍‌ “ବିଂ ମିଳେ | ଆଜିକାଲି ଉଚ୍ଚଶିକ୍ଷିତ ଲୋକେ ଢ଼ିକିକୁଟା ଚାଉଳ</w:t>
        <w:br/>
        <w:t>ଯେଉଁଥିରେ ନାଲିଅଂଶ ଥାଏ ଦେଖୁଲେ ନାକ ଟେକନ୍ତି ଏବଂ ମିଲ ଚାଉଳ ଯେ ଧୋବ ଫରଫର</w:t>
        <w:br/>
        <w:t>ଦିଶୁଥାଏ ତାକୁ ପସନ୍ତ କରନ୍ତି। ମିଲ ଚାଉଳ ବା ମିଲପେଷା ଅଟା ମଇଦାରେ ଭିଟାମିନ୍‌ ‹ ବି” ନଥାଏ |</w:t>
        <w:br/>
        <w:t>ଏହି ଚାଉଳ ଏବଂ ଅଟା ଖାଇଲେ ବେରି ବେରି ରୋଗ ହୁଏ | ସମସ୍ତଙ୍କର ଯେ ବେରି ବେରି ରୋଗ</w:t>
        <w:br/>
        <w:t>ହୁଏ ତାହା ନୁହେଁ କାରଣ ସେମାନେ ଅନ୍ୟ ଖାଦ୍ୟ ଯେଉଁଥୁରେ ଭିଟାମିନ ‹ ବି” ଅଛି ଖାଆନ୍ତି । କିନ୍ତୁ</w:t>
        <w:br/>
        <w:t>ଯେଉଁ ଗରିବ ଲୋକଙ୍କର ପ୍ରଧାନ ଖାଦ୍ୟ ଭାତ ଏବଂ ରୁଟି ସେମାନେ ବେରି ବେରି ରୋଗ</w:t>
        <w:br/>
        <w:t>ଭୋଗନ୍ତି । ପ୍ରତ୍ୟଷରେ ଏହି ରୋଗ ସମସ୍ତଙ୍କଠାରେ ଦେଖା ନଗଲେ ମଧ୍ଯ ସେମାନଙ୍କର ବଳ</w:t>
        <w:br/>
        <w:t>କ୍ରମଶଃ କ୍ଷୟ ହୋଇଥାଏ । ବାତସ୍ଥାନ (Nervous System), OA ଏବଂ ମସ୍ତ ପାଇଁ ଏହି</w:t>
        <w:br/>
        <w:t>ଭିଟାମିନ୍‌ ବିଶେଷ ପ୍ରୟୋଜନ । ପାଚନ କ୍ରିୟାକୁ ମଧ୍ଯ ଏହା ସାହାଯ୍ୟ କରେ ।</w:t>
        <w:br/>
        <w:t>ଖାଦ୍ୟପ୍ରାଣ “Q” (Vitamin C)</w:t>
        <w:br/>
        <w:t>କଞ୍ଚାଦୁଧ, ମଟର ଛୁଇଁ, ମୁଗ, ମଟର ଗଜାରେ Ue ପରିମାଣରେ ଥାଏ | ତୈଳାକ୍ତ ମାଛ,</w:t>
        <w:br/>
        <w:t>ଛେଳିମାଂସ, ମେଣ୍ଢା ମାସଂ, କୁକୁଡ଼ା GA, ସେଓ, ଅଙ୍ଗୁର, କାଗେଜି CAA, କମଳା, ସପୁରୀ,</w:t>
        <w:br/>
        <w:t>ଆମ୍ବ, ନାସପାତି, ବୀଟ୍‌, ରସୁଣ, ବନ୍ଧାକୋବି, ଅଁଳା, ଖଟାଫଳ, ମୂଳା, ଗାଜର, ବିଲାତି ବାଇଗଣ,</w:t>
        <w:br/>
        <w:t>ମଟର ଛୁଇଁ କଞ୍ଚା, ପାଳଙ୍ଗ ଶାଗ, ଲେଉଟିଆ ଶାଗ, ସଜ ପରିବାରେ ଭିଟାମିନ୍‌ ‘a’ ମିଳେ |</w:t>
        <w:br/>
        <w:t>ଅଁଳାରେ ବିଶେଷ ପରିମାଣରେ ଭିଟାମିନ୍‌ ‘a’ ଥାଏ | ଏହି ଭିଟାମିନ୍‌ର Anti-Scorbutic ଗୁଣ ଅଛି |</w:t>
        <w:br/>
        <w:t>._ ଏହାର ଅଭାବରେ ସ୍କ୍ଭି (Scurvy) ଦାନ୍ତ ରୋଗ AAG ହୁଏ । ଦାନ୍ତ ମୂଳ ଫୁଲିଯାଏ 1 ରକ୍ତ ପଡ଼େ</w:t>
        <w:br/>
        <w:t>ଏବଂ ଦାନ୍ତ JAP ହୋଇଯାଏ । ମୁଣ୍ଡରେ QA ହୁଏ ଏବଂ ଦେହ ଧୂସୁରା ବର୍ଣ୍ଣ ଦେଖାଯାଏ | ଏହା</w:t>
        <w:br/>
        <w:t>ଉପଯୁକ୍ତ ପରିମାଣରେ ଖାଇଲେ ରକ୍ତ ପରିଷ୍କାର ହୁଏ । ବ୍ରଣକୁ ଶୁଖାଇ ଦିଏ ଏବଂ କ୍ଷତକୁ ପୂରଣ</w:t>
        <w:br/>
        <w:t>କରେ । ଶରୀରରେ ରକ୍ତ କଣିକା (Red Blood Cells) ବୃଵି କରେ |</w:t>
        <w:br/>
        <w:t>ଖାଦ୍ୟପ୍ରାଣ “@” (Vitamin D)                         :</w:t>
        <w:br/>
        <w:t>ସୂର୍ଯ୍ୟ କିରଣରେ ବସି ଶୀତ ଦିନରେ ସୋରିଷ ତେଲ ଏବଂ ଖରା ଦିନରେ ରାଶି ତେଲ         ର</w:t>
        <w:br/>
        <w:t>ଅଥବା କଡ଼ଲିଭର ଅଏଲ (Cod Liver Oil) କିଛି ସମୟ ସର୍ବାଙ୍ଗରେ ମାଲିସ୍‌ କଲେ ଶରୀର ଭିତରେ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MA PRP                         / ୨୩/</w:t>
        <w:br/>
        <w:t>|            ଭିଟାମିନ୍‌ “ଡ଼ି” ଉତ୍ପନ୍ନ ହୋଇ ବଳ ପ୍ରଦାନ କରେ । ଯେଉଁ ଗାଲ ସୂର୍ଯ୍ୟ କିରଣରେ ( ଖରାରେ) ବୁଲି</w:t>
        <w:br/>
        <w:t>|         ବୁଲି କଞ୍ଚାଘାସ, ପତ୍ର ପ୍ରଭୃତି ଖାଏ ସେହି ଗାଭର ଦୁଧରେ ବିଶେଷ ପରିମାଣରେ ଭିଟାମିନ୍‌ ଡ଼ି”</w:t>
        <w:br/>
        <w:t>|             ମିଳେ । ଏହି ଭିଟାମିନ୍‌ ଦ୍ଵାରା ଶରୀରରେ କାଲସିଅମ୍‌ ଜାତ ହୋଇ ଅସ୍ଥ୍ରିକୁ ଦୃଢ଼ କରେ ଏବଂ ଶରୀର</w:t>
        <w:br/>
        <w:t>|      । - GR ହୁଏ । ଯେଉଁ ଖାଦ୍ୟରେ ଭିଟାମିନ୍‌ “ ଏ” ଅଛି ସେହି ଖାଦ୍ୟରେ ଭିଟାମିନ୍‌ ' ଡ଼ି' ମଧ୍ଯ ଅଛି | ଏକ</w:t>
        <w:br/>
        <w:t>|             ଉତୁରା ଦୁଧ, WA, ଲହୁଣୀ, ଘିଅ, ମାଛ ଡ଼ିମ, ଅଣ୍ଡା, ଖାସି ଚର୍ବି, କଡ଼ଲିଭର ଅଏଲ, ବିଲାତି ଆଳୁ,</w:t>
        <w:br/>
        <w:t>|         ଗାଜର, ଅମୂତଭଣ୍ଡା, ଲିଚୁ, ପିଆଜ, GAA, ହିଡ଼ିମିଚା ଶାଗ, କାଣିଲେଭଚିଆ ଶାଗ, ଛେଳି କଲିଜା,</w:t>
        <w:br/>
        <w:t>ମୁଣ୍ଡ, ଦୁଧଛେନା, ମା'ର ସନ ଦୁଧରେ ଏହି ଭିଟାମିନ୍‌ ମିଳେ | ଏହି ଭିଟାମିନ୍‌ ଅଭାବରୁ ଅତିଛୋଟ</w:t>
        <w:br/>
        <w:t>|         ପିଲାଙ୍କର ପୁଅରୋଗ (Ricket) ହୋଇଥାଏ |</w:t>
        <w:br/>
        <w:t>|                       ଖାଦ୍ୟପ୍ରାଣ “Q” (Vitamin E)</w:t>
        <w:br/>
        <w:t>|           ଶରୀରର ରୋଗ ପ୍ରତିରୋଧକ ଶକ୍ତି ସକ୍ଷମ AGE! ପାଇଁ ଏହାର ପ୍ରୟୋଳନ ବେଶି |</w:t>
        <w:br/>
        <w:t>|         କଞ୍ଚାଦୁଧ, GUAR, GQ! ଚାଉଳ, ଛେନା, ଚୁଡ଼ା, କୁଣ୍ଠା, ଯବ ଗଜା, ଗହମ, ଗହମ ଗଜା,</w:t>
        <w:br/>
        <w:t>|         ଗହମ ରୁଟି, ମଟର ଗଜା, ମୁଗ del, Me GA, ଛେଳି ମାଂସ, ଅଶାର ହଳଦିଆ ଅଂଶ, ମାଛ</w:t>
        <w:br/>
        <w:t>|       ତେଲ, ସେଓ, ATA, କମଳା CMA, GINA, ବିଲାତି ବାଇଗଣ, ଫୁଲକୋବି, କଞ୍ଚା ମଟର</w:t>
        <w:br/>
        <w:t>।           ଛୁଇଁ, ପାଳଙ୍ଗ ଶାଗରେ ଏହି ଭିଟାମିନ୍‌ ମିଳେ |</w:t>
        <w:br/>
        <w:t>¦                 କେବଳ କେଉଁ ଖାଦ୍ୟରେ କେତେ ଭିଟାମିନ୍‌ ଅଛି ଜାଣିଲେ ଯଥେଷ୍ଟ ହେବ ନାହିଁ । ସେସବୁ</w:t>
        <w:br/>
        <w:t>¦        କିପରି ଭାବରେ ଖାଇଲେ ଖାଦ୍ୟପ୍ରାଣ ପୁର୍ଣ୍ପଭାବରେ ପାଇ ପାରିବ ତାହା ଜାଣିବା ଉଚିତ୍‌ | ମିଲ୍‌</w:t>
        <w:br/>
        <w:t>ଚାଉଳ ଏବଂ ଅଟାରେ ଭିଟାମିନ୍‌ ନଥାଏ | ତାକୁ ଖାଇବା ଉଟିତ୍‌ ନୁହେଁ । ଚାଉଳର ଉପରି ଭାଗରେ</w:t>
        <w:br/>
        <w:t>ନାଲିଆ ଅଂଶରେ ଯେପରି ଖାଦ୍ୟପ୍ରାଣ ଥାଏ ସେହିପରି ଡ଼ାଲିଚୋପା ଏବଂ ବିଲାତି ଆଳୁ ଚୋପାରେ</w:t>
        <w:br/>
        <w:t>¦       ଥାଏ । ଆଳୁକୁ ରାନ୍ଧିବା ପୂର୍ବରୁ ଚୋପା ଛଡ଼ାଇବ ନାହିଁ । ପ୍ରଥମେ ଆଳୁକୁ ପାଣିରେ ସିଝାଇ</w:t>
        <w:br/>
        <w:t>।       ଚୋପାଛଡ଼ାଇ ତରକାରୀରେ ପକାଇବ । ସିଝାଇବା ଦ୍ଵାରା ଆଳୁ ଚୋପାରେ ଥୁବା ଖାଦ୍ୟପ୍ରାଣ</w:t>
        <w:br/>
        <w:t>ଆଳୁଭିତରକୁ ଚାଲିଯାଏ । ଅଥବା ଆଳୁକୁ କାଟି ତରକାରୀରେ ପକାଇ ଖାଇବା ସମୟରେ ଚୋପାଛଡ଼ାଇ</w:t>
        <w:br/>
        <w:t>ଖାଇବ । ପନିପରିବାକୁ ତେଲ ବା ଘିଅରେ ଭାଜି ତରକାରୀରେ ପକାଇଲେ ସ୍ଵାଦ ବଢ଼େ ସିନା</w:t>
        <w:br/>
        <w:t xml:space="preserve">        ଖାଦ୍ୟପ୍ରାଣ (ଭିଟାମିନ୍‌ ଏକାବେଳେକେ ନଷ୍ଟ ହୋଇଯାଏ | ତରକାରୀ ରାନ୍ଧିସାରି ଅଳ୍ପ ଘିଅ ବା</w:t>
        <w:br/>
        <w:t>¦          ତେଲ ପକାଇବ । ଅନେକଙ୍କ ଘରେ ତରକାରୀ ରାନ୍ଧିଲା ପରେ ତେଲ ବା ଘିଅରେ ଛୁଙ୍କ ଦିଅନ୍ତି ।</w:t>
        <w:br/>
        <w:t>¦         ତରକାରୀରେ ବହୁତ ମସଲା ପକାଇଲେ ଆହାର ଶୀଘ୍ର ଜୀର୍ଣ୍ଣ ହୁଏ ନାହିଁ । ବହୁତ ଦିନ ଏହିପରି</w:t>
        <w:br/>
        <w:t>¦           ମସଲା ଖାଇବା ଦ୍ଵାରା ଅଗ୍ନିମାନ୍ଦ୍ୟ ହୁଏ | ତରକାରୀ ଶୀଘ୍ର ସିଝିବା ପାଇଁ କେତେକ ଲୋକ ବିଶେଷତଃ</w:t>
        <w:br/>
        <w:t>କୁ         ହୋଟେଲରେ ସୋଡ଼ା ପକାନ୍ତି । ତରକାରୀ ଶୀଘ୍ର ସିଝିଯାଏ ସତ, କିନ୍ତୁ ତରକାରୀରେ ଖାଦ୍ୟପ୍ରାଣ</w:t>
        <w:br/>
        <w:t>।          (ଭିଟାମିନ୍‌) ସୋଡ଼ା ନଷ୍ଟ କରିଦିଏ | ଡ଼ାଲଡ଼ା ବା ବନଷ୍ପତି ଘିଅ ବିଷବଦ୍‌ ତ୍ୟାଗ କରିବା ଉଚିତ୍‌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୨୪/                    ERE CAGIUG GOI GUE!                                      ¦</w:t>
        <w:br/>
        <w:t>ଫଳାହାର ଦ୍ବାରା ସ୍ବାସ୍କ୍ୟ ରକ୍ଷା ଏବଂ ରୋଗର ଚିକିତ୍ସା</w:t>
        <w:br/>
        <w:t>ରତୁର ପରିବର୍ଭନରେ ଆମ୍ଭମାନଙ୍କର ଶରୀରର ବାତ, ପିଭ ଏବଂ କଫ କ୍ଷୟବୃଵି ହୁଏ | ଏହି             `</w:t>
        <w:br/>
        <w:t>କ୍ଷୟ ବୃଦ୍ଧିରେ ରୋଗ ହୁଏ, ସମତାରେ ସ୍ଵାସ୍ଥ୍ୟ ରକ୍ଷା ହୁଏ | ସେହି କ୍ଷୟବୂଛ୍ଧିରେ ସମତା ଆଣିବାକୁ</w:t>
        <w:br/>
        <w:t>ପ୍ରକୃତି ଭିନ୍ନ ଭିନ୍ନ ରତୁରେ ଭିନ୍ନ ଭିନ୍ନ ଫଳ ତିଆରି କରେ । ଅତଏବ ଯେଉଁ ରତୁରେ ଯେଉଁ ଫଳ</w:t>
        <w:br/>
        <w:t>ହୁଏ ସେହି ରତୁରେ ସେହି ଫଳ ଖାଇବା ଉଚିତ୍‌ | ଏପରିକି କମ୍‌ ହେଲେ କମ ଖାଇବା ଉଚିତ୍‌ |          |</w:t>
        <w:br/>
        <w:t>କାରଣ ଜଳବାୟୁ ନେଇ ଫଳ କମ୍‌ ବା ବେଶି ହୁଏ ଏବଂ ସେହି ଜଳବାୟୁୂର ପ୍ରଭାବ ଆମ ଶରୀର</w:t>
        <w:br/>
        <w:t>ଉପରେ ପଡ଼େ ।                                     `</w:t>
        <w:br/>
        <w:t>କେବଳ ମୁଲ୍ୟବାନ ଫଳ ଯଥା ଅଙ୍ଗୁର, ଖଜୁରୀ, ସେଓ, ବେଦନା, ଡ଼ାଳିମ୍‌ରେ ଖାଦ୍ଯପ୍ରାଣ</w:t>
        <w:br/>
        <w:t>( ଭିଟାମିନ୍‌) ଅଛି ଅନ୍ୟ ଫଳରେ ନାହିଁ, ଏହା ଭୁଲ ଧାରଣା | ସବୁ ଫଳରେ ଭିଟାମିନ୍‌, ଖଣିଜ ଏବଂ</w:t>
        <w:br/>
        <w:t>ଲବଣାଦି ଅଂଶ ଅଛି । ଧନୀ ଲୋକଙ୍କ ପାଇଁ ଉପରୋକ୍ତ ମୂଲ୍ୟବାନ ଫଳ ଯେପରି ଗରିବମାନଙ୍କ</w:t>
        <w:br/>
        <w:t>ପାଇଁ କମଳା, କଦଳି, କାକୁଡ଼ି, ପିଜୁଳି, ଆମା, ପଣସ, ଜାମୁକୋଳି, ଅମୃତଭଣା, ମକ୍କା ଏବଂ        ¦</w:t>
        <w:br/>
        <w:t>ନଡ଼ିଆ ପ୍ରଭୃତି ଶସ୍ତାଫଳ ପ୍ରକୃତି ଦେଇଛି | ସେଓ, ନାସ୍‌ପାତୀ, ଆମ, କଦଳୀ, ଅମୃତଭଣ୍ଡା, କାକୁଡ଼ି             ¦</w:t>
        <w:br/>
        <w:t>ପ୍ରଭୃତି ଫଳ ଚୋପା ସହିତ ଖାଇବା ଉଚିତ୍‌ । ଚୋପାରେ ସେଲୁଲୋଜ ଅଛି, ଏହା ପେଟକୁ ସଫା          |</w:t>
        <w:br/>
        <w:t>_ କରେ ଏବଂ ଝାଡ଼ା ସଫା ହୁଏ |                                                              .</w:t>
        <w:br/>
        <w:t>ଫଳର ସମ୍ପୂର୍ଣ୍ଣ ଉପକାରିତା ପାଇବାକୁ ହେଲେ କେବଳ ଫଳ ଖାଇବ । ଭାତ ବା ରୁଟି ସଙ୍ଗେ</w:t>
        <w:br/>
        <w:t>ଖାଇବ ନାହି । କିନ୍ତୁ ଦୁଧ ସଙ୍ଗେ ଖାଇପାରିବ | ଜିହ୍ଲା ଲାଳସାରେ ଦୁଇ ଚାରି ପ୍ରକାର ଫଳ ମିଶାଇ</w:t>
        <w:br/>
        <w:t>ଖାଇବ ନାହିଁ । ଏକ ସମୟରେ ଏକ ପ୍ରକାର ଫଳ ଯଥେଷ୍ଟ ଖାଇପାରିବ । ସାଧାରଣତଃ ଦିବା ଓ</w:t>
        <w:br/>
        <w:t>ରାତ୍ରିଭୋଳନ ସହିତ ଫଳ ଖାଆନ୍ତି | କେତେକ କହନ୍ତି, ' ମୁଁ ଏତେ ଫଳ ଖାଉଛି କିନ୍ତୁ ସ୍ଵାସ୍ଥ୍ୟର</w:t>
        <w:br/>
        <w:t>ଉନ୍ନତି କିଛି ଦେଖୁ ନାହିଁ । ” ତାହାର କାରଣ ସେମାନେ ଫଳକୁ ଅଲଗା କରି ଖାଆନ୍ତି ନାହିଁ । ଫଳ</w:t>
        <w:br/>
        <w:t>ଖାଇବାର ପ୍ରଶସ୍ତ ସମୟ ସକାଳ । କଥାରେ ଅଛି ସକାଳେ ଫଳ ଖାଇବା ସୁନା ସଙ୍ଗେ ସମାନ,        ¦</w:t>
        <w:br/>
        <w:t>ଦ୍ବିପ୍ରହରରେ ରୂପୀ ସଙ୍ଗେ ସମାନ ଏବଂ ରାତ୍ରିରେ ତମ୍ବା ସଙ୍ଗେ ସମାନ |                                |</w:t>
        <w:br/>
        <w:t>ହିନ୍ଦିରେ ପ୍ରବାଦ ଅଛି : `</w:t>
        <w:br/>
        <w:t>‘MAI (କାକୁଡ଼ି) GRE ହୀରା, ରାତକୋ ବୁରା |’</w:t>
        <w:br/>
        <w:t>ଫଳରସ ଖାଇବାକୁ ହେଲେ ଫଳର ରସ ବାହାର କରି ସାଙ୍ଗେ ସାଙ୍ଗେ ଖାଇବା ଉଚିତ୍‌ |</w:t>
        <w:br/>
        <w:t>ଏପରିକି ୫/୧୦ ମିନିଟ୍‌ ରଖ୍ବଦେଲେ ତାର ଦ୍ରବ୍ୟ ଗୁଣ ନଷ୍ଟ ହୋଇଯାଏ ଏବଂ ସ୍ଵାସ୍ଥ୍ୟ ପ୍ରତି</w:t>
        <w:br/>
        <w:t>ଅହିତକର ହୁଏ । ରୋଗୀମାନଙ୍କୁ ଫଳରସ ଦେବାକୁ ହେଲେ ଦିନରେ ୩୮୪ ଥରରୁ ବେଶି ଦେବ         |</w:t>
        <w:br/>
        <w:t>ନାହିଁ । ରାତିରେ ଫଳରସ ସ୍ଵାସ୍ଥ୍ୟ ପ୍ରତି ହିତକର ନୁହେଁ, ରୋଗୀ ଫଳରସ ବେଶୀ ଖାଇଲେ ତାର .         ।</w:t>
        <w:br/>
        <w:t>ଦେହର ଶକ୍ତି ଆସିବ, ଏକଥା ଭାବିବା ଠିକ୍‌ ନୁହେଁ । ଉପଯୁକ୍ତ ମାତ୍ରାରେ ନଖାଇଲେ ରୋଗ ବଢ଼ିବ            ର</w:t>
        <w:br/>
        <w:t>ସିନା କମିବ ନାହିଁ |                                             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।             ନ୍ଦନ PRP                   / ୨୫/</w:t>
        <w:br/>
        <w:t>.                   ଫଳ ଏବଂ ନିରାମୀଷ ଆହାର ମନୁଷ୍ୟର ସ୍ଵାଭାବିକ Wer AGE aga | ମନୁଷ୍ୟ ଦୀର୍ଘାୟୁ</w:t>
        <w:br/>
        <w:t>`           ହେବାକୁ ଇଚ୍ଛା କଲେ କେବଳ ସାତ୍ତ୍ଵିକ ଆହାର ବିହାର ଦ୍ଵାରା ଦୀର୍ଘାୟୁ ହୋଇପାରିବ | ହିମାଳୟରେ</w:t>
        <w:br/>
        <w:br/>
        <w:t>¦         ରଷିମାନେ ୨୦୦/୩୦ ୦ ବର୍ଷ ପର୍ଯ୍ୟନ୍ତ ବଞ୍ଚ ରହିଛନ୍ତି କେବଳ ଫଳାହାର କରି ¦ ସାଭତ୍ବ୍ରିକ ଏବଂ</w:t>
        <w:br/>
        <w:br/>
        <w:t>ଫଳ ଆହାର କରିବା ପୂର୍ବରୁ ଆମ୍ଭେମାନେ ତା'ର ଭଲ ମନ୍ଦ ଜାଣିପାରୁ, ଯଥା : ଫଳଟା କଞ୍ଚା କି</w:t>
        <w:br/>
        <w:t>¦          AISA, ପୋକରା କି ସଢ଼ା, ଗଛରେ AQ ହୋଇଛି କି ଅଧା AG ଅବସ୍ଥାରେ ତୋଳିଆଣି କୃତ୍ରିମ</w:t>
        <w:br/>
        <w:t>ଉପାୟରେ ପଚା ହୋଇଛି । କିନ୍ତୁ ମାଛ, ମାଂସ ଖାଇବା ବେଳେ ଆମ୍ଭମାନଙ୍କର ଜାଣିବା ଉପାୟ</w:t>
        <w:br/>
        <w:t>ନାହିଁ | ଛେଳି, ମେଣ୍ଢା TQS ପ୍ରାଣୀମାନଙ୍କର ମାଂସ ଖାଇବା ପୂର୍ବରୁ ସେମାନଙ୍କ ଦେହରେ କି</w:t>
        <w:br/>
        <w:t>ରୋଗ ଥୁଲା ଆମ୍ଭେମାନେ ଜାଣୁ ନାହିଁ | ସେଥୁପାଇଁ ନାନାଦି ରୋଗ ହୁଏ |</w:t>
        <w:br/>
        <w:t>ଆଜିକାଲି ବିଶେଷଜ୍ଞମାନଙ୍କ ଦ୍ଵାରା ଯେତେ ପ୍ରକାର ଡ଼ାକ୍ତରୀ Gea ଆବିଷ୍କୃତ ହେଉଛି</w:t>
        <w:br/>
        <w:t>ଡ଼ାକ୍ତରମାନଙ୍କ ସଂଖ୍ୟା ଯେତେ ବଢ଼ୁଛି ଏବଂ ଆମ ସରକାର ଯେତେ ଯେତେ ଟଙ୍କା ଖର୍ଚ୍ଚ କଲେ</w:t>
        <w:br/>
        <w:t>ମଧ୍ଯ ରୋଗୀମାନଙ୍କ ସଂଖ୍ୟା ସେହି ଅନୁପାତରେ ବଢ଼ି ଚାଲିଛି | ଏଥ୍ଵପାଇଁ ଦାୟୀ କିଏ ? ଡ଼ାକ୍ତରମାନେ</w:t>
        <w:br/>
        <w:t>ନୁହଁନ୍ତି କି ଡ଼ାକ୍ତରୀ ଞଷଧ ନୁହେଁ | ଏଥୁପାଇଁ ଦାୟୀ ଅସାଧୁ Gea ବ୍ୟବସାୟୀ ଏବଂ ଖାଦ୍ୟପଦାର୍ଥ</w:t>
        <w:br/>
        <w:t>ବ୍ୟବସାୟୀ | ଯେତିକି ଅସଲି Gaal ତିଆରି ହେଉଛି ତାର ବହୁଗୁଣ ନକଲି a ତିଆରି ହୋଇ</w:t>
        <w:br/>
        <w:t>ଅସଲି Jaa ନାମରେ ବିକ୍ରୀ ହେଉଛି | ଯେତେ ବେଶି ଖାଦ୍ୟ ଉପ୍ପନ୍ନ ହେଉଛି ସେତିକି ବିଷାକ୍ତ</w:t>
        <w:br/>
        <w:t>ପଦାର୍ଥ ଅସାଧୁ ବ୍ୟବସାୟୀମାନେ ମିଶାଉଛନ୍ତି । ଘିଅରେ ଡ଼ାଲଡ଼ା, ଦୁଧରେ ପାଉଡ଼ର, ତେଲରେ</w:t>
        <w:br/>
        <w:t>ହ୍ଵାଇଟ ଅଏଲ ଏବଂ ପୋଡ଼ା ମୋବିଲ ଅଏଲ, ଚାଉଳ, ଡ଼ାଲି, ମସଲା ପ୍ରଭୃତିରେ ପଥର, Calle,</w:t>
        <w:br/>
        <w:t>ମାଟି | ଯେଉଁ ଅସାଧୁ ବ୍ୟବସାୟୀମାନେ ଏଥୁପାଇଁ ଦାୟୀ ଏବଂ ଆମ୍ଭମାନଙ୍କୁ ଅଳ୍ପାୟୁ କରାଉଛନ୍ତି</w:t>
        <w:br/>
        <w:t>ଧ              ସେମାନଙ୍କୁ ଦଣ୍ଡ ଦେବାକୁ କାହାର ସାହସ ହେଉନାହିଁ । ପାପର ସୀମା ଅଛି । ସେମାନେ ଭଗବାନଙ୍କ</w:t>
        <w:br/>
        <w:t>ଆଖରେ ବେଶିଦିନ NS ଦେଇ ପାରିବେ ନାହିଁ |</w:t>
        <w:br/>
        <w:t>ପ୍ରତିଦିନ ଯେତେବେଳେ ଆମ୍ଭେମାନେ ଖାଦ୍ୟ ପଦାର୍ଥରେ କିଛି ନା କିଛି ବିଷ diag, Aq</w:t>
        <w:br/>
        <w:t>ଶରୀରରେ ବଞ୍ଚୁରହିବାକୁ ହେଲେ ପ୍ରକୃତିର ଦାନ ଉପରେ ନିର୍ଭର କରିବାକୁ ହେବ । ପ୍ରକୃତିର</w:t>
        <w:br/>
        <w:t>ଦୋକାନ ବଜାରରେ (ଏ ଦୋକାନ କୋଠାଘର ନୁହେଁ), ଅର୍ଥାତ୍‌ ବାଡ଼ି ବଗିଚା ଏବଂ ଜଙ୍ଗଲରେ</w:t>
        <w:br/>
        <w:t>ଯେଉଁ ଫଳମୂଳ ଅଛି ସେଥୁରେ ଅଣୁମାତ୍ର ନକଲି ପଦାର୍ଥ ନାହିଁ ଯାହାକି ସ୍ଵାସ୍ଥ୍ୟ ge zeae |</w:t>
        <w:br/>
        <w:t>ଆମ୍ଭମାନଙ୍କ ଦୈନନ୍ଦିନ ଖାଦ୍ୟରେ ଛ'ଟି ରସ (AYA, Ze, ଲବଣ, କଟୁ, OB, କଷାୟ)</w:t>
        <w:br/>
        <w:t>ରହିବା ଉଚିତ୍‌ । ଫଳରେ ସେ ସବୁ ରସ ଉପଯୁକ୍ତ ପରିମାଣରେ ଅଛି | ହରିଡ଼ାରେ ୫ଟି ରସ ଅଛି</w:t>
        <w:br/>
        <w:t>(ଲବଣ ରସ ନାହିଁ), ରସୁଣରେ ୫ଟି ରସ ଅଛି (ଅମ୍ଳ ରସ ନାହିଁ) | ଶରୀରର ପ୍ରତ୍ୟେକ ଅଙ୍ଗର</w:t>
        <w:br/>
        <w:t>ପୁଷ୍ଟି ସାଧନ ପାଇଁ ଭିନ୍ନ ଭିନ୍ନ ଫଳର ବ୍ୟବସ୍ଥା ଅଛି ।</w:t>
        <w:br/>
        <w:t>ମସ୍ତିଷ୍ଟ ରୋଗ:</w:t>
        <w:br/>
        <w:t>ଯେଉଁ ଫଳରେ ଫସ୍‌ଫସରସ୍‌ ମାତ୍ରା ବେଶି ଅଛି ସେହି aw AGA ପୁଷ୍ଟି କରେ ଏବଂ</w:t>
        <w:br/>
        <w:t>ମସ୍ତିଷ୍କର ଦୁର୍ବଳତା ଦୂର କରେ | ସେଓ, କାବୁଲି ବାଦାମ୍‌, ଡ଼ିମିରୀ, ଅଙ୍ଗୁର, ଖଜୁରୀ, କିସ୍‌ମିସ୍‌,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୨୬ /                         ALQP CHING GOI aleY</w:t>
        <w:br/>
        <w:t>କଦଳୀ, AGM, କମଳାରେ ଯଥେଷ୍ଟ ପରିମାଣରେ aqaad ଅଛି | ଆଖରୁଟ ମଧ୍ଯ ada</w:t>
        <w:br/>
        <w:t>ଦୁର୍ବଳତା ଦୂର କରେ । ଡ଼ାକ୍ତର କବିରାଜମାନେ କୌଣସି ରୋଗର ଚିକିତ୍ସା କରିବା ସମୟରେ</w:t>
        <w:br/>
        <w:t>ସାଧାରଣତଃ ବାଲି, AIG, ପାଳୁଅ ଏବଂ ଲଘୁ ଆହାରର ବ୍ୟବସ୍ଥା କରନ୍ତି | ମସ୍ତିଷ୍କ ରୋଗର ଚିକିତ୍ସା</w:t>
        <w:br/>
        <w:t>କରୁଥୁବା ସମୟରେ ଉପରୋକ୍ତ ଫଳାହ୍ାର ବ୍ୟବସ୍ଥା କରିବ, କାରଣ ସେ ସବୁ ଫଳରେ ଫସ୍‌ଫରସ୍‌</w:t>
        <w:br/>
        <w:t>ଯଥେଷ୍ଟ ପରିମାଣରେ ଅଛି ଏବଂ ଫୂକ୍ଟୋଜ( ମଧୁର) ଯଥେଷ୍ଟ ପରିମାଣରେ ଥ୍ବବାରୁ ସହଜରେ ଜୀର୍ଣ୍ଣ</w:t>
        <w:br/>
        <w:t>ହୋଇଯାଏ | ଆଖରୁଟର ଆକାର ଠିକ୍‌ ମସ୍ତିଷ୍କର ଆକାର ପରି । ପ୍ରକୃତି (Nature) ର ନିର୍ଦ୍ଦେଶ ଯେ</w:t>
        <w:br/>
        <w:t>ମସ୍ତିଷ୍ଠ ରୋଗରେ ଆଖରୁଟ ଖାଇବ | ଆଖରୁଟ ଏବଂ ସେଓ ମସ୍ତିଷ୍କ ପୁଷ୍ଟି ପାଇଁ ସର୍ବୋତ୍କୃଷ୍ଟ ଫଳ |</w:t>
        <w:br/>
        <w:t>ପାଗଳାମି (Insanity) ଏବଂ ରକ୍ତ ଚାପ (High Bloodpressure) ମସ୍ରିଷ୍ର ପ୍ରଧାନ ରୋଗ |</w:t>
        <w:br/>
        <w:t>NGI BIS] AIGA ରକ୍ତ ସଞ୍ଚାଳନ ଠିକ୍‌ ଭାବରେ ନ ହେବାରୁ ମୁଣ୍ଡବ୍ୟଥା, ବଧ୍ଵରତା, ସାମାନ୍ୟ</w:t>
        <w:br/>
        <w:t>ପରିଶ୍ରମରେ Lig ଜାଲୁଜାଲୁଆ ଦିଶିବା, କାନ ଭୀ ଭୀ ହେବା ମଧ୍ଯ Ba Cale! |</w:t>
        <w:br/>
        <w:t>ଆଖରୁଟ ସେତେ ମିଷ୍ଠସ୍ଵାଦ ନୁହେଁ । ଆଖରୁଟ ସଙ୍ଗେ ମୁନାକ୍‌କା ( ବଡ଼ କିସ୍‌ମିସ୍‌) ବା</w:t>
        <w:br/>
        <w:t>କିସ୍‌ମିସ୍‌ ଖାଇଲେ ରୁଚିକର ହୁଏ ଏବଂ ସହଜରେ ଜୀର୍ଣ୍ଣ ହୁଏ ।</w:t>
        <w:br/>
        <w:t>ବାଦାମ ସହଜରେ ଜୀର୍ଣ୍ଣ ହୁଏ ନାହିଁ । ବାଦାମ ପ୍ରଥମେ ଅଳ୍ପମାତ୍ରାରେ ଖାଇବାକୁ ଆରମ୍ଭ</w:t>
        <w:br/>
        <w:t>କରିବ । ପ୍ରଥମ ସପ୍ତାହରେ ରାତିରେ ୩ଟି ବାଦାମ ପାଣିରେ ପକାଇ ସକାଳେ ନାଲିଚୋପା ବାହାର</w:t>
        <w:br/>
        <w:t>କରି ଦେଇ ଚନ୍ଦନପେଡ଼ି ବା ଚିକ୍‌କଣ ପଥରରେ ଘୋରି ବା ପଥର ଖଲରେ ଚିକ୍‌କଣ କରି ବାଟି</w:t>
        <w:br/>
        <w:t>ମିଶ୍ରି ସର୍ବତରେ ଖାଇବ | ଏହା ସଙ୍ଗେ ଅନ୍ୟ ଜଳଖୁୂଆ ଖାଇବ ନାହିଁ । ପ୍ରତି ସପ୍ତାହରେ ଗୋଟିଏ</w:t>
        <w:br/>
        <w:t>ଲେଖାଏଁ ବଢ଼ାଇ ମୋଟରେ ୭ଟି ପର୍ଯ୍ୟନ୍ତ ଖାଇବ |                                          |</w:t>
        <w:br/>
        <w:t>କିଛି ଦିନ ବାଦାମ ଖାଇ ଜୀର୍ଣ୍ଣଶକ୍ତି ତୀକ୍ଚଣ ହେଲା ପରେ ପ୍ରତିଦିନ ୫ଟି ବାଦାମ, ଗୋଟିଏ</w:t>
        <w:br/>
        <w:t>AA, ଗୋଟିଏ ଗୁଜୁରାତି ରାତିରେ କାଚପାତ୍ର ବା ପଥର ବାସନରେ ପାଣିରେ ବତୁରାଇ</w:t>
        <w:br/>
        <w:t>ସକାଳେ ଚୋପା Ke” HE ବାହାର କରିଦେଇ Gage କରି ଦାଟିବ, ଯେପରି ଲହୁଣୀ ପରି</w:t>
        <w:br/>
        <w:t>ହୋଇଯିବ । ସେଥିରେ ଚିନି ବା ମିଶ୍ରି ମିଶାଇ ଖାଇବ |</w:t>
        <w:br/>
        <w:t>ଅନ୍ୟପ୍ରକାର - ପୂର୍ବଦିନ ରାତିରେ ୫/ ୭ଟା ବାଦାମ ପାଣିରେ ବତୁରାଇ ସକାଳେ ବାଦାମରୁ</w:t>
        <w:br/>
        <w:t>ନାଲିଚୋପା ବାହାର କରିଦେଇ ଚିକ୍କଣ କରି ବାଟି, ପାଏ ବା ଅଧସେର ସିଝାଦୁଧ ( (ale! era</w:t>
        <w:br/>
        <w:t>କରିପାରିବ) ରେ ମିଶାଇ କିଛି ସମୟ ଅଗ୍ନିରେ ଫୁଟାଇ ଥଣ୍ଡା କରି ସେଥୁରେ ଦୁଇତୋଳା ଖାଣ୍ଟି ମହୁ</w:t>
        <w:br/>
        <w:t>ମିଶାଇ ଖାଇବ | ଶୀତ ଦିନରେ ଏହା ସଙ୍ଗେ ସାମାନ୍ୟ ମିଶ୍ରିଗୁଣ୍ଡ ମିଶାଇ ଖାଇବ | wel aa ଏବଂ            .</w:t>
        <w:br/>
        <w:t>ଶରୀରର ସମସ୍ତ ଅଙ୍ଗକୁ ବଳ ଦିଏ । ବିଶେଷତଃ ମୁଖର ସୌନ୍ଦର୍ଯ୍ୟ ବଢ଼ାଏ ।</w:t>
        <w:br/>
        <w:t>ବହୁତ ଦିନର ମୁଣ୍ଡ ବ୍ଯଥା:                                   .</w:t>
        <w:br/>
        <w:t>ପ୍ରତିଦିନ ସକାଳେ ଖାଲି ପେଟରେ ଗୋଟିଏ ବା ଦୁଇଟି ସେଓ ସାମାନ୍ୟ ଲୁଣ ସଙ୍ଗେ</w:t>
        <w:br/>
        <w:t>ଖାଇବ । କିଛି ଦିନ ଅଭ୍ୟାସ କରି ଖାଇଲେ ବହୁ ଦିନର ମୁଣ୍ଡବ୍ୟଥା ଭଲ ହୁଏ ।          .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କନ୍ଦ                     / ୨୭ /</w:t>
        <w:br/>
        <w:t>ଅଧା କପାଳି ମୁଣ୍ଚବ୍ଯଥା :</w:t>
        <w:br/>
        <w:t>ଏହି ରୋଗରେ ମୁଣ୍ଡର ଗୋଟେ ପାଖ ୯ ଡ଼ାହାଣ ବା ବାମପାଖ) QMO! ଓ Aig କାନରେ</w:t>
        <w:br/>
        <w:t>ଭୟଙ୍କର ଯନ୍ତ୍ରଣା ହୁଏ । ମୁଣ୍ଡ ଭିତରେ ହୃଞ୍ଚଜୁରେ ଫୋଡ଼ିଲା ପରି ବା କରତରେ କାଟିଲା ପରି ଯନ୍ତ୍ରଣା</w:t>
        <w:br/>
        <w:t>ହୁଏ। କିଛି ଦିନ ଅଭ୍ୟାସ କରି ଅଙ୍ଗୁର ବା କିସ୍‌ମିସ୍‌ ଖାଇଲେ ଜୀବନରେ ଆଉ ଏହି ଭୟଙ୍କର ରୋଗ</w:t>
        <w:br/>
        <w:t>ଭୋଗ କରିବ ନାହି ।</w:t>
        <w:br/>
        <w:t>ଅପସ୍କାର:                                                     `</w:t>
        <w:br/>
        <w:t>ଏକଛଟାଙ୍କି ଅଙ୍ଗୁର ରସ ଦିନକୁ NAA କରି ୨/୩ ମାସ ଖାଇଲେ ରୋଗମୁକ୍ତ ହେବ |</w:t>
        <w:br/>
        <w:t>ପାଗଳାମି :</w:t>
        <w:br/>
        <w:t xml:space="preserve">                 ୪୦ଟି କିସ୍‌ମିସ୍‌ ଅଥବା ୨୦ ଟି ମୁନ୍ନକ୍‌କା (ବଡ଼ କିସ୍‌ମିସ୍‌) ପରିଷ୍କାର କରି ଧୋଇ ଅଧପାଏ</w:t>
        <w:br/>
        <w:t>ଗୋଲାପ ଜଳରେ ରାତିରେ ଗୋଟିଏ କାଚପାତ୍ରରେ ବା ପଥର ବାସନରେ ଘୋଡ଼ାଇ AGE |</w:t>
        <w:br/>
        <w:t>ସକାଳେ ସେ କିସ୍‌ମିସ୍‌ ବା ମୁନ୍ନକ୍‌କାକୁ ଗୋଟିଏ ଗୋଟିଏ କରି ଚୋବାଇ ଖାଇ ସେହି ଗୋଲାପ</w:t>
        <w:br/>
        <w:t>ଜଳକୁ ପିଇବ | ଗୋଲାପ ଜଳରେ ଚିନି ବା ମିଶ୍ରି ମିଶାଇ ପିଇଲେ ତୃପ୍ତିକର ହୁଏ | ଏହିପରି</w:t>
        <w:br/>
        <w:t>ଏକମାସ ଖାଇଲେ ରୋଗମୁକ୍ତ ହେବ ।</w:t>
        <w:br/>
        <w:t>ରାତ୍ରିରେ ନିଦ୍ରା ଅବସ୍କାରେ ଯେଉଁମାନେ ଘରୁ ବାହାରିଯାଇ ବୁଲନ୍ତି:</w:t>
        <w:br/>
        <w:t>୨/୩ଟା ଖଟା ସେଓ ରାତିରେ ପାଣିରେ ବତୁରାଇ ସକାଳେ SAME କରି ବାଟି ଖାଇବ |</w:t>
        <w:br/>
        <w:t>କିଛି ଦିନ ଅଭ୍ୟାସ କରି ଖାଇଲେ ରୋଗମୁକ୍ତ ହେବ ।</w:t>
        <w:br/>
        <w:t>ସର୍ବଦା ଶୀତବୋଧ ହେଲେ:</w:t>
        <w:br/>
        <w:t>କିସ୍‌ମିସ୍‌କୁ (ଯେତେ ଜୀର୍ଣ୍ଣ କରିବ) କଞ୍ଚାଦୁଧରେ କିଛି ସମୟ ad ତା ପରେ ଅଗ୍ନିରେ</w:t>
        <w:br/>
        <w:t>ଫୁଟାଇ ଖାଇବ ।</w:t>
        <w:br/>
        <w:t>dag ମୁଣ୍ଢବ୍ୟଥା :</w:t>
        <w:br/>
        <w:t>ଏକ କପ ଚା ବା କଫିରେ ଫାଳେ କାଗେଳଜି ଲେମ୍ବୁରସ ମିଶାଇ ପିଇଲେ ପିଉ୍ଜ ମୁଣ୍ଡବ୍ୟଥା</w:t>
        <w:br/>
        <w:t>ଶାନ୍ତ ହୁଏ । ଦିନକୁ ୩ କପ୍‌ ପିଇବ |</w:t>
        <w:br/>
        <w:t>ଚକ୍ଷୁ ରୋଗ:</w:t>
        <w:br/>
        <w:t>ଟକ୍ଷୁରୋଗରେ କାବୁଲି ବାଦାମ ଉକ୍କୁଷ୍ଟ ଫଳ | ଏହୀ ପ୍ରକୃତିର ନିର୍ଦ୍ଦେଶ Glad ବାଦାମର</w:t>
        <w:br/>
        <w:t>ଆକାର ଠିକ୍‌ ଚକ୍ଷୁର ଆକାର ପରି | ଏହା ବାଦ୍‌ ମନ୍ଥିଷ୍କ ପୁଷ୍ଟି ପାଇଁ ଯେଉଁ ଫଳ ଖାଇବାକୁ ଲେଖାଅଛି</w:t>
        <w:br/>
        <w:t>ସେ ସବୁ ମଧ୍ଯ ବିଶେଷ ହିତକର । କାରଣ ମସ୍ତିଷ୍କ ଠିକ୍‌ ରହିଲେ ଚକ୍ଷୁରୋଗ ହୁଏ ନାହି । କେତେକ</w:t>
        <w:br/>
        <w:t>ଲୋକ କହନ୍ତି, ମୁଣ୍ଡ ଯଦି ବଥାଉଛି ତାହା ଚକ୍ଷୁଦୋଷରୁ, ଅତଏବ ଚଷମା ପିନ୍ଧ । ଚଷମା ପିନ୍ଧା</w:t>
        <w:br/>
        <w:t>।          ହେଲା କିନ୍ତୁ ମୁଣ୍ଡବ୍ୟଥା ତ ଗଲାନାହି । ଚଷମା ଚକ୍ଷୁରୋଗ ବା ମୁଣ୍ଡରୋଗର ପ୍ରତିକାର ନୁହେଁ ଏହା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୨୮/                     LEQO CMNWH ତନୟ REI                                       ¦</w:t>
        <w:br/>
        <w:t>ଛୋଟାକୁ ବାଡ଼ି ଧରାଇବା କଥା । ବାଡ଼ି ଧରିଲେ ଛୋଟା ଚାଲିପାରିବ ସିନା, ତାର ଛୋଟା ଗୋଡ଼ଟା</w:t>
        <w:br/>
        <w:t>ତ ଭଲ ଗୋଡ଼ପରି ହୋଇଯିବ ନାହି | ଅଙ୍ଗୁର, କଦଳୀ, ଅମୃତଭଣ୍ଡା, ଗାଜର ଏବଂ ଅଁଳାରେ</w:t>
        <w:br/>
        <w:t>ବିଶେଷ ପରିମାଣରେ ଭିଟାମିନ୍‌ “ ସି” ଥୁବାରୁ ଚକ୍ଷୁପତି ହିତକର | ଏହା ବାଦ୍‌ ମୂଳା, ତରଭୁଜ,</w:t>
        <w:br/>
        <w:t>ARH ପ୍ରଭୂତିରେ ନାନାପ୍ରକାର ଲବଣ ଥୁବାରୁ ଚକ୍ଷୁପ୍ରତି ହିତକର | ପିଆଜ ମଧ୍ଯ ଚକ୍ଷୁପ୍ରତି ହିତକର |</w:t>
        <w:br/>
        <w:t>ଚଷମା ବ୍ଯବହାର କରିବାକୁ ହେବ ନାହିଁ :</w:t>
        <w:br/>
        <w:br/>
        <w:t>ସକାଳେ କାବୁଲି ବାଦାମ୍‌ ୫/୭ ଟା ପାଣିରେ ବତୁରାଇ ରାତିରେ ସେଥୁରେ ସୌଫ ଅଧତୋଳା</w:t>
        <w:br/>
        <w:t>ଏବଂ ମିଶ୍ରି ଦୁଇତୋଳା ମିଶାଇ ଦୁଧ ସଙ୍ଗେ ରାତିରେ ଖାଇବ । ଖାଇବା ପରେ ପାଣି ପିଇବ ନାହି ।</w:t>
        <w:br/>
        <w:t>ଏହା ହେଲା ରାତ୍ରି ଭୋଜନ, ଆଉ କିଛି ଖାଇବ ନାହି | ଏହିପରି ୨୮୩ମାସ ଖାଇଲେ ଚଷମା</w:t>
        <w:br/>
        <w:t>ବ୍ୟବହାର କରିବାକୁ ହେବ ନାହି |</w:t>
        <w:br/>
        <w:br/>
        <w:t>ପ୍ରସ୍ତୁତ ବିଧ୍ଧ - ସୌଫକୁ ପରିଷ୍କାର କରି ଧୋଇ ମିଶ୍ରି ସଙ୍ଗରେ ମିଶାଇ ଚିକ୍‌କଣ କରି</w:t>
        <w:br/>
        <w:t>ବାଟିବ । ବାଦାମକୁ ଅଲଗା କରି ଚିକ୍‌କଣ କରି ବାଟିବ । ତାଂପରେ ଏକତ୍ର କରି ଦୁଧ ସଙ୍ଗେ</w:t>
        <w:br/>
        <w:t>( ଯେତେ ଦୁଧ ଜୀର୍ଣ୍ଣ କରିପାରିବ) ମିଶାଇ ଖାଇବ ।</w:t>
        <w:br/>
        <w:t>ଆଝାରୁ ପାଣି ବୋହିଲେ:</w:t>
        <w:br/>
        <w:br/>
        <w:t>ସାଧାରଣତଃ ମମ୍ତିଷ୍କ ଦୁର୍ବଳତାରୁ ଆଖୁରୁ ପାଣି ବୁହେ । ପ୍ରତିଦିନ କାବୁଲି ବାଦାମ ୨/୪ଟା</w:t>
        <w:br/>
        <w:t>ଚୋବାଇ କରି ଖାଇବ । କିଛି ଦିନ ଅଭ୍ୟାସ କରି ଖାଇଲେ ରୋଗମୁକ୍ତ ହେବ ।</w:t>
        <w:br/>
        <w:t>ନାକରୁ ରକ୍ତ ପଡ଼ିଲେ:</w:t>
        <w:br/>
        <w:br/>
        <w:t>ପାଚିଲା ଅଂଳାକୁ ଛେଚି ପରିଷ୍କାର କନାରେ ଛାଣି ସେହି ରସରୁ ଅଧଚାମଚ ଲେଖାଏଁ ଦୁଇ</w:t>
        <w:br/>
        <w:t>ନାକ ପୁଡ଼ାରେ ପକାଇବ ଯେପରିକି ସେ ରସ ପେଟ ଭିତରକୁ ଯିବ | Gda ଦ୍ଵାରା Fie ଭିତରକୁ</w:t>
        <w:br/>
        <w:t>ଦେଲେ ସୁବିଧାରେ ଯାଏ । ପ୍ରତି ୧୫ ଦିନରେ ଥରେ ଲେଖାଏ ହେଲେ ୪/୫ ଥରରେ ନାକରୁ</w:t>
        <w:br/>
        <w:t>ରକ୍ତ AGS] ବନ୍ଦ ହୋଇଯିବ | ଏହି ୩୍ଚଷଧ ନାକରେ ପକାଉଥ୍ବବା ସମୟରେ ଦୁଇହାତର ବାହାକୁ</w:t>
        <w:br/>
        <w:t>କନାଧଡ଼ିରେ ବା କୌଣସି ଫିତାରେ ଟାଣକରି ବାନ୍ଧି QUO | ଏକଘଣ୍ଟା ପରେ ବନ୍ଧା ଫିଟାଇଦେବ |</w:t>
        <w:br/>
        <w:t>ପାଣି ସିଙ୍ଗଡ଼ା ଖାଇବାକୁ ଦେବ । ପାଣିସିଙ୍ଗଡ଼ୀ ନ ମିଳିଲେ କେବଳ ଉପରୋକ୍ତ ପ୍ରୟୋଗରେ</w:t>
        <w:br/>
        <w:t>ରୋଗମୁକ୍ତ ହେବ । ଅଂଳା ନ ମିଳିଲେ କାଗେଜି ଲେମ୍ବୁ ରସ ଉପରୋକ୍ତ ଭାବରେ ଦେବ ।</w:t>
        <w:br/>
        <w:t>ମୁହଁ ଗନ୍ଧାଇଲେ:</w:t>
        <w:br/>
        <w:br/>
        <w:t>କେତେକ ଲୋକଙ୍କର ମୁହଁରୁ ଏପରି ଗନ୍ଧ ବାହାରେ ଯେ ପାଖରେ ରହି କଥାବାର୍ଭା ହେବାକୁ</w:t>
        <w:br/>
        <w:t>Ell ଲାଗେ | କାଗେଜି ଲେମ୍ବୁ ରସ ଏକଭାଗ, ଗୋଲାପ ଜଳ ଦୁଇ ଭୀଗ ଏକତ୍ର ମିଶାଇ ପାଟିରେ</w:t>
        <w:br/>
        <w:t>ରଖ ଅନ୍ତତଃ ୫ ମିନିଟ୍‌ କୁଳୁକୁଞ୍ଚା କରିବ । ସକାଳେ ଓ ସନ୍ଧ୍ୟାରେ ଦିନକୁ ୨ ଥର କିଛି ଦିନ ଅଭ୍ୟାସ</w:t>
        <w:br/>
        <w:t>କରି କୁଲଳୁକୁଞ୍ଚା କଲେ ମୁହଁର ଦୁର୍ଗନ୍ଧ ନାଶ ହେବା ସଂଗେ ସଂଗେ ଦାନ୍ତ ସଫା ରହିବ ଏବଂ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ନ୍ନ କଳକ                    / ୨୯/</w:t>
        <w:br/>
        <w:t>୬       ଦାନ୍ତମୂଳର ଘା ପ୍ରଭୂତି ଏପରିକି ପାୟୋରିଆ ରୋଗର ପ୍ରଥମ ଅବସ୍ଥାରେ ମଧ୍ଯ ବିଶେଷ ଉପକାର</w:t>
        <w:br/>
        <w:t>୧      ମିଳିବ ।</w:t>
        <w:br/>
        <w:t>` ¦    ଦାନ୍ତକୁ ମୁକ୍ତାପରି ସଫା କରିବାକୁ:</w:t>
        <w:br/>
        <w:t>ଚା          ପ୍ରତିଦିନ ଦାନ୍ତ ଘଷିଲାବେଳେ ଫାଳେ କାଗେକି ଲେମ୍ବୁ ଘଷିଲେ ଦାନ୍ତ ମୁକ୍ତା ପରି ସଫା</w:t>
        <w:br/>
        <w:t>`         ରହେ।</w:t>
        <w:br/>
        <w:t>¦      ଦାନ୍ତମୂଳରୁ ରକ୍ତ ପଡ଼ିଲେ:</w:t>
        <w:br/>
        <w:t>ଯି  :            ଫାଳେ କାଗେକଜି ଲେମ୍ବୁ ସକାଳେ ଏବଂ ଫାଳେ ସନ୍ଧ୍ୟାରେ ଦାନ୍ତ ମୂଳେ AA | ଦିନରେ</w:t>
        <w:br/>
        <w:t>ଓ      ଏବଂ ରାତିରେ ଖାଇବାର NEA ପୂର୍ବରୁ ଗୋଟିଏ କାଗେଜି ଲେମ୍ବୁ ରସରେ ସାମାନ୍ୟ ଲୁଣ</w:t>
        <w:br/>
        <w:t>ଚ ମିଶାଇ ଅଥବା ଗୋଟିଏ କମଳାରସ ବା ସପୁରୀ (ଯେତେବେଳେ ଏହା ଭିତରୁ ଯାହା ମିଳିବ)</w:t>
        <w:br/>
        <w:t>: ¦       ଖାଇବ |</w:t>
        <w:br/>
        <w:t>|     ତଣ୍ଢି ଦରଜ ହୋଇ ଖାଇବା ପଦାର୍ଥ ଗିଳିବାରେ କଷ୍ଟ ହେଉଥଲେ:</w:t>
        <w:br/>
        <w:t>`           ଗୋଟିଏ କାଗେଜିଲେମ୍ବୁ ରସରେ ମହୁ ଏକ ଚାମଟ ମିଶାଇ ଚାଟିକରି ଦିନକୁ Tren</w:t>
        <w:br/>
        <w:t>`         ଖାଇବ ।</w:t>
        <w:br/>
        <w:t>ଗୋଟିଏ କାଗେଜି ଲେମ୍ବୁ ରସରେ ଅଧପାଏ ଉସୁମପାଣି ମିଶାଇ କୁଳୁକୁଞ୍ଚା କରିବ | ଦିନକୁ</w:t>
        <w:br/>
        <w:t>B/D ଥର ଏହିପରି କଲେ ତଣ୍ଟି ଦରଜ ଭଲ ହେବ | ଏହି ରୋଗର ଅନ୍ୟ Gea ଅନୁଭୂତ</w:t>
        <w:br/>
        <w:t>.         ଯୋଗମାଳା ବା ସହଜ ଚିକିତ୍ସା ବହିରେ ଦେଖନ୍ତୁ |</w:t>
        <w:br/>
        <w:t>ଫ୍ରସ୍‌ଫୁସ୍‌ର ରୋଗ:</w:t>
        <w:br/>
        <w:t>ଫୁସ୍‌ଫୁସ୍‌ର ବିକୃତିରେ ଭୟଙ୍କର ରୋଗ ଏପରିକି ଯକ୍ଷ୍ମା ରୋଗ ମଧ୍ଯ ହୁଏ । ଏହି ରୋଗରେ</w:t>
        <w:br/>
        <w:t>:           ଅନ୍ୟ GI ଖାଉଥୁବା ସମୟରେ କଡ଼ AAA ଅଏଲ ଖାଇବାଜୁ ଉପଦେଶ ଦିଅନ୍ତି | କଡ଼ ଲିଭର</w:t>
        <w:br/>
        <w:t>¦             ଅଏଲ ଅପେକ୍ଷା ଅଲିଭ୍‌ ଅଏଲ ବହୁ ଗୁଣରେ AM ଖାଇବାକୁ ମଧ୍ଯ ରୁଚିକର | ଏହି ତେଲରେ AGI</w:t>
        <w:br/>
        <w:t>ଚର୍ବି ସହଜରେ ଜୀର୍ଣ୍ଣ ହୋଇ ଦେହର ବଳ QF କରେ | ଖାଲି ଅଲିଭ ଅଏଲ ଯେଉଁମାନଙ୍କର</w:t>
        <w:br/>
        <w:t xml:space="preserve">            ଖାଇବାକୁ ରୁଚି ହୁଏ ନାହି ସେମାନେ କମଳାଲେମ୍ବୁ ରସ ବା ଅନ୍ୟ ଫଳରସରେ ମିଶାଇ ଖାଇବେ |</w:t>
        <w:br/>
        <w:t>!      a ଏବଂ କଫ ରୋଗରେ:</w:t>
        <w:br/>
        <w:t>।          AF NE କଫରୋଗରେ ଗୋଟିଏ କମଳା ରସରେ ଦୁଇଚାମଟ ମହୁ. ମିଶାଇ ଦିନକୁ</w:t>
        <w:br/>
        <w:t>ଦୁଇଥର ଖାଇବ । ୨/୩ ଦିନରେ ରୋଗମୁକ୍ତ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୩୦ /                         QQ 6ୋଳନାଲ/ GOI ଲକ                                           |</w:t>
        <w:br/>
        <w:t>gdm କାଶ:                                                                         |</w:t>
        <w:br/>
        <w:t>ମିଠା ସେଓ ୨/୪ଟା ଦିନକୁ ଖାଇବ | lA ଏକ ସପ୍ତାହ ଖାଇଲେ ରୋଗମୁକ୍ତ ହେବ |</w:t>
        <w:br/>
        <w:t>ଶ୍ଵାସ:                                                                                  ଃ</w:t>
        <w:br/>
        <w:t>ଅଙ୍ଗୁର NE? GAM ACAI ପରିମାଣରେ ଖାଇଲେ କଫ ବାହାରି ପଡ଼ି ରୋଗର ଉପଶମ         ର</w:t>
        <w:br/>
        <w:t>ହୃଦ୍‌ରୋଗ:                                                                             ।</w:t>
        <w:br/>
        <w:t>ହୃଦ୍‌ରୋଗରେ ସେଓ ବା ସେଓଜାମ (apple jam), ସପୁରୀ, ଅଙ୍ଗୁର, କମଳା, ସୀତାଫଳ       |</w:t>
        <w:br/>
        <w:t>(ଆତ, ବଢ଼ିଆଳ), ଫାଲସା କୋଳି ବିଶେଷ ହିତକର | କାବୁଲି ବାଦାମ ଏବଂ ପଇଡ଼ ald      ।</w:t>
        <w:br/>
        <w:t>ହୃଦୟକୁ ବଳ ଦିଏ |                                                                        |</w:t>
        <w:br/>
        <w:t>ଅଁଳା SAEAITIER AGS Aaa | ଅଁଳା ଚୂର୍ଣ୍ଣ ସୁଂକି ଓଜନର ସକାଳେ ଓ ସନ୍ଧ୍ୟାରେ ମହୁ        |</w:t>
        <w:br/>
        <w:t>ସଙ୍ଗେ ଖାଇଲେ ବିଶେଷ ଉପକାର ହୁଏ । ଚ୍ୟବନପ୍ରାସରେ ଅଁଳା ଥୁବାରୁ Sacala age      |</w:t>
        <w:br/>
        <w:t>ଓଁଷଧ |                                     .</w:t>
        <w:br/>
        <w:t>ହୃଦୟ Gee (Palpitation of heart)                                                      |</w:t>
        <w:br/>
        <w:t>ହୃଦୟ ସ୍ପନ୍ଦନରେ ଅଙ୍ଗୁର ରସ ଖାଇଲେ ରୋଗର ଉପଶମ ହୁଏ |                             |</w:t>
        <w:br/>
        <w:t>ଉଦର ରୋଗ ବା ପାକସ୍କଳୀର ରୋଗ                                                |</w:t>
        <w:br/>
        <w:t>ଉଦର ରୋଗରେ କାଗେଜି ଲେମ୍ବୁ ରସ ସାଧାରଣତଃ ବ୍ୟବହାର କରିବ । କାରଣ EMA         |</w:t>
        <w:br/>
        <w:t>AMAA ପେଟ ଭିତରେ ଥ୍ବବା ବିଷାକ୍ତ କୀଟାଣୁମାନଙ୍କୁ ନଷ୍ଟ କରିଦିଏ |                               ।</w:t>
        <w:br/>
        <w:t>ପ୍ଲୀହା ଏବଂ ଯକୃତ ରୋଗ                                                             ।</w:t>
        <w:br/>
        <w:t>ଯକୃତ୍‌ ଏବଂ ପ୍ଲାହା ରୋଗରେ ବାଇଗଣ ବିଶେଷ ଉପକାରୀ | ବାଇଗଣ ଖାଇଲେ AGEL         |</w:t>
        <w:br/>
        <w:t>ANG! ପିତ୍ତ ଯାହାକି ଶରୀରର ଅନିଷ୍ଟ କରେ ତାହା ବାହାରିପଡ଼େ |                                   ।</w:t>
        <w:br/>
        <w:t>ଯକୃତ୍‌ ରୋଗରେ କଅଁଳ ବାଇଗଣକୁ ପୋଡ଼ି ସେଥୁରେ ଲୁଣ ଏବଂ ଗୋଲମରିଚ ଗୁଣ୍ଡ ଏବଂ</w:t>
        <w:br/>
        <w:t>ସାମାନ୍ୟ ଖାଣ୍ଡବ ସୋରିଷ ତେଲ ମିଶାଇ ଯଥେଷ୍ଟ ଖାଇବ | ଘିଅରେ ବା ତେଲରେ ଭାଜି କରି       ¦</w:t>
        <w:br/>
        <w:t>ଖାଇଲେ ବାଇଗଣର ଭିଟାମିନ୍‌ ନଷ୍ଟ ହୋଇଯାଏ । ରୋଗୀର ଆହାର କେବଳ ରୁଟି ଏବଂ ବାଇଗଣ            |</w:t>
        <w:br/>
        <w:t>ଭର୍ତା । ସୁସ୍ତ ଲୋକ କଅଁଳ କଞ୍ଚା ବାଇଗଣ ଖାଇଲେ କ୍ଷୁଧା ବୃଦ୍ଧି ହୁଏ । ଅନ୍ୟ ଫଳ ଭିତରେ କମଳା,            |</w:t>
        <w:br/>
        <w:t>ସପୁରୀ, CMA, ଅଙ୍ଗୁର, ଖଟା ସେଓ, ଆମ୍ବ, ଜାମୁକୋଳି, ବାଦାମ ଖାଇଲେ ଉପକାର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ଚନ୍ଦନ                       ines</w:t>
        <w:br/>
        <w:t>.       ବୂକକ୍‌ (Geet)</w:t>
        <w:br/>
        <w:br/>
        <w:t>QAR ରୋଗରେ ଆତ୍ମ, ପିସା, ବାଦାମ ଓ ଚିଲଗୋଜା, ତରଭୁଜ ଖାଇବ | ବୃକକ୍‌ (କିଢ଼୍‌ନି)ର</w:t>
        <w:br/>
        <w:t>ଆକାର ଆମ୍ମର ଆକାର ପରି | ଅତଏବ ପ୍ରକୃତିର ନିର୍ଦ୍ଦେଶ ଯେ, କିଡ଼୍‌ନି ରୋଗରେ ଆମ୍ବ ଖାଇଲେ `</w:t>
        <w:br/>
        <w:t>କିଡ଼୍‌ନିର ବିକୃତି ଦୂର ହୁଏ |</w:t>
        <w:br/>
        <w:t>ମୂତ୍ରାଶ୍ରୟ</w:t>
        <w:br/>
        <w:br/>
        <w:t>ମୂତ୍ରାଶୟ ରୋଗରେ ମୁନ୍ନକ୍କା (OG କିସ୍‌ମିସ୍‌) ଏବଂ ବେଲ |</w:t>
        <w:br/>
        <w:t>ଚୋପା ଚୋପା ପରିସ୍ରା ହେଉଥୁଲେ</w:t>
        <w:br/>
        <w:br/>
        <w:t>୩୮୪ ଟା ମୁନ୍ନକ୍‌କାର AR ବାହାର କରିଦେଇ ପ୍ରତ୍ୟେକ ମୁନ୍ନକ୍‌କା ଭିତରେ ଗୋଟିଏ ଲେଖାଏଁ</w:t>
        <w:br/>
        <w:br/>
        <w:t>।         ଗୋଲମରିଚ ପୁରାଇ ରାତିରେ ଶୋଇଲା ବେଳେ କିଛିଦିନ ଖାଇଲେ ରୋଗମୁକ୍ତ ହେବ ।</w:t>
        <w:br/>
        <w:t>ଉଦରୀ ରୋଗ</w:t>
        <w:br/>
        <w:br/>
        <w:t>ଉଦରୀ ରୋଗରେ ପାଚିଲା ଆମ୍ବ ଖାଇବ ।</w:t>
        <w:br/>
        <w:t>ଅର୍ଶ ରୋଗ</w:t>
        <w:br/>
        <w:br/>
        <w:t>ଅର୍ଶ ରୋଗରେ ଡ଼ିନ୍ନିଭୀ ଖାଇବ |</w:t>
        <w:br/>
        <w:t>ସକ୍ଷ୍ମା (ଟି.ବି.)                                                                  .</w:t>
        <w:br/>
        <w:br/>
        <w:t>ଯକ୍ଷ୍ମା ଗୋଟିଏ ସାଂଘାତିକ ରୋଗ | ଏହି ରୋଗରେ କୌଣସି Gay dlazel ସମୟରେ</w:t>
        <w:br/>
        <w:t>ନିମ୍ନଲିଖୂତ ପ୍ରୟୋଗ କରିବ ।</w:t>
        <w:br/>
        <w:br/>
        <w:t>ମହାକାଳ କନ୍ଦାକୁ ବାଟି ହାତ ଏବଂ ପାଦରେ ମାଲିସ୍‌ କରିବ । ପ୍ରାୟ ୧୫ ମିନିଟ୍‌ ପରେ</w:t>
        <w:br/>
        <w:t>ପାଟି ପିତା ଲାଗିବ | ପାଟି ପିତା ଲାଗିଲେ ଘଷିବା ବନ୍ଦ କରିବ | ହାତ, ପାଦଳୁ ଧୋଇବ ନାହି |</w:t>
        <w:br/>
        <w:t>ଶୁଖୁଗଲେ ୪ ଜଣ ଲୋକ ଦୁଲହାତ ଏବଂ ଦୁଲପାଦକୁ dial ଲୁଗା ବା କନାଦ୍ଵାରା ପ୍ରାୟ ଏକଘଣ୍ଟା</w:t>
        <w:br/>
        <w:t>ଏକ ସମୟରେ ଘଷିବେ । ଏହିପରି ୧ ୫ ଦିନ କଲେ ବହୁତ ଉପକାର ହୁଏ | ରୋଗର ପ୍ରଥମ</w:t>
        <w:br/>
        <w:t>ଅବସ୍ଥାରେ ରୋଗୀ ଭଗବାନଙ୍କ କୃପାରୁ ରୋଗମୁକ୍ତ ହୋଇପାରେ | ଏହି ରୋଗରେ ସୀତାଫଳ</w:t>
        <w:br/>
        <w:br/>
        <w:t>।            ଯଥେଷ୍ଟ ଖାଇବ ।</w:t>
        <w:br/>
        <w:t>ବାତ ରୋଗ ଏବଂ ଉପଦଂଶ</w:t>
        <w:br/>
        <w:t>ବାତ ଏବଂ ସିଫିଲସ୍‌ ରୋଗୀମାନେ ମହାକାଳ କନ୍ଦାକୁ ବାଟି ହାତ ଏବଂ ପାଦରେ Nad</w:t>
        <w:br/>
        <w:t>.        ପର୍ଯ୍ୟନ୍ତ ଲେପ ଦେବେ । ହାତ ପାଦ ଘଷିବା ଦରକାର ହୁଏ ନାହି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୩୨/                       ALAE CANINE GOI eet</w:t>
        <w:br/>
        <w:t>ନପୁଂସକତା                                                                            ।</w:t>
        <w:br/>
        <w:t>କେବଳ ଚିଲଗୋଜା ଏ ରୋଗର ସର୍ବୋଚ୍କୁଷ୍ଟ ଫଳ | ଏକମାସ ଏହି ଫଳ ଖାଇଲେ ରୋଗମୁକ୍ତ           .</w:t>
        <w:br/>
        <w:t>ହେବ | ଚିଲଗୋଜା ଫଳ ଦୋକାନରେ ବିକ୍ରୀ ହୁଏ |</w:t>
        <w:br/>
        <w:t>ଚିଲଗୋଜା ନ ମିଳିଲେ Asal ଫଳ ଭିତରେ ପିସ୍ତା ବାଦାମ ଏବଂ ଆଖରୁଟ, ଯେତିକି ଜୀର୍ଣ୍ତ           ଃ</w:t>
        <w:br/>
        <w:t>କରିପାରିବ ସେତିକି, ଖାଇବ | ବାଦାମର ଉପର ନାଲିଚୋପା କାଢ଼ିଦେଇ ଖାଇବ | ଅନ୍ୟ ଫଳ       ର</w:t>
        <w:br/>
        <w:t>ଭିତରେ ଆମ୍ବ, ଅଙ୍ଗୁର, ସେଓ, ଜାମୁ, କଦଳୀ ଖାଇବ | କଦଳୀ ଖାଲି ପେଟରେ ଖାଇବ ନାହିଁ |</w:t>
        <w:br/>
        <w:t>ଦୁଧ ଖାଇ ତାପରେ କଦଳୀ ଖାଇବ । ମିଠା ଆମ୍ବରସରେ ଦୁଇତୋଳା ମହୁ ମିଶାଇ ଖାଇବ |</w:t>
        <w:br/>
        <w:t>।      ପାଚିଲା ବରଫଳଗୁଡ଼ିଏ ଗଛରୁ ତୋଳିକରି ଆଣିବ । ତଳେ ଥୋଇବ ନାହିଁ ଜି ତଳେ          |</w:t>
        <w:br/>
        <w:t>. ପଡ଼ିଥୁବା ଫଳ ଆଣିବ ନାହିଁ । ଲୁଗାରେ ଶୁଖାଇବ ¦ ଲୁଗା ମାଟି ଉପରେ ଲାଗିବ ନାହିଁ । ଶୁଖୂଗଲେ         ।</w:t>
        <w:br/>
        <w:t>ପଥର ସଶିଳରେ ଗୁଣ୍ଡ କରିବ | ଲୁହା ଲାଗିବ ନାହିଁ |                                                |</w:t>
        <w:br/>
        <w:t>ଗୁଣ୍ଡକୁ କନାରେ ଛାଣି ସମ ପରିମାଣରେ ଚିନି ମିଶାଇ dea ade | ପ୍ରତିଦିନ ସକାଳେ</w:t>
        <w:br/>
        <w:t>ଓ ସନ୍ଧ୍ୟାରେ ଅଧତୋଳା ଲେଖାଏଁ ଉଷୁମ୍‌ ଦୁଧ ସଙ୍ଗେ ଖାଇବ । ଏହା ନପୁଂସକ ରୋଗର ବିନା        |</w:t>
        <w:br/>
        <w:t>ଅର୍ଥବ୍ୟୟରେ IG AEA Ga | ବିଶେଷତଃ ଯେଉଁମାନଙ୍କର ସନ୍ତାନ ହେଉନାହିଁ ସେମାନେ ୩୮</w:t>
        <w:br/>
        <w:t>୪ ମାସ ଖାଇଲେ ନିଶ୍ଚୟ ପୁତ୍ରସନ୍ତାନ ଲାଭ କରିବେ । ସ୍ଵାମୀ ଏବଂ ସ୍ତ୍ରୀ ଉଭୟେ ଖାଇବେ ।               |</w:t>
        <w:br/>
        <w:t>ଆମ୍ଭମାନଙ୍କର ସ୍ଵାସ୍ଥ୍ୟ» ବଳ ଏବଂ ଶାରୀରିକ ବିକାଶ ପାଇଁ AS ପ୍ରକାର ରାସାୟନିକ ଉପାଦାନ           ।</w:t>
        <w:br/>
        <w:t>ଏବଂ ଖାଦ୍ୟପ୍ରାଣ ( ଭିଟାମିନ୍‌) ଦୁଧରେ ପ୍ରଚୁର ପରିମାଣରେ ଅଛି । ସ୍ଵାସ୍ଥ୍ୟ, ସୌନ୍ଦର୍ଯ୍ୟ ଏବଂ          |</w:t>
        <w:br/>
        <w:t>ଦୀର୍ଘାୟୁ ହେବା ପାଇଁ QUOIQ ବଳି କରି ଆଉ କୌଣସି ପଦାର୍ଥ ନାହିଁ । ଆମ୍ଭେମାନେ ଜନ୍ମ ହେବା          |</w:t>
        <w:br/>
        <w:t>ପୂର୍ବରୁ ଭଗବାନ ମାଂର ସ୍ତନରେ GA ଦେଇଥାନ୍ତି | ଜନ୍ମ ହେବା ଦିନ ଠାରୁ ପ୍ରାୟ ଏକ ବର୍ଷ ପର୍ଯ୍ୟନ୍ତ           |</w:t>
        <w:br/>
        <w:t>କେବଳ ମା'ର ସ୍ତନ ଦୁଧରେ ଆମ୍ଭମାନଙ୍କର ଶରୀର ଗଠନ ଏବଂ ବୃଦି ହୁଏ | ମା” ଦୁଧ ଛାଡ଼ି        |</w:t>
        <w:br/>
        <w:t>ଆମ୍ଭେମାନେ ଗୋମାତାର ଦୁଧ ଖାଉଁ । ଖାଦ୍ୟ ସଙ୍ଗେ ଦୁଧ ନଥ୍ଲେ ପୂର୍ଣ୍ର ସ୍ଵାସ୍ଥ୍ୟ ଲାଭ ହୁଏ ନାହିଁ |         ।</w:t>
        <w:br/>
        <w:t>NGAI’ ମାଂସ ଏବଂ NS! ଅଣ୍ଡାରେ ଯେଉଁ ସାର ଅଛି କେବଳ ଅଧସେର ଦୁଧରେ ତା ଠାରୁ ବେଶି            |</w:t>
        <w:br/>
        <w:t>ଅଛି । ସମସ୍ତଙ୍କର ପ୍ରତିଦିନ ଅନ୍ତତଃ ଅଧସେର ଦୁଧ ପିଇବା ଉଚିତ୍‌ | ଆମ୍ଭେମାନେ ଯେଉଁ ଖାଦ୍ୟ         |</w:t>
        <w:br/>
        <w:t>GIA ତାହା ପାକସ୍ଥଳୀରେ ଜୀର୍ଣ୍ଣ ହୋଇ ରସ, AAQ AB, ରକ୍ତରୁ ମାଂସ, ମାଂସରୁ ଅସୁ, ଅସୁରୁ         ¦</w:t>
        <w:br/>
        <w:t>ମଜ୍ଜା, ମଜାରୁ ଶୁକ୍ର ଏବଂ qaq Be(Electrcity) ତିଆରି ହୁଏ | ଏହି ଖାଦ୍ୟ ପାକସୁଳୀରେ ଜୀର୍ଣ୍ର          |</w:t>
        <w:br/>
        <w:t>ହେଲା ପରେ ଅଧ୍ଵକାଂଶ ମଳ ରୂପରେ ବାହାରି AN କିନ୍ତୁ ଦୁଧ ସହଜରେ ଜୀର୍ଣ୍ଣ ହେଉଥୁବାରୁ</w:t>
        <w:br/>
        <w:t>ଏହାର ଅତି କମ ଅଂଶ ମଳ ରୂପରେ ବାହାରି ଯାଏ । ବାଳକ, ଯୁବକ ଏବଂ ବୃଦ୍ଧ ସମସ୍ତଙ୍କ ପକ୍ଷରେ             ¦</w:t>
        <w:br/>
        <w:t>ଦୁଧ ହିତକର ଖାଦ୍ୟ | ସାଧାରଣତଃ ସକଳ ପ୍ରକାର ଦୁଧ ପ୍ରାଣଧାରକ, ବଳକାରକ, ଆୟୁ, ମେଧା</w:t>
        <w:br/>
        <w:t>BW ବୃଦ୍ଧିକାରକ, ନିଦ୍ରାକାରକ ଏବଂ ତ୍ରିଦୋଷ ନାଶକ | GU, ପଞ୍ଚାମୃତ ଭିତରୁ ଗୋଟିଏ</w:t>
        <w:br/>
        <w:t>ଅମ୍ପତ । ଦୁଧ, ଦହି, ଘିଅ, ମହୁ, ସମଭାଗ ଏକତ୍ର କଲେ ପଞ୍ଚାମୂତ ହୁଏ | ଆୟୁର୍ବେଦରେ ଯେତେ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                           / ୩୩ /       -</w:t>
        <w:br/>
        <w:t>ରସାୟନ ଅଛି, ତା ଭିତରୁ ପଞ୍ଚାମୃତ ସହଜଲଭ୍ୟ ଏବଂ ସ୍ଵଳ୍ପବ୍ୟୟରେ ଅତି ଉତ୍କୃଷ୍ଟ ରସାୟନ | ଯେଉଁ</w:t>
        <w:br/>
        <w:t>AM ଦ୍ଵାରା ଶରୀରର AGMA ନଷ୍ଟ ହୁଏ, ବଳବୀର୍ଯ୍ୟ ବୃଦ୍ଧିହୁଏ, ବାର୍ଦିକ୍ଯ ନିବାରିତ ହୁଏ ଏବଂ</w:t>
        <w:br/>
        <w:t>ବୟସ୍ତମ୍ଭନ ଓ ଦୀର୍ଘଜୀବନ ଲାଭ ହୁଏ, ତାକୁ ରସାୟନ କହନ୍ତି | ପଞ୍ଚାମୂତ ଖାଇବାକୁ ହେଲେ</w:t>
        <w:br/>
        <w:t>.         ସମଭାଗ ପାଣି ମିଶାଇବାକୁ ହେବ । ହିନ୍ଦୁମାନଙ୍କର ନିତ୍ୟକର୍ମ ମଧ୍ଯରେ ସ୍ଵର୍ଣ୍ଣ ବା ରୌପ୍ୟ ନିର୍ମିତ</w:t>
        <w:br/>
        <w:t>AAU ଦେବତାର ପ୍ରତିମାକୁ ପ୍ରତିଦିନ ପଞ୍ଚାମ୍ୂପତରେ ସ୍କାନ କରାଲ ଆୟୁ ଏବଂ ଆରୋଗ୍ୟ ନିମନ୍ତ</w:t>
        <w:br/>
        <w:t>ଦେବତାର ଚରଣାମୂତ ରୁପରେ, ଏହି ପଞ୍ଚାମୃତ ପାନ କରିବାର ବିଧୂ ଅଛି | ପଞ୍ଚାମୃତ ପାନ କରିବା</w:t>
        <w:br/>
        <w:t>ସମୟରେ ନିମ୍ବଲିଖ୍ବତ ମନ୍ତ୍ର ପାଠ କରିବା ସ୍ଵାସ୍ଥ୍ୟ ରକ୍ଷା ପାଇଁ ଏହା ବଡ଼ ସୁନ୍ଦର ନିୟମ । ଦ୍ରବ୍ୟ ଶକ୍ତି</w:t>
        <w:br/>
        <w:t>ସହିତ ଇଚ୍ଛାଶକ୍ତିର ଏହା ବଡ଼ ଅଭୁତ ଯୋଗ ।</w:t>
        <w:br/>
        <w:t>“ଅକାଳମୃତ୍ୟୁହରଣଂ ASI ନିବାରଣଂ</w:t>
        <w:br/>
        <w:t>ଦେବସ୍କାନାମ୍ପୃତଂ ପୀତ୍ଵା ଶିରସା ଧାରୟାମ୍ୟହଂ ।”</w:t>
        <w:br/>
        <w:t>ଦୁଧ ଭିତରେ ଗାଭ ଦୁଧ ଶ୍ରେଷ୍ଠ GIA ଦୁଧ ଅଭାବରେ ଛେଳି ଦୁଧ, ଛେଳି ଦୁଧ ଅଭାବରେ</w:t>
        <w:br/>
        <w:t>ମଇଁଷି ଦୁଧ ଖାଇବା ଉଚିତ୍‌ । ସକଳ ଜୀବର ଦୁଧ ସଦ୍ୟ ପ୍ରସବ ପରେ ଏବଂ ବହୁ କାଳ ପରେ</w:t>
        <w:br/>
        <w:t>ନାନା ଦୋଷ ଜନକ ହୁଏ । ସେଥୁପାଇଁ ଗାଭ ଜନ୍ମ କଲା ଦିନଠାରୁ ୨୧ ଦିନ ପରେ ତାର ଦୁଧ</w:t>
        <w:br/>
        <w:t>ବ୍ୟବହାର କରିବ । ପ୍ରସବର ୩/୪ ଦିନ ପରେ ମାଂ ମାନେ ପିଲାଙ୍କୁ ସ୍ତନ ଦୁଧ Gas | ଗର୍ଭିଣୀର</w:t>
        <w:br/>
        <w:t>`          ଦୁଧ ବିଶେଷ ଅପକାରକ । ଗର୍ଭିଣୀର ଦୁଧ ଖାଇ ପିଲାମାନଙ୍କର AR (Dispepsia) ରୋଗ</w:t>
        <w:br/>
        <w:t>ହୁଏ | ମଳେଇ GAA GA (ଯେଉଁ ଗାଭର ପିଲା ମରି ଯାଇଥାଏ) ତ୍ରିଦୋଷବର୍ଦିକ ଏବଂ ନାନା</w:t>
        <w:br/>
        <w:t>ରୋଗଜନକ । ଏହି ଦୁଧ ପିଲାଙ୍କୁ ପିଆଲଲେ ସେମାନଙ୍କର ଯକୃତ ନଷ୍ଟ ହୋଇ ପ୍ରାଣନାଶ ହୁଏ |</w:t>
        <w:br/>
        <w:t>କାଳି ଗାଛର ଦୁଧ ଅତିଶୟ ହିତକର ଓ ବାତନାଶକ । ନାଲି ଗାଭର ଦୁଧ ବାତନାଶକ | ଦୋରଙ୍ଗା</w:t>
        <w:br/>
        <w:t>GAR ଦୁଧ ବାତପିତ୍ତନାଶକ | ଧଳା MRA ଦୁଧ କଫକାରକ ଏବଂ ଗୁରୁପାକ । ଦୁଧକୁ ବେଶି</w:t>
        <w:br/>
        <w:t>ସିଝାଇ ରାବିଡ଼ି କରି ଖାଇଲେ ସହଜରେ ଜୀର୍ଣ୍ଣ ହୁଏ ନାହିଁ। କେବଳ ଏକ ଉତୁରା ଆସିଲା ପରେ</w:t>
        <w:br/>
        <w:t>ସାମାନ୍ୟ ଚିନି ମିଶାଇ ଖାଇଲେ ସହଜରେ ଜୀର୍ଣ୍ଣ ହୁଏ । ଦୁଧକୁ ୧୫ ମିନିଟ୍‌ ସିଝାଇଲେ ଯଥେଷ୍ଠ ।</w:t>
        <w:br/>
        <w:t>ଥରେ ସିଝି ସାରିଲା ପରେ ଅଳ୍ପ ଉଷୁମ ଥାଉ ଥାଉ ପିଇବ | ଥଣ୍ଡା ହୋଇଗଲେ ସେହି ଥଣ୍ଡା ଦୁଧ</w:t>
        <w:br/>
        <w:t>ପିଇବ ସିନା ପୁଣି ଥରେ ଗରମ କଲେ ଦୁଧରେ ଖାଦ୍ୟପ୍ରାଣ ( ଭିଟାମିନ୍‌) ନଷ୍ଟ ହୋଇଯାଏ । କଞ୍ଚା</w:t>
        <w:br/>
        <w:t>ଦୁଧ ଖୋଲା ପାତ୍ରରେ ରଖ ଦୁର୍ଗନ୍ଧ ଯାଗାରେ ବା ରୋଗୀର ଘରେ ରଖୁଲେ ସେହି ଯାଗାର ରୋଗର</w:t>
        <w:br/>
        <w:t>ଜୀବାଣୁ ସବୁ ସେହି ଦୁଧକୁ ଚାଲିଆସନ୍ତି । ଦୁଧକୁ ଦହି ପାଖରେ AEM GU BAAN, କାରଣ</w:t>
        <w:br/>
        <w:t>ଦହି ଦେହର ଜୀବାଣୁ ଦୁଧ ଦେହକୁ ଚାଲି ଆସନ୍ତି । ତମ୍ବା କି ପିତଳ ପାତ୍ରରେ ଦୁଧ ରଖୁବା ଉଚିତ</w:t>
        <w:br/>
        <w:t>ନୁହେଁ । ମାଟି ପାତ୍ରରେ ବା ଲୁହା କରାଇରେ ଦୁଧ ସିଝାଇବା ଉଚିତ୍‌ । ଦୁଧ ସିଝାଇବା ସମୟରେ</w:t>
        <w:br/>
        <w:t>ଚତୁର୍ଥାଂଶ ପାଣି ମିଶାଇ ସିଝାଇବ | ବେଶି ସିଝାଇବ ନାହିଁ । ବେଶି ସିଝାଇବା ଦ୍ଵାରା ଦୁଧରେ ଥବା</w:t>
        <w:br/>
        <w:t>ଖାଦ୍ୟପ୍ରାଣ ନଷ୍ଟ ହୋଇଯାଏ | ବେଶି ଚିନି ପକାଇଲେ ଗରିଷ୍ଠ ହୋଇଯାଏ । ଦୁଧକୁ ଖାଇବା ପୂର୍ବରୁ</w:t>
        <w:br/>
        <w:t>.            AIT. ଭାଙ୍ଗିଲା ପରି ଦୁଇ ACA ବାରମ୍ବାର ଭାଙ୍ଗି ପିଇଲେ ବାୟୁରେ ଥବା ଅମ୍ଳଜାନ (Oxygen)</w:t>
        <w:br/>
        <w:t>ଦୁଧରେ ମିଶିବା ହେତୁରୁ ସ୍ଵାସ୍ଥ୍ୟ ପ୍ରତି ଅମ୍ୃତତୁଲ୍ୟ ହୁଏ ଏବଂ ଦୁଧର ସ୍ଵାଦୁ ମଧ୍ଯ ବଢ଼େ । ସକାଳେ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୩୪ /                          LEQG CAUSE GOA ନନ                                               .</w:t>
        <w:br/>
        <w:t>ସନ୍ଧ୍ୟାରେ ଅଥବା ଖାଦ୍ୟଜୀର୍ଣ୍ଣ ହେବା ପରେ ଦୁଧ ପିଇବା ସ୍ଵାସ୍ଥ୍ୟ ପ୍ରତି ହିତକର । ଦୁଧ ପିଇଲା</w:t>
        <w:br/>
        <w:t>ବେଳେ ଏକାବେଳେ ଢ଼କ ଢ଼କ କରି ନ ପିଲ ଅଳ୍ପ ଅଳ୍ପ କରି ପାଟିକିନେଇ ପାଟି ଭିତରେ କୁଳ କୁଳ</w:t>
        <w:br/>
        <w:t>କରି ଲାଳ ସଙ୍ଗେ ମିଶାଇ ପିଇବ । ଖାଦ୍ୟ ସଂଗେ ଦୁଧ ମିଶାଇ ଖାଇବ ନାହିଁ । ସକାଳ ଦୁଧ ଅପେକ୍ଷା</w:t>
        <w:br/>
        <w:t>ସନ୍ଧ୍ୟାବେଳର ଦୁଧ ବେଶି ହିତକର | କାରଣ ରାତିରେ GM ଚାଲବୁଲ କରେ ନାହିଁ, ଶୋଇ ରହେ;</w:t>
        <w:br/>
        <w:t>ସେଥ୍ରପାଇଁ ସକାଳେ ଯେଉଁ ଦୁଧ ଦୁହା ହୁଏ ସେ ଦୁଧ ସେତେ ଭଲ ନୁହେଁ । ଦିନରେ SIR ଖରାରେ</w:t>
        <w:br/>
        <w:t>ବୁଲି ବୁଲି କଞ୍ଚାଘାସ ଏବଂ ଗଛପତ୍ର ଖାଇବାରୁ ସୁର୍ଯ୍ୟକିରଣରୁ ଭିଟାମିନ୍‌ ‘S cia ଦେହରେ AAG</w:t>
        <w:br/>
        <w:t>ହୁଏ | ସେଥ୍ଵପାଇଁ ସନ୍ଧ୍ୟାବେଳେ ଯେଉଁ ଦୁଧ ଦୁହୀହୁଏ ସେହି ଦୁଧରେ ଭିଟାମିନ୍‌ ' ଡ଼ି ବହୁତ ପରିମାଣରେ</w:t>
        <w:br/>
        <w:t>ମିଳେ | ଅତଏବ ସକାଳ ଦୁଧ ଅପେଧା ସନ୍ଧ୍ୟାବେଳର ଦୁଧ ହିତକର । ସେଥ୍ଵପାଇଁ କୁହାଯାଇଅଛି -</w:t>
        <w:br/>
        <w:t>' ଭୋଜନାନ୍ତେ ପିବେତ୍‌ ତକୁ, ଦିନାନ୍ତେ ଚ ପିବେତ୍‌ ପୟଃ</w:t>
        <w:br/>
        <w:t>ନିଶାନ୍ତେ ଚ ପିବେତ୍‌ ବାରି ବୈଦ୍ୟସ୍ୟ କିଂ ପ୍ରୟୋଜନଂ I</w:t>
        <w:br/>
        <w:br/>
        <w:t>ଅର୍ଥ - ଭୋଜନ ପରେ ଘୋଳ ହହି (ତକ୍ର), ଦିବସ ଶେଷରେ ଦୁଧ ଏବଂ ରାତି ଶେଷରେ</w:t>
        <w:br/>
        <w:t>ଜଳପାନ କଲେ ବୈଦ୍ୟଙ୍କୁ ଆଉ ଖୋଜିବାକୁ ହେବ ନାହିଁ |</w:t>
        <w:br/>
        <w:br/>
        <w:t>ଧାରୋଷ୍ଣ ଦୁଧ - ଗାଇ ଦୁହାହେବା ପରେ ଯେତେ ସମୟ ଦୁଧ ଉଷୁମ ଥାଏ ତାକୁ ଧାରୋଷ୍କ</w:t>
        <w:br/>
        <w:t>ଦୁଧ କହନ୍ତି । ଧାରୋଷ୍ଣ ଦୁଧ ପିଇବାକୁ ହେଲେ ଗାଭର ଚିରକୁ ପରିଷ୍କାର କରି ଧୋଇବ । ତାପରେ</w:t>
        <w:br/>
        <w:t>ଗୋଟିଏ କଂସାପାତ୍ରରେ ସାମାନ୍ୟ ଗୁଆଘିଅ, ଚିନି ଏବଂ ସାମାନ୍ୟ ମହୁ ରଖି ତା ଉପରେ ଦୁଧ</w:t>
        <w:br/>
        <w:t>ଦୁହିବ ଏବଂ ଉଷୁମ ଥାଉ ଥାଉ ପିଇଲେ ଏହା ସର୍ବରୋଗ ତ୍ରିଦୋଷ ନାଶକ ଏବଂ ଅମ୍ପତ ପରି</w:t>
        <w:br/>
        <w:t>ଉପକାରକ । ବିଷଜ୍ଵର, ଜୀର୍ଣ୍ଣ ଜ୍ଵର, ଯକ୍ଷ୍ମା ଜ୍ଵର ଏବଂ ଶରୀରର କୃତନାଶକ | ମହିଷର ଧାରୋଷ୍କ</w:t>
        <w:br/>
        <w:t>ଦୁଧ ହିତକର ନୁହେଁ ।</w:t>
        <w:br/>
        <w:br/>
        <w:t>QSGIS ଦୁଧ - ଅଗ୍ନିରେ ସିଝାଇ ଉଷୁମ ଥୁବା ଅବସ୍ଥାକୁ ଶ୍ତୋଷ୍ଣ ଦୁଧ କହନ୍ତି |</w:t>
        <w:br/>
        <w:br/>
        <w:t>ଶଵୂତଶୀତଳ ଦୁଧ - ଦୁଧକୁ ସିଝାଇ ଅଣ୍ଡା ହେଲେ ତାକୁ ଶ୍ୃତଶୀତଳ ଦୁଧ କହନ୍ତି |</w:t>
        <w:br/>
        <w:t>ଛେଳି ଦୁଧକୁ ସିଝାଇ ଥଣ୍ଡା କରି ପିଇବ । ଗାଭଦୁଧ ଏବଂ ମହିଷ ଦୁଧକୁ ସିଝାଇ ଥଣ୍ଡା କରି ପିଇଲେ</w:t>
        <w:br/>
        <w:t>ପିତ୍ତନାଶ ହୁଏ |</w:t>
        <w:br/>
        <w:br/>
        <w:t>ଦୂଧର ସର - ଏହା ଅତ୍ୟନ୍ତ ବଳକାରକ, ପୁଷିକର, କ୍ଷୟରୋଗନାଶକ, ମେଧା ଏବଂ</w:t>
        <w:br/>
        <w:t>QS gee ଓ ତୃପ୍ତିକର; କିନ୍ତୁ ସମସ୍ତଙ୍କ ପକ୍ଷେ ଜୀର୍ଣ୍ଣକରିବା ସହଜ ନୁହେଁ | agda ଅର୍ଥାତ୍‌</w:t>
        <w:br/>
        <w:t>ଯାହାର ପାଟିରୁ ରକ୍ତ ପଡ଼େ ଏବଂ ଯେଉଁମାନେ ଅତାନ୍ତ AIA ଚାଳନାରେ କାର୍ଯ୍ୟ Zale Sal</w:t>
        <w:br/>
        <w:t>କରନ୍ତି ଏବଂ ବାୟୁ ପ୍ରକୃତିର ଲୋକ, ସେମାନେ ଦୁଧର ସର ଖାଇବା ଉଚିତ୍‌ |</w:t>
        <w:br/>
        <w:br/>
        <w:t>ଦୁଧ ସଙ୍ଗେ କି କି ପଦାର୍ଥ ଖାଇବ ନାହିଁ</w:t>
        <w:br/>
        <w:br/>
        <w:t>ମାଛ, ମାଂସ, ମଦ, ଅମ୍ଳ, ଗୁଡ଼, ରସୁଣ, IMAL, ତୁଳସୀ, ସଜନାଛୁଇଁ, ମୂଳା ଏବଂ</w:t>
        <w:br/>
        <w:br/>
        <w:t>ସବୁପ୍ରକାର ଶାଗ ସଙ୍ଗେ ଦୁଧ ପାନ କଲେ ପରସ୍ପର କ୍ରିୟାବିରୋଧ ହେତୁରୁ Uord, ରକ୍ତଦୋଷ,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6?                          / ୩୫ /</w:t>
        <w:br/>
        <w:t>ସ୍ଵରଭଙ୍ଗ, ଅପସ୍କାର ଏବଂ ନପୁଂସକ ରୋଗ ଜନ୍ମିବାର ସମ୍ଭାବନା | ନବଜ୍ଵର, ଅଗ୍ନିମାନ୍ଦ୍ୟ, ଅତିସାର,</w:t>
        <w:br/>
        <w:t>କଫ, ଶୁଳ, QI, ଭଦରରୋଗ ଏବଂ କୃମିରୋଗରେ ଦୁଧପାନ ଅନିଷ୍ଠକାରକ | | MARR ଓ     :</w:t>
        <w:br/>
        <w:t xml:space="preserve">           ଶୋଥ ରୋଗରେ ଦୁଧ ଅମ୍ପତତୁଲ୍ୟ ହିତକର |</w:t>
        <w:br/>
        <w:t>ଯେଉଁମାନଙ୍କର ଦୁଧ ଜୀର୍ଣ୍ଣ ହୁଏ ନାହିଁ, ପେଟ Ge ଗୁଡ଼୍‌ ହୁଏ ଏବଂ ଯେଉଁମାନଙ୍କର</w:t>
        <w:br/>
        <w:t>ଦୁଧରେ ଅରୁଚି ହୁଏ ସେମାନଙ୍କର ପେଟରେ ଅମ୍ଳତ୍ଵ (Acid) କମ୍‌ ଥୁବାରୁ ଏପରି ହୁଏ । ଅତଏବ</w:t>
        <w:br/>
        <w:t>ଦୁଧ ପିଇବାର ଅଧଘଣ୍ଟା ପୁର୍ବରୁ ଗୋଟିଏ ବା ଫାଳେ କାଗେଜିଲେମ୍ବୂ ରସ, ଦୁଇଚୀମଚ ଥଣ୍ଡାପାଣିରେ</w:t>
        <w:br/>
        <w:t>ମିଶାଇ ପିଇଲେ ସେମାନଙ୍କର ଦୁଧ ଜୀର୍ଣ୍ଣ ହୁଏ, ପେଟ ଗୁଡ଼୍‌ Je ହୁଏ ନାହିଁ, ଏବଂ ଦୁଧ ପିଇବାରେ</w:t>
        <w:br/>
        <w:t>ରୁଚି ହୁଏ । GUE SR ଢ଼କ କରି ପିଇବ ନାହିଁ, ଚାମଚ ଚାମଚ କରି ପାଟିରେ କିଛି ସମୟ ad</w:t>
        <w:br/>
        <w:t>ପାଟିର ଲାଳସଂଗେ ମିଶାଇ ପିଇଲେ ଶୀଘ୍ର ଜୀର୍ଣ୍ଣ ହୁଏ । ଦୁଧ ସଙ୍ଗେ ଚୁନ ପାଣି ମିଶାଇ ପିଲଲେ</w:t>
        <w:br/>
        <w:t>ଶୀଘ୍ର ଜୀର୍ଣ୍ଣ ହୁଏ |</w:t>
        <w:br/>
        <w:t>ଦୁଧପାନ ଦ୍ଵାରା ରୋଗ ଚିକିମ୍ଥା</w:t>
        <w:br/>
        <w:t>ସ୍ତ୍ରୀର ସ୍ତନ ଦୁଧ</w:t>
        <w:br/>
        <w:t>ହିକ୍କାରୋଗ - WA ଦୁଧ ନସ୍ଯା ନେଲେ ହିକ୍କା ବନ୍ଦ ହୁଏ |</w:t>
        <w:br/>
        <w:t>|               ଆଖୁ ଓ କାନର ଯନ୍ତ୍ରଣା - ଯେଉଁ ସ୍ତ୍ରୀର ଝିଅ ଜନ୍ମ ହୋଇଥିବ ସେହି ସ୍ତ୍ରୀର ସ୍ତନ ଦୁଧ</w:t>
        <w:br/>
        <w:t>ଦୁଇ ଚିନିବିନ୍ଦୁ ଆଖ୍ପରେ ପକାଇଲେ ଯନ୍ତ୍ରଣା ଶାନ୍ତ ହୁଏ | ଏହି ଦୁଧରେ ଟିକିଏ ଅଫିମ ମିଶାଇ</w:t>
        <w:br/>
        <w:t xml:space="preserve">           କାନରେ ପକାଇଲେ କାନଟଣା ତତ୍‌କ୍ଷଣାତ୍‌ ଭଲ ହୁଏ |</w:t>
        <w:br/>
        <w:t>ଗାଭ ଦୁଧ</w:t>
        <w:br/>
        <w:t>_ ନିଦ୍ରା ନାଶ - ଯାହାର ରାତିରେ ନିଦ ହେଉନାହିଁ ସେ ମୁଣ୍ଡରେ ଏବଂ ହାତ ପାଦରେ ଦୁଧ</w:t>
        <w:br/>
        <w:t>|           ମାଲିସ୍‌ କଲେ FO ହେବ, ଏକ ସପ୍ତାହ ମାଲିସ କଲେ ନିଶ୍ଚୟ ନିଦ ହେବ |</w:t>
        <w:br/>
        <w:t>କାନରେ ପୂଜ - କାନକୁ ନିମ୍ବ ପତ୍ର ସିଝା ପାଣିରେ ଧୋଇ ସଦ୍ୟ ଦୁଧ କାନରେ ପୁରାଇ</w:t>
        <w:br/>
        <w:t>ତୁଳାଦ୍ଵାରା ବନ୍ଦ କରିଦେବ | ଦିନକୁ ୨ ଥର, ସକାଳେ ଓ ସନ୍ଧ୍ୟାରେ |</w:t>
        <w:br/>
        <w:t>କାନରେ ବ୍ରଣ - କାନରେ ଦୁଧ ପକାଇ ତୁଳାଦ୍ଵାରା ବନ୍ଦ କରିବ | ଦିନକୁ Nala, Je</w:t>
        <w:br/>
        <w:t>ଥର ସଦ୍ୟ ଦୁଧ ଦେବା ଉଚିତ୍‌ ।</w:t>
        <w:br/>
        <w:t>MIRA] ଏବଂ AIG - କାଛୁକୁ ଦୁଧରେ Gog Ny ଥର ଧୋଇଲେ ୮୮</w:t>
        <w:br/>
        <w:t>LOGGER FIG ଭଲ ହୁଏ | ଖଣ୍ଡେ କନାକୁ ଦୁଧରେ ଓଦା କରି ami କୁଣ୍ଡିଆ ଏବଂ ଯାଦୁ</w:t>
        <w:br/>
        <w:t>ଉପରେ କିଛି ଦିନ ଘଷିଲେ ଭଲ ହୁଏ ।</w:t>
        <w:br/>
        <w:t>ଅଧାକପାଳି ମୁଣ୍ତ uel - ତିନି ଚାରିଟା କାବୁଲି ବାଦାମ୍‌ ଚିକ୍‌କଣ କରି ବାଟି</w:t>
        <w:br/>
        <w:t>GAGA ଏକପା'ରେ ମିଶାଇ ସେଥୁରେ ମିଶ୍ରି ମିଶାଇ ସକାଳେ ଓ ସନ୍ଧ୍ୟାରେ କିଛିଦିନ ଅଭ୍ୟାସ କରି</w:t>
        <w:br/>
        <w:t>ପିଇଲେ ଅଧ କପାଳି ମୁଣ୍ଡବ୍ୟଥା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୩୬ /                       ଥଳୁକୁଠ 6ୋଜନାଲ, GOIA ନ୍କ</w:t>
        <w:br/>
        <w:t>ବୀର୍ଯ୍ୟ ବଢ଼ାଇବାକୁ - ଗାଭଦୁଧ weal (ସିଝା ଦୁଧ ଥଣ୍ଡା କରି), ଗୁଆ ଘିଅ</w:t>
        <w:br/>
        <w:t>ଏକଚାମଟ ଏବଂ ମିଶ୍ରିଗୁଣ୍ଡ ଦୁଇ ଚାମଚ ଅଥବା A ଦୁଧ ଏକପା, ଗୁଆ ଘିଅ ଦୁଇଚାମଚ ଏବଂ</w:t>
        <w:br/>
        <w:t>ମହୁ ଏକଚାମଚ ମିଶାଇ ଦିନକୁ ଦୁଇଥର ସକାଳେ ଓ ସନ୍ଧ୍ୟାରେ ଖାଇଲେ ବୀର୍ଯ୍ୟ GF ହୁଏ | ଏହା</w:t>
        <w:br/>
        <w:t>ଖାଇଲା ପରେ ଦୁଇ ଘଣ୍ଟା କାଳ କିଛି ଖାଇବ ନାହିଁ ।</w:t>
        <w:br/>
        <w:t>ଶୁକ୍ରତାରଲ୍ଯ - ଗାର ଦୁଧରେ ଏକତୋଳା ପୁରୁଣାଗୁଡ଼ ମିଶାଇ ଗରମ କରି ଦିନକୁ        ଧ</w:t>
        <w:br/>
        <w:t>୨ ଥର କିଛି ଦିନ ଖାଇଲେ ପରିସ୍ରା ସହିତ ଧାତୁ ( ଶୁକ୍ର) ପଡ଼ିବା ବନ୍ଦ ହୁଏ ।                             |</w:t>
        <w:br/>
        <w:t>ଶୂଳାହଗା ବା BSAA ସିଝା GU AG! ହେଲା ପରେ ଖଣ୍ଡେ ଲୁହାକୁ ତତାଇ         |</w:t>
        <w:br/>
        <w:t>(ଯେପରି ନାଲ ହୋଇଯିବ) ସେହି ଦୁଧରେ ବୁଡ଼ାଇ ଦେବ | ସେ ଦୁଧ ଥଣ୍ଡା ହେଲା ପରେ ପୁଣି           |</w:t>
        <w:br/>
        <w:t>ଥରେ ଲୁହାକୁ ତତାଇ ବୁଡ଼ାଇ ଦେବ | ଏହିପରି ସାତଥର କରି ସେଥ୍ଥରେ ମିଶ୍ରି ମିଶାଇ daca</w:t>
        <w:br/>
        <w:t>ଶୁଳାହଗା ବା ଅତିସାର ଭଲ ହୁଏ ।</w:t>
        <w:br/>
        <w:t>ଜୀର୍ଣ୍ଣ ଜ୍ଵର - ପିପ୍ପଳୀ od ସୁକି ଓଜନ ol qaigd QF vee ଦୁଧରେ ସିଝାଇ</w:t>
        <w:br/>
        <w:t>AAEM SHIGA AM ହୁଏ | ନୂତନ ଜ୍ବରରେ ଦୁଧ ବିଷବତ୍‌ କାମ କରେ |</w:t>
        <w:br/>
        <w:t>ରକ୍ତାର୍ଶ ରୋଗ - ଅଧପାଏ ଗାଭଦୁଧରେ ଗୋଟିଏ ଲେମ୍ବୁ ଚିପୁଡ଼ି ସାଙ୍ଗେ ସାଙ୍ଗେ</w:t>
        <w:br/>
        <w:t>ପିଇଲେ ମଳକଣ୍ଟକ ରୋଗୀର ରକ୍ତସ୍ରାବ ବନ୍ଦ ହୁଏ ।</w:t>
        <w:br/>
        <w:t>କୋଟଚିଲା ବିଷରେ - ଗାଭ ଦୁଧରେ ଘିଅ ଏବଂ ମିଶ୍ରି ମିଶାଇ ପିଇବ |</w:t>
        <w:br/>
        <w:t>.        ମଦାତ୍ୟୟ CAIGIER - ଯଦ୍ୟପି ରୋଗୀର ଓଳକ୍ଷୟ ହୋଇ ହୃତକମ୍ପୁ, ଅନିଦ୍ରା ଏବଂ</w:t>
        <w:br/>
        <w:t>ଅଗ୍ନିମାନ୍ଯ୍ଯ ହୋଇଥାଏ, ତାହା ହେଲେ ଯଷ୍ଠିମଧୁ ଦୁଇତୋଳା, ତିନି ଛଟାଙ୍କ ଦୁଧ, ଏକସେର</w:t>
        <w:br/>
        <w:t>ପାଣିରେ ସିଝାଇ ଅବଶେଷ ତିନି ଛଟାଙ୍କ ରହିଲେ ଛାଣି ଅଳ୍ପ ଅଳ୍ପ କରି ବାରମ୍ବାର ପିଇବ । “°</w:t>
        <w:br/>
        <w:t>ମୁଖର ସୌନ୍ଦର୍ଯ୍ୟ ବଢ଼ାଇବାକୁ - GAH, GUA, ଦୁଧର ଫେଣ କିମା ଘୋଳ `</w:t>
        <w:br/>
        <w:t>“ ହହି ଏଥୁ ମଧ୍ଯରୁ ଯେକୌଣସି ଗୋଟିଏ ଦ୍ରବ୍ୟ ସହିତ ହଳଦି ଅଥବା ଫିଟିକିରି ଅଥବା ଟାଙ୍ଗଣାଖଇ</w:t>
        <w:br/>
        <w:t>ଅଳ୍ପ ମିଶାଇ ରାତିରେ ମୁହଁରେ ଭଲ ରୂପେ ଘଷି ଲଗାଲବ ଏବଂ ସକାଳେ ଧୋଇ ପକାଇବ |</w:t>
        <w:br/>
        <w:t>ଏହିପରି କିଛିଦିନ କଲେ ମୁହଁର ସୌନ୍ଦର୍ଯ୍ୟ ବଢ଼େ ।</w:t>
        <w:br/>
        <w:t>ଛେଳି ଦୁଧ</w:t>
        <w:br/>
        <w:t>ଏହା ମଧୁର, କଷାୟ, ଶୀତଳ, ଲଘୁ, ମଳରୋଧକ ଓ ତ୍ରିଦୋଷନାଶକ | ଏହା ବାଳକମାନଙ୍କ</w:t>
        <w:br/>
        <w:t>ପକ୍ଷରେ ବିଶେଷ ହିତକର । ଯକ୍ଷ୍ମାରୋଗୀମାନଙ୍କ ପକ୍ଷରେ ମଧ୍ଯ ଅତ୍ୟନ୍ତ ଉପକାରୀ ଅଟେ । ଛେଳି</w:t>
        <w:br/>
        <w:t>ଦୁଧରେ ଏପରି କେତୋଟି ବିଶିଷ୍ଟ ଗୁଣ ଅଛି ଯାହା ଅନ୍ୟ କୌଣସି ଦୁଧରେ ନାହିଁ | ଯେଉଁମାନେ</w:t>
        <w:br/>
        <w:t>ବହୁ ଦିନ ପେଟ ବେମାରୀ ଭୋଗୀ କ୍ଷୀଣ, ଦୁର୍ବଳ ଏବଂ ରକ୍ତ ଶୂନ୍ୟ, ସେମାନଙ୍କ ପକ୍ଷେ ଛେଳି ଦୁଧ              .</w:t>
        <w:br/>
        <w:t>ଅମୂତତୁଲ୍ୟ | କ୍ଷୟ ରୋଗୀ ଅର୍ଥାତ୍‌ ଯକ୍ଷ୍ମା ରୋଗୀ ପକ୍ଷେ ଛେଳିଦୁଧ ତ ଉପକାରୀ । ଏପରିକି        :</w:t>
        <w:br/>
        <w:t>ଛେଳିର ମଳ, ମୁତ୍ର ଏବଂ ଛେଳି ସଙ୍ଗେ ବସବାସ କ୍ଷୟ ରୋଗ ଆରୋଗ୍ୟର AIAG EN ଜୀର୍ଣ୍ର            ୮</w:t>
        <w:br/>
        <w:t>ଜ୍ଵର, ରକ୍ତାତିସାର, ରକ୍ତାମାଶୟ, ରକ୍ତ ପିତ୍ତ, ଅର୍ଶ, କାଶରେ ରକ୍ତ ପଡ଼ିବା ରୋଗରେ ଛେଳିଦୁଧ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;                                             AA Pare                          / ୩୭ /</w:t>
        <w:br/>
        <w:t>|        ପରି ହିତକର det ଆଉ ନାହିଁ କହିଲେ ଚଳେ | ଏହା ଆହାର ଏବଂ Jeu | ଯେଉଁ ଛୋଟ</w:t>
        <w:br/>
        <w:t>ପିଲାଙ୍କର AAA AQS ଖାଦ୍ୟ ଖାଇ ସୁଦ୍ଧା ପୁଷ୍ଟ ଏବଂ ବଳିଷ୍ଠ ହୁଏ ନାହିଁ ଏବଂ ଦିନକୁ ଦିନ ରକ୍ତ,</w:t>
        <w:br/>
        <w:t>ମାଂସ ଏବଂ ଅସ୍ତି FAM, ସେମାନଙ୍କୁ ଦୀର୍ଘକାଳ ଛେଳିଦୁଧ ପିଆଇଲେ ସେମାନେ ରୋଗମୁକ୍ତ</w:t>
        <w:br/>
        <w:t>ହୁଅନ୍ତି ଓ ଦୀର୍ଘଜୀବନ ଲାଭ କରନ୍ତି । ଛେଳିଦୁଧ ସହଜରେ ଜୀର୍ଣ୍ଣ ହୁଏ । ଛେଳିଦୁଧ ସିଝାଇ ଥଣ୍ଡା</w:t>
        <w:br/>
        <w:t>କରି ପିଇବ |                                          `</w:t>
        <w:br/>
        <w:t>|       ସ୍ତ୍ରୀଙ୍କର ମାସିକ ରତୁରେ ଅଧିକ ରକ୍ତସ୍ରାବ ହେଲେ:</w:t>
        <w:br/>
        <w:t>ଖଣ୍ଡେ ଲୁହାକୁ ତତାଇ ( ଯେପରି ନାଲ ହୋଇଯିବ) ଛେଳିଦୁଧରେ ବୁଡ଼ାଇ ଦେବ | GUI</w:t>
        <w:br/>
        <w:t>ଥଣ୍ଡା ହେଲେ ପୁଣିଥରେ ଲୁହା ତତାଇ ବୁଡ଼ାଇ ଦେବ । ଏହିପରି ୧୦/୧ ୨ଥର କରି ଦୁଧକୁ</w:t>
        <w:br/>
        <w:t>|            ଥଣ୍ଡାକରି ପିଇଲେ ଅଧ୍ରକ ରକ୍ତସ୍ରାବ ବନ୍ଦ ହୁଏ। ଏହି ରୋଗର ଅନ୍ୟ ଚିକିତ୍ସା ଅନୁଭୂତ ଯୋଗମାଳା</w:t>
        <w:br/>
        <w:t>|             ବା ସହଜ ଚିକିତ୍ସା ବହିରେ ଦେଖନ୍ତୁ |</w:t>
        <w:br/>
        <w:t>!                                   ମହିଷ ଦୁଧ</w:t>
        <w:br/>
        <w:t>ଏହା ଗାଭଦୁଧ ଅପେକ୍ଷା ଘନ ଏବଂ ମଧୁର | ଏହି ଦୁଧ ପାନ କଲେ ଶରୀର ସ୍ଵିଗ୍‌ଧ ହୁଏ |</w:t>
        <w:br/>
        <w:t xml:space="preserve">           ଯେଉଁମାନଙ୍କର ନିଦ ଭଲ ହୁଏ ନାହିଁ ସେମାନଙ୍କ ପକ୍ଷେ ମହିଷ ଦୁଧ ହିତକର । ସର୍ଦ୍ଦି, କାଶ, ଶ୍ଵାସ</w:t>
        <w:br/>
        <w:t>ଏବଂ ଶ୍ଲେଷ୍ଣା ପ୍ରକୃତି ଲୋକଙ୍କ ପକ୍ଷେ ମହିଷର ଦୁଧ ହିତକର ନୁହେଁ | ଯେଉଁମାନଙ୍କର ଶୁକ୍ର କ୍ଷୀଣ</w:t>
        <w:br/>
        <w:t>ସେମାନେ ନିୟମିତ ଭାବେ ମହିଷ ଦୁଧ ପିଇବା ଉଚିତ । ମହିଷ ଦୁଧ ଶୁକ୍ରକାରକ ।</w:t>
        <w:br/>
        <w:t>ମେଣ୍ଢୀ ଦୁଧ</w:t>
        <w:br/>
        <w:t>ଅତି ଛୋଟ ପିଲାଙ୍କର ପାଟିରେ ଘା ହୋଇ ଦୁଧ ପିଇ ପାରନ୍ତି ନାହିଁ | ମେଣ୍ଢୀ ଦୁଧ ଥରେ</w:t>
        <w:br/>
        <w:t>ମାତ୍ର ଲଗାଇଲେ ଘା ଭଲ ହୋଇଯାଏ । ବେଶି ଦିନର EMINEM ୩୮୪ ଦିନ ଲଗାଇବ । ମେଣ୍ଢୀ</w:t>
        <w:br/>
        <w:t>¦         ଦୁଧ ପିଇଲେ ପେଟରେ ଅଶ୍ଲରୀ (ପେଟରେ ପଥର) ରୋଗ ଭଲ ହୁଏ । କ୍ଷୀଣ ଶୁକ୍ର ଲୋକର</w:t>
        <w:br/>
        <w:t>ଶୁକ୍ରକୁ ବର୍ଞିତ କରେ | ମେଣ୍ଢୀ ଦୁଧ ଗରମ କରି ପିଇବ | ଥଣ୍ଡା ଦୁଧ ଅପକାରୀ |</w:t>
        <w:br/>
        <w:t>ଗଧ ଦୁଧ                   .</w:t>
        <w:br/>
        <w:t>ଗଧ ଦୁଧରେ SAGE ଏବଂ ଛେନା ଅଂଶ AE AS GQ, ଶର୍କରା ( ମିଠା) ବେଶି ଅଛି |</w:t>
        <w:br/>
        <w:t>ସେଥ୍ଵପାଇଁ ଏହି ଦୁଧ ସ୍ତ୍ରୀ ଦୁଧ ସଙ୍ଗେ ସମାନ । ଦୁର୍ବଳ ପିଲାଙ୍କୁ ଗଧ ଦୁଧ କିଛି ଦିନ ପିଆଇଲେ</w:t>
        <w:br/>
        <w:t>ସେମାନଙ୍କର ଶରୀର ପୁଷ୍ଟ ହୁଏ ।</w:t>
        <w:br/>
        <w:t xml:space="preserve">                                 ଘୋଡ଼ୀ ଦୁଧ</w:t>
        <w:br/>
        <w:t>ଏହା ସେବନ କଲେ ବୀର୍ଯ୍ୟ ବୃଦ୍ଧି ହୁଏ । ମତ୍ତତା ଜାତ ହୁଏ ଏବଂ କୃମି ରୋଗ ନାଶ ହୁଏ ।</w:t>
        <w:br/>
        <w:t>୧୨ ବର୍ଷରୁ କମ GAG ପିଲାମାନଙ୍କୁ ଘୋଡ଼ୀ ଦୁଧ ଦୁଇ ସପ୍ତାହ ଖୁଆଇଲେ ସେମାନଙ୍କୁ କଦାପି</w:t>
        <w:br/>
        <w:t>.            ବସନ୍ତ ରୋଗ ଆକ୍ରମଣ କରେ ନାହି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୩୮ /                          ARNO CANN GOI ନ୍କ</w:t>
        <w:br/>
        <w:t>ବିରାଡ଼ି ଦୁଧ</w:t>
        <w:br/>
        <w:t>ଅର୍ଶ ବଳି ଉପରେ ବିରାଡ଼ି ଦୁଧ ଲଗାଇଲେ ଏକାଦିନେ ଯନ୍ତ୍ରଣା ବନ୍ଦ ହୁଏ ଏବଂ କିଛି ଦିନ</w:t>
        <w:br/>
        <w:t>-       ଅଭ୍ୟାସ କରି ଲଗାଇଲେ ଅର୍ଶ ବଳି ଝଡ଼ିପଡ଼େ।</w:t>
        <w:br/>
        <w:t>ଦହି</w:t>
        <w:br/>
        <w:br/>
        <w:t>ପଞ୍ଚାମ୍ପତ ଭିତରୁ ଦହି ଗୋଟିଏ ଅମ୍ପତ | “Gu ଦୁଗ୍‌ଧଂ ଚ Gee ମଧୁ ଶର୍କରା ମିଶ୍ରିତମ୍‌! -</w:t>
        <w:br/>
        <w:t>ଦହି, ଦୁଧ, ଘିଅ, ମହୁ ଏବଂ ଚିନି ଏକତ୍ର ମିଶାଇଲେ ପଞ୍ଚାମୃତ ହେଲା |</w:t>
        <w:br/>
        <w:br/>
        <w:t>ଦୁଧ ପରି ଦହି ମଧ୍ଯ ସ୍ଵାସ୍ଥ୍ୟ ପ୍ରତି ହିତକର । ଦହି ଅତି ଅଳ୍ପ ଖଟା ବା ଅତି ବେଶି ଖଟା ହେବା</w:t>
        <w:br/>
        <w:t>ଉଚିତ୍‌ ନୁହେଁ | ସିଝା AGE ଦୁଧରେ ମହି (ଖଟା ଦହି) ଟିକିଏ ପକାଇ ୧୦/୧ ୨ ଘଣ୍ଟା ରଖୁଲେ</w:t>
        <w:br/>
        <w:t>ଯେଉଁ ଦହି ହୁଏ ତାହା ଖାଇବା ପାଇଁ ଉପଯୁକ୍ତ ହୁଏ । ସିଝା ଦୁଧରେ ମହି ପକାଇ ଯେଉଁ ଦହି ହୁଏ</w:t>
        <w:br/>
        <w:t>ତା” ଠାରୁ ଧାରୋଷ୍କ (GU ଦୁହାଁ ପରେ ଯେତେବେଳ ପର୍ଯ୍ୟନ୍ତ ଉଷୁମ ଥାଏ ତାକୁ ଧାରୋଷ୍ଠ ଦୁଧ</w:t>
        <w:br/>
        <w:t>କହନ୍ତି) ଦୁଧରେ ମହି ପକାଇ ଦହି କଲେ ଅତି ଉତ୍ତମ ଦହି ହୁଏ | ମାଟି ବା ପଥର ପାତ୍ରରେ ଦହି</w:t>
        <w:br/>
        <w:t>ବସାଇବ । ପାତ୍ରଟି ଯଦି ପୁରାମାତ୍ରାରେ ଭର୍ତି ହୋଇଥାଏ ତାହା ହେଲେ ଦହି ଭଲ ରୂପେ ବସେ ।</w:t>
        <w:br/>
        <w:t>ଦହି ସଙ୍ଗେ ଲୁଣ ଏବଂ ଗୋଲମରିଚ ଗୁଣ୍ଡ ମିଶାଇ ଖାଇବ । ଦହି ଅପେକ୍ଷା ଚହ୍ଲା (ଘୋଳ ଦହି)</w:t>
        <w:br/>
        <w:t>ରେ ଲୁଣ ଏବଂ ଗୋଲମରିଚ ଗୁଣ୍ଡ ମିଶାଇ ପିଇଲେ ବିଶେଷ ଉପକାର ହୁଏ | ଦହିରେ ଅଧେ ପାଣି</w:t>
        <w:br/>
        <w:t>ମିଶାଇ ମନ୍ଦିଲେ ତାହା OG ବା ଚହ୍ନା ହୁଏ | ଅଗ୍ନିମାନ୍ଦ୍ୟ ରୋଗରେ ଯାହାର ଦୁଧ ଜୀର୍ଣ୍ ହୁଏ ନାହିଁ</w:t>
        <w:br/>
        <w:t>ଏବଂ ବିଶେଷ ଦୁର୍ବଳ ଲୋକ ଦୁଧ ନ ଖାଇ ଚହ୍ଲା ଖାଇଲେ ବିଶେଷ ଉପକାର ହୁଏ | କେତେଙ୍କର</w:t>
        <w:br/>
        <w:t>ମତରେ ଦୁଧ ଅପେକ୍ଷା ଚ୍ନଲା ସ୍ଵାସ୍ଥ୍ୟ ପ୍ରତି ହିତକର | ସୈନ୍ଧବ ଲବଣ, ଗୋଲମରିଚ ଏବଂ ଭଜାଜୀରା</w:t>
        <w:br/>
        <w:t>ସମଭାଗରେ ଗୁଣ୍ଡ କରି ଚହ୍ଲାରେ ମିଶାଇ ପିଇଲେ ଅତି ଉତ୍କଟ ଅଜୀର୍ଣ୍ଣ ରୋଗ ଶାନ୍ତ ହୁଏ | ଦିବା</w:t>
        <w:br/>
        <w:t>ଭୋଜନ ପରେ ଚହ୍ଲା ପିଇଲେ ଖାଦ୍ୟ ଜୀର୍ଣ୍ଣ ହୁଏ ଏବଂ କୌଣସି ରୋଗ ଆକ୍ରମଣ କରେ ନାହିଁ |</w:t>
        <w:br/>
        <w:t>“ ଭୋଜନାନ୍ତେ ପିବେତ୍‌ OG? ବୈଦ୍ୟସ୍ୟଂ କିଂ ପ୍ରୟୋଜନ ” ଭୋଜନ ପରେ ଘୋଳ ଦହି ପିଇଲେ</w:t>
        <w:br/>
        <w:t>ବୈଦ୍ୟ ଡ଼ାକ୍ତରଙ୍କ ପାଖକୁ ଆଉ ଯିବାକୁ ପଡ଼ିବ ନାହିଁ |</w:t>
        <w:br/>
        <w:br/>
        <w:t>ଦୁଇ ସେର ଦୁଧ ପିଇଲେ ବା ଏକ ସେର ମାଂସ ଖାଇଲେ ଯେତିକି ଶକ୍ତି ଲାଭ ହୁଏ</w:t>
        <w:br/>
        <w:t>ଅଧସେର ଚହ୍ଲା ପିଇଲେ ସେତିକି ଶକ୍ତି ଲାଭ ହୋଇପାରେ । ଚହ୍ଲା ଅମ୍ଲରସ ଯୁକ୍ତ ହେତୁ ବାତ ନାଶ</w:t>
        <w:br/>
        <w:t>କରେ, ମଧୁର ରସ ଯୁକ୍ତ ହେତୁ ପିତ୍ତ ନାଶ କରେ ! ବାନ୍ତି, ବିସୂଚୀ, ଅଗ୍ନିମାନ୍ଦା, ଆମାତିସାର,</w:t>
        <w:br/>
        <w:t>ଶୋଥ, ମେଦୋରୋଗ, ଗ୍ରହଣୀ ଅର୍ଶ, ପାଣୁ, କାମଳ, ପରମେହ, Sloga, ବିଷଦୋଷ, ଭଗନ୍ଦର,            -</w:t>
        <w:br/>
        <w:t>ଶୁଳ, ପ୍ଲାହା, ଶ୍ଵେତକୁଷ୍ଠ ଓ ଜୁଷ୍ଠରୋଗରେ OG] ଅମ୍ପୃତ ତୁଲ୍ୟ ଉପକାର କରେ |</w:t>
        <w:br/>
        <w:br/>
        <w:t>“ନ ତକ୍ରସେବୀ ବ୍ଯଥତେ କଦାଚିତ୍‌,</w:t>
        <w:br/>
        <w:br/>
        <w:t>ନ ତକ୍ରଦଗ୍‌ଧା ପ୍ରଭବନ୍ତି ରୋଗାଃ                                      \</w:t>
        <w:br/>
        <w:t>ଯଥା ସୁରାଣାଂ AS ସୁଖାୟ,</w:t>
        <w:br/>
        <w:t>ତଥା ନରାଣାଂ ଭୁବି ତକ୍ରମାହୁଃ II’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PAP                           / ୩୯ /</w:t>
        <w:br/>
        <w:t>ଗୟ            ଯେଉଁ ମନୁଷ୍ଯ ଭୋଜନ ପରେ ନିୟମାନୁସାରେ ତକ୍ର (ଚହ୍ଲା) ପାନ କରେ ସେ କଦାପି</w:t>
        <w:br/>
        <w:t>¦             ରୋଗୀ ହୁଏନାହିଁ | ତକ୍ର ପାନ କରିବା ଦ୍ଵାରା ଯେଉଁ ରୋଗ ନାଶ ହୁଏ ତାହା ପୁଣି AAG ହୁଏ ନାହିଁ |</w:t>
        <w:br/>
        <w:t>।           ସ୍ଵର୍ଗନିବାସୀ ଦେବତାଙ୍କ ପକ୍ଷରେ Ade ଯେପରି ସୁଖଦାୟକ ସେହିପରି ମର୍ଭ୍ୟଲୋକରେ</w:t>
        <w:br/>
        <w:t>ର          ମନୁଷ୍ୟଯମାନଙ୍କ ପକ୍ଷରେ ତକ୍ର ହିତକାରୀ ଅଟେ |</w:t>
        <w:br/>
        <w:t>3                 କଣନଖା ବା ଅନ୍ୟ କୌଣସି ବ୍ରଣ ଯୋଗୁ ତୀବ୍ର ବେଦନା ହେଲେ ବସା ଦହିରୁ ପାଣି ନିଗାଡ଼ି</w:t>
        <w:br/>
        <w:t>(କନାରେ ବସାଦହି ବାନ୍ଧି ଓହଲାଇ ଦେଲେ ପାଣି ନିଗିଡ଼ିଯାଏ) ସେହି ଦହିକୁ ବେଦନା ସ୍ଥାନରେ</w:t>
        <w:br/>
        <w:t>|             ବାନ୍ଧିରେ ତୀବ୍ର ବେଦନା ଶାନ୍ତ ହୁଏ। ନୂତନ ବ୍ରଣ ବସିଯାଏ ଏବଂ ESE ଫାଟି AN | ବସାଦହିକୁ</w:t>
        <w:br/>
        <w:t>|          ମୁଣ୍ଡରେ ଘଷି ସ୍କାନ କଲେ ବାଳ କୋମଳ ହୁଏ ଏବଂ ଦୀର୍ଘ ହୁଏ |</w:t>
        <w:br/>
        <w:t>|           ସୂର୍ଯ୍ୟାବର୍ତରୋଗ:</w:t>
        <w:br/>
        <w:t>;             ସୂର୍ଯ୍ୟ ଉଦୟ ହେବା ସଂଗେ ସଂଗେ ଧୀରେ ଧୀରେ ଯେଉଁ ମୁଣ୍ଡବ୍ୟଥା ବଢ଼େ ଏବଂ ଅସ୍ତ</w:t>
        <w:br/>
        <w:t>|          ହେଲେ କମିଯାଏ ତାକୁ ସୂର୍ଯ୍ୟାବର୍ଭଁରୋଗ କହନ୍ତି |</w:t>
        <w:br/>
        <w:t>ଚିକିତ୍ସା - ସୂର୍ଯ୍ୟୋଦୟ ପୂର୍ବରୁ ଦହି ଭାତରେ ଚିନି ମିଶାଇ ୪/ ୫ ଦିନ ଖାଇଲେ ସୂର୍ଯ୍ୟାବର୍ଭରୋଗ</w:t>
        <w:br/>
        <w:t>କମିଯାଏ ।</w:t>
        <w:br/>
        <w:t>:                  ସଜ ଟହ୍ଲା ପ୍ରତିଦିନ ପାନ କଲେ ଜ୍ଞାନେନ୍ଦ୍ରିୟମାନଙ୍କର ଶକ୍ତି ବଢ଼େ ଏବଂ LIOR] ପିଇଲେ</w:t>
        <w:br/>
        <w:t>ପେଟରେ ଅନ୍ତରେ ଥ୍ରବା ସମସ୍ତ ବିଷାକ୍ତ ଜୀବାଣୁ ମରିଯାନ୍ତି |</w:t>
        <w:br/>
        <w:t>ଉଦର ରୋଗ:</w:t>
        <w:br/>
        <w:t>।             ବାତୋଦର ରୋଗରେ ପିପ୍‌ପଳୀ ଏବଂ ସୈନ୍ଧବ ଲବଣ; ପିତ୍ତୋଦର ରୋଗରେ ଚିନି ଓ     ।</w:t>
        <w:br/>
        <w:t>ଗୋଲମରିଚ, କଫୋଦର ରୋଗରେ ଯୁଆଣୀ, ସୈନ୍ଧବ ଲବଣ ଓ ତ୍ରିକଟୁଚୂର୍ଣ୍ଣ ଏବଂ ସନ୍ଧିପାତୋଦର</w:t>
        <w:br/>
        <w:t xml:space="preserve">          ରୋଗରେ ତ୍ରିକଟୁକ୍ଷାର ଓ ସୈନ୍ଧବ ଲବଣ ସହିତ ଚହ୍ଲା ପାନ କରିବା ହିତକର |</w:t>
        <w:br/>
        <w:t>|           ଦହି ଖାଇବା ନିଷେଧ:</w:t>
        <w:br/>
        <w:t>କଫ ରୋଗ, ଶୋଥ, ଅସୁଭଙ୍ଗ, ଉପଦଂଶ, ନେତ୍ରରୋଗ, Zot, Hage, ମୂତ୍ାଘାତ,</w:t>
        <w:br/>
        <w:t>କୁଷ୍ଠ, ରକ୍ତପିତ୍ତ, ଅମ୍ଳପିତ୍ତ ଏବଂ କ୍ଷୟରୋଗରେ ଦହି ଖାଇବ ନାହି |</w:t>
        <w:br/>
        <w:t>ଚହ୍ଲା ଖାଇବା ନିଷେଧ:</w:t>
        <w:br/>
        <w:t>ଉପଦଂଶ, SEPA, Jagial, ଅମ୍ଳପିତ୍ତ, agda, ନବଜ୍ଵର, ମୂର୍ହ୍ଁାରୋଗରେ ଏବଂ</w:t>
        <w:br/>
        <w:t>ପ୍ରସୂତି ପକ୍ଷରେ ଚହ୍ଲାପାନ ନିଷେଧ ।</w:t>
        <w:br/>
        <w:t>ରାତିରେ ଦହି ଖାଇବା ନିଷେଧ କିନ୍ତୁ ସେହି ଦହିରେ ଲୁଣପାଣି, ଚିନି, ଘିଅ, ମହୁ, ମୁଗ</w:t>
        <w:br/>
        <w:t>ଡ଼ାଲି ଏବଂ ଅଂଳାଟୁର୍ଣ୍ର ଏଥୁ ମଧ୍ଯରୁ ନିଜର ରୁଚି ଅନୁକୂଳ ଦ୍ରବ୍ୟ ମିଶାଇ ଖାଇ ପାରିବ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୪୦ /                       LEAP CMM POI ଲକ</w:t>
        <w:br/>
        <w:t>ନହୁଣୀ ବା ଲହୁଣୀ</w:t>
        <w:br/>
        <w:t>ଦହିକୁ ମନ୍ଦିଲେ ନହୁଣୀ ବାହାରେ | ସଜ ନହୁଣୀରେ ମିଶ୍ରି ମିଶାଇ ପ୍ରତିଦିନ ଖାଇଲେ ବଳ         ¦</w:t>
        <w:br/>
        <w:t>ବଢ଼େ, ଦୃଷ୍ଟି ଶକ୍ତି ବଢ଼େ ଏବଂ କ୍ଷୟରୋଗ ପ୍ରଶମିତ ହୁଏ । ସର୍ବାଙ୍ଗଶୁଳ, କାଶ, କ୍ଷୟ, କୃଶତା,        |</w:t>
        <w:br/>
        <w:t>ଶୁକ୍ରହୀନତା, JOSE ଦ୍ରୌର୍ବଲ୍ୟ ଏବଂ ସକଳ ପ୍ରକାର ବାତପିତ୍ତ ରୋଗରେ ନହୁଣୀ ବିଶେଷ          |</w:t>
        <w:br/>
        <w:t>ଉପକାର କରେ |</w:t>
        <w:br/>
        <w:t>ମିଳିମିଳା - ପିଲାଙ୍କର ମିଳିମିଳା ରୋଗରେ ଦେହରେ ଗରମୀ ବ୍ୟାପି ଗଲେ ନହୁଣୀରେ</w:t>
        <w:br/>
        <w:t>ମିଶ୍ରି ପକାଇ ଖୁଆଇବ ।                                                                     3</w:t>
        <w:br/>
        <w:t>କୋଷ୍ଠ ବଦ୍ଧତା - ପ୍ରତିଦିନ ଝାଡ଼ା ସଫା ହେଉ PACA ଏକ ଛଟାଙ୍କ GIA ନହୁଣୀରେ          | |</w:t>
        <w:br/>
        <w:t>ଏକ ଛଟାଙ୍କ ଚିନି ବା ମିଶ୍ରି ମିଶାଇ ଖାଇଲେ ଝାଡ଼ା ସଫା ହୁଏ | ଅନ୍ତତଃ ୨୧ ଦନ ଖାଇବ |             |</w:t>
        <w:br/>
        <w:t>ବାଳାମୂତ - ପିଲା ଜନ୍ମ ହେବାର ୪ ମାସ ପରେ ପ୍ରତିଦିନ ସୁକି ଓଜନ ଗାଭ ଲହୁଣୀରେ</w:t>
        <w:br/>
        <w:t>ମିଶ୍ରି ମିଶାଇ ଖାଇବାକୁ ଦେବ ଏବଂ ପ୍ରତି ୧୫ ଦିନରେ ଏକଅଣା ସଜ ଲହୁଣୀ Bel ଦେଉଥିବ |</w:t>
        <w:br/>
        <w:t>ଏହିପରି ଅଭ୍ୟାସ କରି ୧ ବର୍ଷ ଖୁଆଇଲେ ପିଲା ମୋଟା, ବଳିଷ୍ଠ, ସୁନ୍ଦର ଚେହେରା ଏବଂ          ¦</w:t>
        <w:br/>
        <w:t>ନିରୋଗ ହୁଏ | QFN ରୋଗ ପିଲାଙ୍କର ପ୍ରଧାନ ଶ୍ରତୁ । ଏହାଦ୍ଵାରା କୂମୀ ରୋଗ ହେବ ନାହିଁ । ବହୁ         -</w:t>
        <w:br/>
        <w:t>ବ୍ୟୟ କରି ଡ଼ାକ୍ତରୀ କି କବିରାଜୀ THU ନଦେଇ କେବଳ ଉପରୋକ୍ତ ଲହୁଣୀ ଚିକିମ୍ସା ଦ୍ଵାରା ସ୍ଵାସ୍ଥ୍ୟ୍‌</w:t>
        <w:br/>
        <w:t>ପ୍ରାପ୍ତି ଏବଂ ରୋଗମୁକ୍ତ ହେବ | ସଦ୍ୟ GA ଲହୁଣୀ ବ୍ୟବହାର କରିବ | ବଜାର ମଖନ (ଲହୁଣା)          ”</w:t>
        <w:br/>
        <w:t>ଯାହାକି ବର୍ଷ ବର୍ଷ ଧରି ଟିଣରେ ରଖାଯାଇଛି, ଆଜିକାଲି କାଗଜ ପ୍ୟାକିଂରେ ମିଳିଲାଣି | ତାହା</w:t>
        <w:br/>
        <w:t>ଖାଇବ ନାହିଁ ।</w:t>
        <w:br/>
        <w:t>ଘୂତ                                                ୀ</w:t>
        <w:br/>
        <w:t>Gorges (ବେଦ) - ଘିଅ ଖାଇଲେ ଆୟୁ ବଢ଼େ, ଦୀର୍ଘାୟୁ ହୁଅନ୍ତି | ଶିଶୁ, ଯୁବକ, ବୃଦ୍ଧ</w:t>
        <w:br/>
        <w:t>ସମସ୍ତଙ୍କ ପାଇଁ ଘୃତ ହିତକର | ଶରୀରର ତାପ, ବଳ ଏବଂ ଆବଶ୍ୟକୀୟ ଚର୍ବି (Lubrication)        ¦</w:t>
        <w:br/>
        <w:t>ତିଆରି କରାଏ କିନ୍ତୁ ଘିଅ ବିଶୁଦ୍ଧ ହେବା ଉଚିତ୍‌ | ଘିଅ ଭିତରେ ଗାଭ ଘିଅ ଉତ୍କୃଷ୍ଟ | ଆଜିକାଲି ସୁନା,            |</w:t>
        <w:br/>
        <w:t>ରୂପା, ମୋତି ପ୍ରଭୂତି ବହୁମୂଲ୍ୟ ପଦାର୍ଥ ଯେତେବେଳେ ଖୋଜିବ ମିଳିବ କିନ୍ତୁ ବିଶୁଦ୍ଧ go ମିଳିବା</w:t>
        <w:br/>
        <w:t>କଷ୍ଟକର । ଡ଼ାଲଡ଼ା ବା ବନସ୍ପତି ଘିଅ ତିଆରି ହେଲା ଦିନଠାରୁ ବିଶୁଦ୍ଧ ଘିଅ ଆଉ ବଜାରରେ ମିଳୁ</w:t>
        <w:br/>
        <w:t>ନାହିଁ | ଅସାଧୁ ବ୍ୟବସାୟୀମାନେ ad; ଲୋଭରେ ଗାଇ, ମହିଷ ଘିଅ ପ୍ରଭୃତିରେ ଡ଼ାଲଡ଼ା ବା</w:t>
        <w:br/>
        <w:t>ବନସ୍ପତି ମିଶାଇ ବିକ୍ରୀ କରୁଛନ୍ତି । ଅତଏବ ନକଲି ଘିଅ ପ୍ରତି ସାବଧାନ |</w:t>
        <w:br/>
        <w:t>ଯେଉଁମାନଙ୍କର ପାଚନ ଶକ୍ତି (ଜୀର୍ଣ୍ଣ କରିବା ଶକ୍ତି) ଅଛି ସେମାନଙ୍କ ପକ୍ଷେ ଘିଅ ହିତକର |</w:t>
        <w:br/>
        <w:t>ଯେଉଁମାନେ ଶାରୀରିକ ପରିଶ୍ରମ ବେଶି କରନ୍ତି ସେମାନେ ଘିଅ ଜୀର୍ଣ୍ଣ କରିପାରିବେ । ଯେଉଁମାନଙ୍କର</w:t>
        <w:br/>
        <w:t>ଜୀର୍ଣ୍ଣ କରିବାର ଶକ୍ତି ନାହିଁ ବା ବିଶେଷ ପରିଶ୍ରମ କରନ୍ତି ନାହିଁ, ସେମାନଙ୍କ ପକ୍ଷେ ଘିଅ ହିତକାରକ</w:t>
        <w:br/>
        <w:t>ନୁହେଁ । ସେ ସବୁ ଘିଅ ଜୀର୍ଣ୍ଣ ନହୋଇ ପାଇଖାନାକୁ ଯାଏ। ଏଠାରେ ଗୋଟିଏ କଥା ଉଲ୍ଲେଖ କଲେ</w:t>
        <w:br/>
        <w:t>ଅତ୍ୟୁକ୍ତି ହେବ ନାହିଁ | ୧୯୧୮ ମସିହା କଥା। ମୁଁ ସତ୍ୟବାଦୀ ସ୍କୁଲରେ ପଢୁଥାଏ । ଦିନେ ଗୋଟିଏ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AR କନ୍ଦ                       / ୪୧ /</w:t>
        <w:br/>
        <w:t>|        ବଡ଼ ସଭା ହେଲା । ସ୍କୁଲର ପ୍ରାୟ ୫୦୦ ଛାତ୍ର, ଶିକ୍ଷକବୃନ୍ଦ, ସବ୍‌ଡ଼େପୁଟି କଲେକ୍ଟର ସ୍ଵର୍ଗୀୟ</w:t>
        <w:br/>
        <w:t>।          ଗୋପୀନାଥ ଦାସ (ଶଶ୍ରୀରାମଚନ୍ଦ୍ରପୁର) ଏବଂ ଜଣେ କବିରାଜ ଥାଆନ୍ତି | ସଭାକାର୍ଯ୍ୟ ଶେଷ ହେଲା</w:t>
        <w:br/>
        <w:t xml:space="preserve">              ପରେ ଗୋପୀନାଥ ବାବୁ କବିରାଜଙ୍କୁ ପଚାରିଲେ, “ କବିରାଜ ମହାଶୟ, ମୁଁ ଦିନକୁ ଅନ୍ତତଃ ଅଧପାଏ</w:t>
        <w:br/>
        <w:t>GE GLIA ଭାତ ଏବଂ ଜଳଖୂଆରେ ଖାଉଛି କିନ୍ତୁ କୌଣସି କମ୍ପାନୀର ମୋଜା ମୋ ଗୋଡ଼କୁ</w:t>
        <w:br/>
        <w:t>|          ହେଉନାହିଁ |’ ଗୋପୀନାଥ ବାବୁ ବଡ଼ SIMIA AEM | ତାଙ୍କ ଗୋଡ଼ ଦୁଇଟି ବଡ଼ AQ aml |</w:t>
        <w:br/>
        <w:t>|           ମୋଜାର ଲମ୍ବ ଅନୁପାତରେ ତ ଗୋଲାଇ ଥାଏ | ଗୋପୀନାଥ ବାଚୁ ସେ ମୋଜା ପିନ୍ଧିଲେ କାଗଜ</w:t>
        <w:br/>
        <w:t>¦            ଖୋଳରେ ପେନସିଲ ପୁରାଇଲା ପରି ହୁଏ | କବିରାଜ ମହାଶୟ କହିଲେ, “ ଆପଣ ଗୋଟିଏ ଲୁହା</w:t>
        <w:br/>
        <w:t>|          କରାଇ ବା ମାଟି ପଲମରେ ଝାଡ଼ା ଫେରି ଚୁଲିରେ ବସାଇ ନିଆଁ ଜାଳିଲେ ସେ ଅଧପାଆକ ଘିଅ</w:t>
        <w:br/>
        <w:t>|         କରାଇରେ ପାଇବେ। ଠିକ୍‌ ଉତ୍ତର ମିଳିଲା | ସମସ୍ତେ ବୁଝିଲେ ଯେ ଘିଅ ଜୀର୍ଣ୍ଣ ନହୋଇ ଝାଡ଼ା</w:t>
        <w:br/>
        <w:t>.            ବାଟେ ଚାଲି ଯାଉଛି । ଅର୍ଥବ୍ୟୟ ହେଉଛି ଅଥଚ ସ୍ଵାସ୍ଥ୍ୟର ଉନ୍ନତି ହେଉନାହିଁ |           ¦</w:t>
        <w:br/>
        <w:t>ଯେଉଁମାନଙ୍କର ଘିଅ ଜୀର୍ଣ୍ଣ ହେଉନାହିଁ ସେହି ଘିଅର ଗୁଣ ସେମାନେ ଦୁଧ ଏବଂ ଘୋଳଦହି.</w:t>
        <w:br/>
        <w:t>ହୁ        ( ଚହ୍ଲା) ପିଇଲେ ପାଇପାରିବେ | କାରଣ, ଘିଅରେ ଯେଉଁ ଚିକ୍କଣ ଅଛି, ଦୁଧ ଏବଂ ଦହିରେ</w:t>
        <w:br/>
        <w:t>|        ସେହି Sead ଅଛି ଅଥଚ ସହଜରେ ଜୀର୍ଣ୍ଣ ହୁଏ । ପୁଣି ଦୁଧ ଯେଉଁମାନଙ୍କର ଜୀର୍ଣ୍ଣ ନହୁଏ</w:t>
        <w:br/>
        <w:t>ସେମାନେ ଦହି ଖାଇବା ଉଚିତ୍‌ |</w:t>
        <w:br/>
        <w:t>ଘିଅ ଦ୍ଵାରା ରୋଗ ଟିକିତ୍ଥା</w:t>
        <w:br/>
        <w:t>ସର୍ବପ୍ରକାର ବିଷନାଶକ ମହୌଷଧୂ - ଅଧସେର ଗରମ ଦୁଧରେ ୩ ତୋଳା ଠାରୁ ୫</w:t>
        <w:br/>
        <w:t>ତୋଳା ଘିଅ (ବଳ ଏବଂ ସମୟ ଅନୁଯାୟୀ ମାତ୍ରା ଦେବ) ମିଶାଇ ରୋଗୀକୁ ପିଆଇଦେବ। ଚାନ୍ତି</w:t>
        <w:br/>
        <w:t>ହେବା ପରେ ପୁଣି ଥରେ ଦେବ । ଏହିପରି ଯେତେ ଥର ବାନ୍ତି ହେଉଥୁବ ସେତେ ଥର ଦୁଧରେ</w:t>
        <w:br/>
        <w:t>ଘିଅ ମିଶାଇ ଦେଉଥୁବବ | ଯେତେବେଳେ ପିଇଲା ପରେ ଆଉ ବାଡି ହେବ ନାହିଁ ସେତେବେଳେ</w:t>
        <w:br/>
        <w:t>ବିଷ ସବୁ ବାନ୍ତିରେ ବାହାରି ଯାଇଛି ବୋଲି ଜାଣିବ ଏବଂ ଆଉ ପିଇବା ପାଇଁ ଦେବ ନାହିଁ ।</w:t>
        <w:br/>
        <w:t>ହିକ୍କା :</w:t>
        <w:br/>
        <w:t>ଏକ ଛଟାଙ୍କ ଘିଅ ଉଷୁମ କରି daca Saal oa ହୋଇଯିବ |</w:t>
        <w:br/>
        <w:t>ନିମୋନିଆ :</w:t>
        <w:br/>
        <w:t>ଛାତିରେ କଫ ଜମିଯାଇ କଷ୍ଟ ହେଉଥ୍ୁବଲେ ଅରଖ ପତ୍ରରେ ଘିଅ ଲଗାଇ ଛାତିରେ ପକାଇବ |</w:t>
        <w:br/>
        <w:t>୨/୩ ଥର ପକାଇଲେ କଫ ତରଳି ଯାଇ ବାହାରି ପଡ଼ିବ । ଛୋଟ ପିଲାଙ୍କର ବ୍ରୋଙ୍କାଇଟିସ୍‌ ଓ</w:t>
        <w:br/>
        <w:t>ନିମୋନିଆରେ ଏହା ମନ୍ତ୍ରଶକ୍ତି ପରି କାମ କରେ ।</w:t>
        <w:br/>
        <w:t>AGA ବାତ:</w:t>
        <w:br/>
        <w:t>ଏହି ରୋଗରେ ସର୍ବାଙ୍ଗ କୁଣ୍ଡାଇ ହୋଇ THAN | କିଛି ସମୟପରେ ଭଲ ହୋଇଯାଏ, ପୁଣି</w:t>
        <w:br/>
        <w:t>GNI | ଏହିପରି ପ୍ରତିଦିନ ହେଉଥାଏ ବା କିଛି ଦିନ ଛାଡ଼ି ହେଉଥାଏ | GIA ଘିଅରେ ସୈନ୍ଧବ ଲବଣ</w:t>
        <w:br/>
        <w:t>ମିଶାଇ ଲଗାଇଲେ ଏହା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୪୨/                  ALE CHING GOI Ble!                                    ¦</w:t>
        <w:br/>
        <w:t>ପ୍ରଦର ରୋଗ:</w:t>
        <w:br/>
        <w:t>ପ୍ରଦର ରୋଗରେ ଅତିଶୟ ରକ୍ତସ୍ରାବ ହେଲେ ଘିଅ ଏବଂ ପାଚିଲା କଦଳୀ ଏକାଠି ଚକଟି</w:t>
        <w:br/>
        <w:t>ଖାଇବ |</w:t>
        <w:br/>
        <w:t>ବଳବୀର୍ଯ୍ଯ GF ପାଇଁ:</w:t>
        <w:br/>
        <w:t>ରାଶି ଏବଂ ଅଂଳା ଟୁର୍ଣ୍ଣ ସମଭାଗ ଏକତ୍ର କରି ଶିଶିରେ age | ପ୍ରତିଦିନ ସକାଳେ ଏବଂ</w:t>
        <w:br/>
        <w:t>ସନ୍ଧ୍ୟାରେ ସେହି ଚୂର୍ଣ୍ରୁ ଏକତୋଳା, ମହୁ ଏକ ଚାମଚ ଏବଂ ଘିଅ ଏକ ଚାମଚ ମିଶାଇ ଏକମାସ</w:t>
        <w:br/>
        <w:t>ଖାଇଲେ ଶରୀର କାନ୍ତିଯୁକ୍ତ ହୁଏ ଏବଂ ନବଯୌବନ ଲାଭ ହୁଏ । କଞ୍ଚାଘିଅ ଖାଇବ ନାହିଁ | ତରଳା</w:t>
        <w:br/>
        <w:t>ଘିଅ ଏକ SIMO EER AGIA ତାପରେ ମହୁ ପକାଇ ଖାଇବ |</w:t>
        <w:br/>
        <w:t>ଗର୍ଭନିରୋଧ:</w:t>
        <w:br/>
        <w:t>Amis ME Gd ASO dal ଏବଂ ମହୁ ମିଶାଇ ରତୁର ୩ ଦିନ ଯାକ ସ୍ତ୍ରୀ ଯୋନି ମଧ୍ଯରେ</w:t>
        <w:br/>
        <w:t>ଧାରଣ କଲେ ସେ କଦାପି ଗର୍ଭବତୀ ହୁଏ ନାହି | (ରାଜମାର୍ଭଣ୍ଡ)</w:t>
        <w:br/>
        <w:t>ନିଦ ନ ହେଉଥୁଲେ :</w:t>
        <w:br/>
        <w:t>ଶତଧୌତ ମଇଁଷି Gag qs, ହାତ ଏବଂ ପାପୁଲି, ପାଦ ତଳିପାରେ ମାଲିସ କଲେ ନିଦ</w:t>
        <w:br/>
        <w:t>ହୁଏ | ଗୋଟିଏ ହାଣ୍ଡିରେ ବା ଡ଼େକିଟିରେ ଥଣ୍ଡାପାଣି ରଖୁ ସେଥୁରେ ଏକଛଟାଙ୍କ ମଇଁଷି ଘିଅକୁ</w:t>
        <w:br/>
        <w:t>ଉଷୁମ କରି ପକାଇ ଦହି ଖୁଆରେ ଅଥବା ହାତରେ ପ୍ରାୟ ଅଧଘଣ୍ଟା ଘାଣ୍ଢିଲେ ଘିଅତକ age ପରି</w:t>
        <w:br/>
        <w:t>ଧୋବ ହୋଇଯିବ | ତାହାକୁ ଶତଧୌତ Je କହନ୍ତି | ତାକୁ ପାଣିରୁ ବାହାର କରି ଆଉ ଗୋଟିଏ</w:t>
        <w:br/>
        <w:t>ପାତ୍ରରେ ପାଣି ଦେଇ ରଖୁବ । ପ୍ରତିଦିନ ପାଣି ବଦଳାଇ ଦେଉଥିବ ।</w:t>
        <w:br/>
        <w:t>ଅପସ୍ପାର ଏବଂ ଉନ୍ମାଦ ରୋଗକୁ ବ୍ରାହ୍ମୀ ଘୂତ:</w:t>
        <w:br/>
        <w:t>AIPIAA ୪ ସେର ଏବଂ ଦଶ ବର୍ଷର ପୁରୁଣା ଗୁଆ ଘିଅ ୧ cag, aergar, କୁଢ଼, ବ୍ରାହ୍ମୀ           ଧ</w:t>
        <w:br/>
        <w:t>ପ୍ରତ୍ୟେକ ଏକ ହଟାଙ୍କ |                                                                 ¦</w:t>
        <w:br/>
        <w:t>ପ୍ରସ୍ତୁତ ପ୍ରଣାଳୀ - ଘିଅ ଏବଂ ବ୍ରାହ୍ମୀରସକୁ ଏକତ୍ରକରି କରାଇରେ ରଖୁ ଚୁଲିରେ ବସାଇ</w:t>
        <w:br/>
        <w:t>ଜାଳ ଦେବ । ଏହା ଫୁଟିଲା ବେଳକୁ ବାକି ପଦାର୍ଥ ଚିକ୍‌କଣ କରି ବାଟି ସେଥୁରେ ପକାଇ ମନ୍ଦ</w:t>
        <w:br/>
        <w:t>ଅଗ୍ନିରେ ପାକ କରିବ | AS ସିଝି କେବଳ qo ଅଂଶ ରହିଲେ ଛାଣି ଶିଶିରେ age | ଠିକ୍‌ ପାକ</w:t>
        <w:br/>
        <w:t>ହେଲା କି ନାହିଁ କିପରି ଜାଣିବ - ସିଝା ହେଉଥିବା ae ରୁ ଚଟୁରେ ଟିକିଏ ଆଣି ହାତରେ</w:t>
        <w:br/>
        <w:t>ଚକଟିଲେ ଯଦି ମହମ ପରି ବଳି ହୋଇଯାଏ ଏବଂ ନିଆଁରେ ପକାଇଲେ ଚଡ଼ ଚଡ଼ ନହୁଏ</w:t>
        <w:br/>
        <w:t>ତାହାହେଲେ ଠିକ୍‌ ପାକ ହେଲା ବୋଲି ଜାଣିବ । ଖରପାକ କରିବ ନାହି ।</w:t>
        <w:br/>
        <w:t>ବିଶେଷ ଦ୍ରଷ୍ଟବ୍ଯ - ଘିଅ ଏବଂ ବ୍ରାହ୍ମୀରସ ଏକତ୍ର କରି ପାକ କରିବା ପୂର୍ବରୁ ଘିଅକୁ</w:t>
        <w:br/>
        <w:t>ମୁ୍ଛାପାକ କରିଲା ପରେ ବ୍ରାହ୍ମୀ ରସରେ ମିଶାଇ ପାକ କରିବ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PHY                         / ୪୩ /</w:t>
        <w:br/>
        <w:t>'                ମୂର୍ଚ୍ଚାପାକ - ଏକସେର ଘିଅକୁ କରାଇରେ ରଖୁ ମନ୍ଦ ଅଗ୍ନିରେ ତତାଇବ | ଘିଅରୁ ଫେଣ</w:t>
        <w:br/>
        <w:t>¦         ମରିଗଲେ ଚୁଲିରୁ ଓହ୍ଲାଇବ | ଅଳ୍ପ ଉଷୁମ ଥାଉ ଥାଉ ସେଥ୍ଵରେ ହଳଦି ଦୁଇତୋଳା ପାଣିରେ ବାଟି</w:t>
        <w:br/>
        <w:t>;          ପକାଇବ | ତା'ପରେ ଦୁଇତୋଳା କାଗେଜି ଲେମ୍ବୁ ରସ ପକାଇବ । ତାଂ ପରେ ହରିଡ଼ା, ବାହେଡ଼ା</w:t>
        <w:br/>
        <w:t>¦        ଏବଂ ଅଂଳା ପ୍ରତ୍ୟେକରୁ ଦୁଇତୋଳା ପାଣିରେ ବାଟି ପକାଇବ । ପାଣି ଅଧା ମରିଗଲେ ଚୁଲିରୁ</w:t>
        <w:br/>
        <w:t>¦          ଓହ୍ଲାଇ ସାତଦିନ ACE | ଏହା ହେଲା ମୁର୍ଚ୍ଛାପାକ | ଏହି ମୂର୍ଚ୍ଛାପାକ ଘୃତକୁ ବ୍ରାହ୍ମୀରସରେ ମିଶାଇ</w:t>
        <w:br/>
        <w:t>|           ପାକ କରିବ |                                            ।</w:t>
        <w:br/>
        <w:t>¦                ମହୁ ମଧୁର, କଷାୟ, ଶୀତଳ, AAO, AGese, ବଳକାରକ, ବର୍ଣ୍ଣଜନକ,</w:t>
        <w:br/>
        <w:t>:            ଚକ୍ଷୁପରିଷ୍କାରକ, ଭଗ୍ନସ୍ଥାନର ସଂଜଯୋକ, ବ୍ରଣରୋପକ, ତ୍ରିଦୋଷନାଶକ, ବୀର୍ଯ୍ୟସ୍ତମ୍ଭକ, ସଂଗ୍ରାହକ,</w:t>
        <w:br/>
        <w:t xml:space="preserve">           ଅତିଲେଖନ ଏବଂ ଯୋଗବାହୀ ଅଟେ ।</w:t>
        <w:br/>
        <w:t>|               ସଂଗ୍ରାହକ - ଯେଉଁ ଦ୍ରବ୍ଯ ଶରୀରସ୍ଥ ଜଳୀୟ ଅଂଶକୁ ଶୋଷଣ କରି ମଳକୁ ଗାଢ଼ କରେ</w:t>
        <w:br/>
        <w:t>।           ତାକୁ ସଂଗ୍ରାହକ କହନ୍ତି |</w:t>
        <w:br/>
        <w:t>|              ଅତିଲେଖନ - ଦେହସ୍ୁିତ ମେଦ ଓ ATE ଶୋଷଣ କରି ଯେଉଁ ଦ୍ରବ୍ୟ ଦେହକୁ କୃଶ</w:t>
        <w:br/>
        <w:t>¦          କରେ ତାକୁ ଲେଖନ ଦ୍ରବ୍ୟା କହନ୍ତି ।</w:t>
        <w:br/>
        <w:t>¦                ଯୋଗବୋାହୀ - ବିଭିନ୍ନ ପ୍ରକାର ଶ୍ରଷଧ୍ୁ ମାନଙ୍କର ଯୋଗରେ ଯେଉଁ ଦ୍ରବ୍ୟ ସେହି</w:t>
        <w:br/>
        <w:t>|          ଣ୍ଷିଷଧମାନଙ୍କର ଗୁଣକୁ ବୃଦ୍ଧି କରି ସର୍ବରୋଗ ନାଶ କରେ, ତାକୁ ଯୋଗବାହୀ ଦ୍ରବ୍ୟ କହନ୍ତି |</w:t>
        <w:br/>
        <w:t>|                    ଆଜିକାଲି ବଜାରରେ ନକଲି ମହୁ ବହୁ ପରିମାଣରେ ମିଳୁଛି | କେବଳ OG ସଙ୍ଗେ କେତୋଟି</w:t>
        <w:br/>
        <w:t>|        ପଦାର୍ଥ ମିଶାଇ ନକଲି ମହୁ ତିଆରି କରାଯାଉଛି | କିପରି ନକଲି ମହୁ ତିଆରି ହୁଏ ଏଠାରେ</w:t>
        <w:br/>
        <w:t>|             ଲେଖୁବା ଉଚିତ୍‌ ନୁହେଁ, କାରଣ ଅସାଧୁ ବ୍ୟବସାୟୀମାନେ ଯେଉଁମାନେ ନକଲି ମହୁ ତିଆରି କରିବା</w:t>
        <w:br/>
        <w:t>ଜାଣନ୍ତି ନାହିଁ ସେମାନେ ତିଆରି କରି ବିକ୍ରୟ କରିବେ ।</w:t>
        <w:br/>
        <w:t xml:space="preserve">                କେବଳ ଅସଲି ମହୁ କିପରି ଜାଣିବ ତା ନିମ୍ନରେ ଦିଆଗଲା |</w:t>
        <w:br/>
        <w:t>୧) ଅସଲି ମହୁ କାଗଜ ଉପରେ ରଖୁଲେ କାଗଜ ମିଳାଇ ଯାଏ ନାହିଁ । ନକଲି ମହୁ କାଗଜ</w:t>
        <w:br/>
        <w:t>ଉପରେ ପକାଇଲେ କାଗଜର ପଛପଟ ପାଣି ପକାଇଲେ ଯେପରି ଦେଖାଯାଏ ସେହିପରି</w:t>
        <w:br/>
        <w:t>ଦେଖାଯିବ ।</w:t>
        <w:br/>
        <w:t>୨) ALG କନାରେ ବୁଡ଼ାଇ ଜାଳିଲେ ଯଦି ଜଳିଯାଏ, ଚିଡ଼ିଚିଡ଼ି ହୁଏନାହିଁ, ତାହାହେଲେ ଖାଣ୍ଟି</w:t>
        <w:br/>
        <w:t>ମହୁ ବୋଲି ଜାଣିବ |</w:t>
        <w:br/>
        <w:t>୩) ଅସଲି ମହୁକୁ କୁକୁର ଖାଇବ ନାହିଁ |</w:t>
        <w:br/>
        <w:t>ମହୁ ଲଘୁପାକ ହେତୁରୁ କଫନାଶକ ଏବଂ କଷାୟ ଓ ପିଛ୍ଛିଳ ହେତୁରୁ ବାତ da ria</w:t>
        <w:br/>
        <w:t>ଅଟେ। 1 BEA, AAA, IMAG ଏବଂ ଯକୃତକୁ ବଳ ପ୍ରଦାନ କରେ | ରକ୍ତ ଶୋଧକ ହେତୁ ରକ୍ତ</w:t>
        <w:br/>
        <w:t>ବର୍ଦକ ଅଟେ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୪୪ /                       AQP CMIMH ତୁୟଯ Ger                                            ¦</w:t>
        <w:br/>
        <w:t>କଫ ଏବଂ ବାତ ପ୍ରକୃତି ଲୋକଙ୍କ ପାଇଁ ମହୁ aga Gea । କିନ୍ତୁ ପିତ୍ତ ପ୍ରକୃତି ଲୋକଙ୍କ</w:t>
        <w:br/>
        <w:t>ପାଇଁ ଏହୀ ହିତକର ନୁହେଁ ।</w:t>
        <w:br/>
        <w:t xml:space="preserve">          ଆମ୍ଭମାନଙ୍କର ସ୍ଵାସ୍ଥ୍ୟରକ୍ଷା ପାଇଁ ଯେତେଗୁଡ଼ିଏ ଖାଦ୍ୟପଦାର୍ଥ ଅଛି ସେଥର ମଧ୍ଯରୁ ଦୁଧ ଏବଂ</w:t>
        <w:br/>
        <w:t>ମହୁ ଶ୍ରେଷ୍ଠ ଅଟେ | ମହୁ ପଞ୍ଚାମୃତ ଭିତରୁ ଗୋଟିଏ ଅମୃତ | ଦହି, ଦୁଧ, ଘୃତ, ମହୁ ଏବଂ ଚିନି</w:t>
        <w:br/>
        <w:t>ଏହି alee ପଦାର୍ଥକୁ CHIE କହନ୍ତି । କେତେ ଜାତିର ପୁଷ୍ପରୁ ମହୁମାଛି ମହୁ ସଞ୍ଚୟ କରେ |</w:t>
        <w:br/>
        <w:t>ଏପରି ଗୋଟିଏ ଅମୂତ ଆମ୍ଭେମାନେ କେବଳ GSA ACE ଖାଉ, ଅନ୍ୟ ସମୟରେ ପ୍ରାୟ କେହି</w:t>
        <w:br/>
        <w:t>ଖାଆନ୍ତି ନାହି ।</w:t>
        <w:br/>
        <w:t>ମହୁଦ୍ଵାରା ରୋଗ ଟିକିତ୍ସା</w:t>
        <w:br/>
        <w:t>ପିଲା ଜନ୍ମ ହେଲା ପରେ ଦୁଇଦିନ କେବଳ ମହୁପାଣି ପିଇବାକୁ ଦେବ । ମାଂର ସ୍ତନ ଦୁଧ</w:t>
        <w:br/>
        <w:t>ଦେବ ନାହି । ମହୁ ପାଣି ପିଇବା ଦ୍ଵାରା ପିଲାର ମୁହଁରେ ଜମା ହୋଇଥୁବା କଫାଦି ଦୋଷ ଏବଂ</w:t>
        <w:br/>
        <w:t>ପେଟରେ ଥୁବା ସମସ୍ତ ମଇଳା ସଫା ହୋଇ ବାହାରି ପଡ଼େ |</w:t>
        <w:br/>
        <w:t>ଜୀର୍ଣ୍ଣ ଶଲି ବଢ଼ାଇବାକୁ:</w:t>
        <w:br/>
        <w:t>ଭୋଜନ ପରେ ଅଧତୋଳା ମହୁ ଚାଟିକରି ଖାଇଲେ ଖାଦ୍ୟପଦାର୍ଥ ସହଜରେ ଜୀର୍ଣ୍ଣ ହୁଏ</w:t>
        <w:br/>
        <w:t>ଏବଂ ପାଚନ ଶକ୍ତି ବଢ଼େ |</w:t>
        <w:br/>
        <w:t>କୃମୀ:</w:t>
        <w:br/>
        <w:t>ପଳାଶ ମଞ୍ଜ ଚୂର୍ଣ୍ଣ ସୁକି ଓନନ ଦୁଇତୋଳା ମହୁ ସଙ୍ଗେ ମିଶାଇ ସକାଳେ ଖାଲି ପେଟରେ</w:t>
        <w:br/>
        <w:t>ଖାଇବ | ଏହା ଖାଇଲା ପରେ ଦୁଇଘଣ୍ଟା କାଳ ଆଉ କିଛି ଖାଇବ ନାହିଁ | ଲାଗ୍‌ ଲାଗ୍‌ ୫ ଦିନ ଖାଇଲେ</w:t>
        <w:br/>
        <w:t>Ge ପେଟରେ ARAI’S | । ତା'ପରେ କଲରାପତ୍ର ରସ ଏକତୋଳା ବା ଦୁଇତୋଳା ପିଇଲେ</w:t>
        <w:br/>
        <w:t>ଝାଡ଼ା ସଫା ହୁଏ ଏବଂ ଝାଡ଼ା ସଙ୍ଗେ ମଲାକୂମୀ ବାହାରି ପଡ଼ନ୍ତି |</w:t>
        <w:br/>
        <w:t>ପିଲାଙ୍କର ଝାଡ଼ା ହେଉନଥୁଲେ:</w:t>
        <w:br/>
        <w:t>ଜଡ଼ା ତେଲ ଅଧଚାମଟ (ଛୋଟ ଚାମଚ) ଏବଂ ମହୁ ଅଧଚାମଚ ମିଶାଇ ଚଟାଇ ଦେବ |</w:t>
        <w:br/>
        <w:t>ପିଲାଙ୍କର କାଶକୁ:                     ।</w:t>
        <w:br/>
        <w:t>ବାସଙ୍ଗ ପତ୍ର ରସ ଏକ GIG, ମହୁ ଅଧଚାମଟ ମିଶାଇ ଦିନକୁ ୨ଥର ଦେବ |</w:t>
        <w:br/>
        <w:t>ମୁଖରୋଚଗ:                    '</w:t>
        <w:br/>
        <w:t>ପ୍ରତିଦିନ ମହୁ ଏବଂ ଟାଙ୍ଗଣା ଖଇ ମିଶାଇ ଦାନ୍ତ ଘଷିଲେ ଦାନ୍ତ ସଫା ହୁଏ | ଦାନ୍ତ ମୂଳ ମାଂସ</w:t>
        <w:br/>
        <w:t>ଶକ୍ତ ହୁଏ ଏବଂ ଦାନ୍ତମୁଳ ମାଂସ ଶକ୍ତ ହେବାରୁ ଦାନ୍ତ ଶକ୍ତ ହୁଏ | ଦାନ୍ତ ମୂଳରେ ଘା ହୋଇଥୁବଲେ</w:t>
        <w:br/>
        <w:t>କିଛି ଦିନ ବ୍ୟବହାର କଲେ Al’ ISIN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'                   ଛନ PHP                             / ୪୫ /</w:t>
        <w:br/>
        <w:t>!       ମେଦ ରୋଗ (୯ମୋଟଚା ହେବା ରୋଗ) :</w:t>
        <w:br/>
        <w:t>`                ଏକ କପ ଉଷୁମ ପାଣିରେ ଦୁଇତୋଳା ମହୁ ମିଶାଇ ସକାଳେ ଓ ସନ୍ଧ୍ୟାରେ ଖାଇବ ।</w:t>
        <w:br/>
        <w:t>ଏକମାସ ଖାଇଲେ ମୋଟା ଲୋକ କୃଶ ଶରୀର ହେବ ।</w:t>
        <w:br/>
        <w:t>ଗଳାରେ ୯(ତଣ୍ଢିରେ) ଦରଜ ହେଲେ:</w:t>
        <w:br/>
        <w:t>|               ଅଧ ଆଉନ୍‌ସ୍‌ (ବଡ଼ ଚାମଚରେ ଏକ ଚାମଚ) ମହୁ TIGER ଖାଇବ | ଦିନକୁ ୩ଥର ଭଲ</w:t>
        <w:br/>
        <w:t>ହେବା ପର୍ଯ୍ୟନ୍ତ ଖାଇବ ।</w:t>
        <w:br/>
        <w:t>।                  ତଣ୍ଡି ବସିଗଲେ, ସ୍ବରଭଙ୍ଗ ହେତୁ କଥା ସ୍ପଷ୍ଟ ଭାବରେ କହି ନପାରୁଥିଲେ, ହରିଡ଼ା, ପିପ୍ପଳୀ,</w:t>
        <w:br/>
        <w:t>ସୈନ୍ଧବ ଲବଣ ଏ ସମସ୍ତର ସମଭ୍ଭାଗ ବୂର୍ଣ୍ଣ ନେଇ ମର୍ଦ୍ଦନ କରି ମହୁ ମିଶାଇ ଦୁଇ ସପ୍ତାହ ଖାଇଲେ</w:t>
        <w:br/>
        <w:t xml:space="preserve">        ରୋଗମୁକ୍ତ ହେବ |</w:t>
        <w:br/>
        <w:t>ର             ମାତ୍ରା - ସୁଜି ଓଜନ ସକାଳେ ଓ ସନ୍ଧ୍ୟାରେ ଖାଇବ ।</w:t>
        <w:br/>
        <w:t>|        ଗଳା ଭିତରେ ଘା” ହୋଇ ସ୍ବରଭଙ୍ଗ ହେଲେ:</w:t>
        <w:br/>
        <w:t>|           ମହୁ ଏବଂ ଲେମ୍ବୁରସ ଏକାଠି ମିଶାଇ ଅଳ୍ପ ଅଳ୍ପ କରି ଚାମୁଚରେ ପିଇଲେ ଗଳା ଭିତରେ</w:t>
        <w:br/>
        <w:t>¦         ହୋଇଥୁବା ଘା ଏବଂ ସ୍ଵରଭଙ୍ଗ ଭଲ ହୁଏ |                                     ।</w:t>
        <w:br/>
        <w:t>¦             ମାତ୍ରା - ମହୁ ଦୁଇତୋଳା, ଲେମ୍ବୁରସ ଦୁଇତୋଳା ଦିନକୁ ୩ ଥର |</w:t>
        <w:br/>
        <w:t>।        ନୂତନ ସର୍ଦି ରୋଗରେ:</w:t>
        <w:br/>
        <w:t>ଖୁବ୍‌ ଗରମ ପାଣିରେ (ଏକ କପ୍‌ ପାଣି) ୧୦/୧୫ ଟୋପା ମହୁ ମିଶାଇ ଅଳ୍ପ ଅଳ୍ପ କରି</w:t>
        <w:br/>
        <w:t>.         ପିଇଲେ ସର୍ଦ୍ଦି ଛାଡ଼ିଯାଏ ।</w:t>
        <w:br/>
        <w:t>ର         ହିକ୍‌କା ରୋଗ:</w:t>
        <w:br/>
        <w:t>ମୟୂର ଚନ୍ଦ୍ରିକା AYER ମହୁ ମିଶାଇ ଟିକିଏ ଟିକିଏ ଚାଟିକରି ଖାଇଲେ ହିକ୍‌କା ବନ୍ଦ ହୁଏ |</w:t>
        <w:br/>
        <w:t>।         କାନରେ GA ହୋଇ al’ ହେଲେ:</w:t>
        <w:br/>
        <w:t>¦              ନିମ୍ବପତ୍ର ଫୁଟା ପାଣି ଥଣ୍ଡା କରି କାନ ଭିତର ଧୋଇ ମହୁ ପକାଇଲେ ଘା” ଶୁଖଯାଏ |</w:t>
        <w:br/>
        <w:t>ଚକ୍ଷୁ ରୋଗ:</w:t>
        <w:br/>
        <w:t>ମୋତିଆ ବିନ୍ଦୁ ପ୍ରଥମ ଅବସ୍ଥାରେ - ପିଆଜ ରସ ଏବଂ ମହୁ ସମଭାଗ ନେଇ ସେଥୁରେ</w:t>
        <w:br/>
        <w:t>ସାମାନ୍ୟ ଭୀମସେନି SGA ମିଶାଇ ଶିଗିରେ AO | ଦିନକୁ ୨ ଥର ଆଖରେ ପକାଇଲେ ମୋତିଆବିନ୍ଦୁ</w:t>
        <w:br/>
        <w:t>¦           ପ୍ରଥମ ଅବସ୍ଥାରେ ଭଲ ହୁଏ ।</w:t>
        <w:br/>
        <w:t>।                ZG AQ ବର୍ଣ୍ଣ ହୋଇ ଯନ୍ତ୍ରଣା ହେଉଥିଲେ - ସଜନାପତ୍ର ରସ ଏବଂ ମହୁ ସମଭାଗ ଏକତ୍ର</w:t>
        <w:br/>
        <w:t>ମିଶାଇ ଓସାର ମୁହଁ ଶିଶିରେ ACE | ଲଗାଇଲା ପୁର୍ବରୁ ଭଲ କରି ଘାଣ୍ଟି ଆଖୁ ପତାରେ ଲଗାଇବ,</w:t>
        <w:br/>
        <w:t xml:space="preserve">          ଦିନକୁ ୩୮୪ଥର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୪୬ /                        EIQQO 6 ୭ ମାଲ, GOI ନ</w:t>
        <w:br/>
        <w:t>କଟା ଘା:                                                                             ।</w:t>
        <w:br/>
        <w:t>ମହୁ ଏବଂ ଗୁଆ ଘିଅ ଅଥବା କେବଳ ମହୁ କ୍ଷତ ଯାଗାରେ ଲଗାଇବ ଏବଂ ଖଣ୍ଡେ ସଫାକନାକୁ         .</w:t>
        <w:br/>
        <w:t>ମହୁରେ ବୁଡ଼ାଇ ବାନ୍ଧିଦେବ |                                                                 ଃ</w:t>
        <w:br/>
        <w:t>ଦୂଷିତ ଘା:                                                                             ¦</w:t>
        <w:br/>
        <w:t>ଦୂଷିତ ଘା ଉପରେ ମହୁ ଲଗାଇଲେ ଘା'ର ମଳ ବାହାରିଯାଇ ନୂତନ ମାଂସ ଉତପ୍ପନ୍ନ ହେବ |         |</w:t>
        <w:br/>
        <w:t>ଆଘାତଦ୍ବାରା ଚର୍ମ ବିବର୍ଣ୍ଣ ହେଲେ:                                                  |</w:t>
        <w:br/>
        <w:t>ମହୁ ଓ ଲୁଣ ମିଶାଇ ଲଗାଇବ |                                                        |</w:t>
        <w:br/>
        <w:t>ଗର୍ଭାଶୟ ଶୋଧନ:                                                                   |</w:t>
        <w:br/>
        <w:t>ପିଲା ଜନ୍ମ ହେଲା ପରେ ସ୍ତ୍ରୀର ଗର୍ଭାଶୟରୁ ମୈଳାରକ୍ତ ଭଲ ରୂପେ Fde ecaiaaca        ।</w:t>
        <w:br/>
        <w:t>କିଛି ଦିନ ଖଣ୍ଡିଏ ପତଳା କନାକୁ ମହୁରେ ଓଦା କରି ଯୋନିରେ ଧାରଣ କଲେ ମୈଳାରକ୍ତ         |</w:t>
        <w:br/>
        <w:t>ବାହାରିପଡ଼େ।                                                                             |</w:t>
        <w:br/>
        <w:t>ବୀର୍ଯ୍ୟ OAS ଏବଂ ବାଜୀକରଣ( ସ୍ତମ୍ଭନ) :                                         |</w:t>
        <w:br/>
        <w:t>୧. ଶ୍ଵେତ ପିଆଜ ରସ ଦୁଇତୋଳା, ମହୁ ଦୁଇତୋଳା ଏକତ୍ର ମିଶାଇ ସକାଳେ ଖାଲି ପେଟରେ         |</w:t>
        <w:br/>
        <w:t>ଖାଇଲେ ବୀର୍ଯ୍ୟ ବୃଦ୍ଧି ହୁଏ ଏବଂ ସ୍ତମ୍ଭନ ( ବାଜୀକରଣ) ହୁଏ | ଅନ୍ତତଃ ଏକମାସ ଖାଇବ |        |</w:t>
        <w:br/>
        <w:t>୨. ପ୍ରତିଦିନ ଶ୍ଵେତ ପିଆଜ ମିଳିବା ସହଜ ନୁହେଁ | Zone Sqade dea ତିଆରି କରି       |</w:t>
        <w:br/>
        <w:t>ରଖୁ ଖାଇବ |                                                                        |</w:t>
        <w:br/>
        <w:t>ଶ୍ଵେତ ପିଆଜ AA ଏକ ସେର ଏବଂ ଖାଣ୍ଟି FIG ଦୁଇ ସେର ମିଶାଇ ମୃଦୁ ଅଗ୍ନିରେ ପାକ         |</w:t>
        <w:br/>
        <w:t>କରିବ ଯେତେବେଳେ ପିଆଜ ରସ ମରିଯାଇ କେବଳ ମହୁ ରହିବ, ଚୁଲିରୁ Gala ଶିଶିରେ        |</w:t>
        <w:br/>
        <w:t>AIS | ସକାଳେ ଏବଂ ରାତିରେ ଶୋଇବା ପୁର୍ବରୁ ଦୁଇ ତୋଳା ଚାଟିକରି ଖାଇବ |                  ଧ</w:t>
        <w:br/>
        <w:t>୩, ମହୁ ଏକସେର, ମିଠା ଅଙ୍ଗୁର ରସ ଅଧସେର, ଅଦା ରସ ଏକପା, ପିଆଜ ରସ ଦୁଇ ସେର          ।</w:t>
        <w:br/>
        <w:t>AZ ଅଗ୍ନିରେ ଲୁହା କରାଇରେ AIG GAS ପାଣି ମରିଯାଇ ଗୁଡ଼ ପରି ପାଗ ହୋଇଗଲେ         ;</w:t>
        <w:br/>
        <w:t>ଟୁଲିରୁ ଓହ୍ଲାଇ AO |                                                           :</w:t>
        <w:br/>
        <w:t>ମାତ୍ରା - ସକାଳେ ଓ ସନ୍ଧ୍ୟାରେ ଏକତୋଳା ଲେଖାଏଁ ଖାଇବ |                                 |</w:t>
        <w:br/>
        <w:t>ନପୁଂସକତାନାଶକ ଯୋଗ:             କଠ</w:t>
        <w:br/>
        <w:t>ପିଆଜ ରସ ଦୁଇ ସେର, ମହୁ ଏକ ସେର ଏକତ୍ର ମୃଦୁ ଅଗ୍ନିରେ ପାକ କରିବ | ପିଆଜ ରସ</w:t>
        <w:br/>
        <w:t>ମରିଗଲେ ଜାଇତ୍ରି, ଜାଫ୍ରାନ୍‌ କେଶର, ଲବଙ୍ଗ ପ୍ରତ୍ୟେକ ସୁକି ଓଜନ, egal Wezel ଓଜନ</w:t>
        <w:br/>
        <w:t>ମିଶାଇ ରଖୁବ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              ଛନ ON                               / ୪୭ /</w:t>
        <w:br/>
        <w:t>!           ମାତ୍ରା - ଦୁଇତୋଳା ସକାଳେ ଏବଂ ଦୁଇତୋଳା ସନ୍ଧ୍ୟାରେ ଖାଇବ ଏବଂ ମହୁକୁ ଲିଙ୍ଗରେ</w:t>
        <w:br/>
        <w:t>;        ମାଲିସ୍‌ କରିବ | ଏହା ଅତ୍ୟନ୍ତ ଶକ୍ତିଦାୟକ ଯୋଗ |</w:t>
        <w:br/>
        <w:t>¦       ଗନେରିୟା ବା ପୂୁଯସମେହ:</w:t>
        <w:br/>
        <w:t>|          ` ଗନେରିୟା ରୋଗୀର ମୂତ୍ର ମାର୍ଗରେ ମହୁ ପିଚକାରୀ ଦେଲେ ବିନ୍ଧା, ଫୁଲା ଏବଂ ପୁଯସ୍ରାବ</w:t>
        <w:br/>
        <w:t>ବନ୍ଦ ହୁଏ ।</w:t>
        <w:br/>
        <w:t>¦        ଉପଦଂଶ ବା ସିଫିଲିସ:                                      .</w:t>
        <w:br/>
        <w:t>|         ହରିଡ଼ା, ବାହେଡ଼ା ଓ ଅଂଳାର ଭସ୍କ (AS aQ)ea ମହୁ ମିଶାଇ ଲିଙ୍ଗରେ ଏବଂ</w:t>
        <w:br/>
        <w:t>|        ଯୋନିରେ ଲଗାଇଲେ ଅମ୍ବିପିଭି ବା ଗରମି ଘା ଭଲ ହୁଏ |                .</w:t>
        <w:br/>
        <w:t>¦       ମହୁ ଖାଇବାର କେତେକ ନିୟମ:</w:t>
        <w:br/>
        <w:t>¦        ୧. ମହୁ ଏବଂ ଘିଅ ସମାନ ଭାଗରେ ମିଶାଇ ଖାଇବ ନାହିଁ । ମହୁ ବେଶି ହେଲେ ଘିଅ କମ୍‌ ବା</w:t>
        <w:br/>
        <w:t>।             ଘିଅ ବେଶି ହେଲେ ମହୁ କମ୍‌ ଏକତ୍ର କରି ଖାଇବ ।</w:t>
        <w:br/>
        <w:t xml:space="preserve">        ୨. _ ମହୁ ଏବଂ ପାଣି ସମାନ ଭାଗରେ ମିଶାଇ ଖାଇବ ନାହିଁ |</w:t>
        <w:br/>
        <w:t>7       ୩. ABE ଗରମ କରି ଖାଇବ ନାହିଁ |</w:t>
        <w:br/>
        <w:t>୪, ` ଦେହରୁ ଝାଳ ବୋହିଲା ବେଳେ ମହୁ ଖାଇଲେ ବିଷବତ୍‌ କାମ କରେ |</w:t>
        <w:br/>
        <w:t>୫. ଅଧୂକ ଦିନ ପର୍ଯ୍ୟନ୍ତ AE ମାତ୍ରାରେ ମହୁ ଖାଇବ ନାହିଁ |</w:t>
        <w:br/>
        <w:t>୬, _ ମହୁ ACS ମାଛ, ମାଂସ, ଗୁଡ଼, ଗରମ ପଦାର୍ଥ, ବର୍ଷାପାଣି, ତୈଳ, ଶାଗ, ମୂଳା ଖାଇବ</w:t>
        <w:br/>
        <w:t>¦             ନାହି।</w:t>
        <w:br/>
        <w:t>।                                       ଚିନି ଓ ମିଶ୍ରି</w:t>
        <w:br/>
        <w:t>ଖଣ୍ଡନ୍ତୁ ମଧୁରଂ ବୃଷ୍ୟଂ ଚକ୍ଷୁଷ୍ୟଂ ବୃହଣଂ ହିମମ୍‌</w:t>
        <w:br/>
        <w:t>ବାତପିତ୍ତହରଂ Gaur ବଲ୍ୟଂ ବାନ୍ତିହରଂ ପରମ୍‌ |</w:t>
        <w:br/>
        <w:t>ଚିନି ମଧୁର ସୁତରାଂ ମଧୁର ରସର ଯାହାର ଯାହା ଗୁଣ ଅଛି, ଟିନିରେ ସେହି ସବୁ ଗୁଣ</w:t>
        <w:br/>
        <w:t>ଅଛି | ଚରକ ସଂହିତାରେ ମଧୁର AAA SAYRE ଗୁଣ ଲେଖାଅଛି |</w:t>
        <w:br/>
        <w:t>ମଧୁର ରସ ଶରୀରର ସାମ୍ୟ । ଏହା ଶରୀରର ରସ, ରକ୍ତ, ମାଂସ, ମେଦ, ଅସୁ, ମଜା,</w:t>
        <w:br/>
        <w:t>ବୀର୍ଯ୍ୟ ଓ ଓଳ୍ଚ QB, AQ, ବଳ, OF G ଓ ସନ୍ତୋଷ ପ୍ରଦାନ କରେ । ଚକ୍ଷୁ ଆଦି ଇନ୍ଦ୍ରୀୟମାନଙ୍କୁ ଓ</w:t>
        <w:br/>
        <w:t>ମନକୁ ପ୍ରସନ୍ନ କରାଏ | ବାତ, GA ଓ ବିଷ ଦୋଷ ଶାନ୍ତ କରେ, ତୃଷା ନିବାରଣ କରେ, ଶରୀରର</w:t>
        <w:br/>
        <w:t>ଚର୍ମ, କେଶ ଓ କଣ୍ଠର ଉପକାର MEQ ଜୀବନୀଶକ୍ତିକୁ ବୃଦ୍ଧି କରେ, କ୍ଷତ ସଵ୍ଧାନ କରେ ଏବଂ</w:t>
        <w:br/>
        <w:t>ଦାହ ଓ ମୁର୍ଛାନିବାରଣ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</w:t>
        <w:br/>
        <w:t>/ ୪୮ /                       ଥଳୁନୁତ CUCU GOA ନ୍ଦାଳ                                        |</w:t>
        <w:br/>
        <w:t>ଚିନି କେଉଁମାନେ ଖାଇବେ ନାହି:</w:t>
        <w:br/>
        <w:t>ମେହ, ବହୁମୁତ୍ର, ମଧୂମେହ, ବ୍ରଣ, GB, ଭଗନ୍ଦର, ଉପଦଂଶ ବିକାର ରୋଗୀମାନେ ଚିନି       ଧୀ</w:t>
        <w:br/>
        <w:t>ଖାଇବେ ନାହି ।                                                                           ;</w:t>
        <w:br/>
        <w:t>ସ୍ବପ୍ନଦୋଷ୨ ବୀର୍ଯ୍ୟ କ୍ଷୟ:                                                      ।</w:t>
        <w:br/>
        <w:t>ମିଶ୍ରି ସାତ ତୋଳା ଏବଂ ଟାଙ୍ଗଣାଖଇ ଅଧତୋଳା ଏକତ୍ର ମିଶାଇ ପ୍ରତିଦିନ ଏକତୋଳା ଲେଖାଏଁ</w:t>
        <w:br/>
        <w:t>ଧାରୋଷ୍ଣ ଦୁଧ ଅଥବା ସଜପାଣିରେ ସାତଦିନ ଖାଇଲେ ରୋଗମୁକ୍ତ ହେବ | ମାଛ, ମାଂସ, ଖଟା,</w:t>
        <w:br/>
        <w:t>ଆଚାର, ଶାଗ, ରାଗ ଖାଇବ ନାହି |</w:t>
        <w:br/>
        <w:t>ରକ୍ତ ବିକୃତି:</w:t>
        <w:br/>
        <w:t>ରକ୍ତ ଅପରିଷ୍କାର ହୋଇ କାଛୂ, କୁଣ୍ଠିଆ ହୋଇଥୁଲେ, ଗୋଟିଏ ଦିନ ୨୪ ଘଣ୍ଟା କେବଳ      |</w:t>
        <w:br/>
        <w:t>ଦେଶି ଖଣ୍ଡ ( ଗୁଡ଼ରୁ ତିଆରି ହୋଇଥବା ଖଣ୍ଡ) ଯେତେ ଖାଇପାରିବ ଖାଇବ | ଆଉ କିଛି ଖାଇବ      ¦</w:t>
        <w:br/>
        <w:t>ନାହିଁ କି ପାଣି ପିଇବ ନାହିଁ | ଯଦି ଶୋଷ ସମ୍ଭାଳି ପାରିବ ନାହି ତାହାହେଲେ ଅତିଅଳ୍ପ ମାତ୍ରାରେ       .</w:t>
        <w:br/>
        <w:t>ବେଦନାରସ ଖାଇପାର । ଦ୍ବିତୀୟ ଦିନ ଖାଣ୍ଢି ଗୁଆଘିଅରେ ମୁଗ ଖେଟୁଡ଼ି କରି ଖାଇବ । ଦ୍ଵିତୀୟ      ¦</w:t>
        <w:br/>
        <w:t>ଦିନ ଠାରୁ ରକ୍ତ ପରିଷ୍କାର ହେବା ଆରମ୍ଭ ହୋଇଯିବ । ତୃତୀୟ ଦିନଠାରୁ ଯାହା ପ୍ରତିଦିନ ଖାଅ      |</w:t>
        <w:br/>
        <w:t>ଖାଇବ |                                                                        |</w:t>
        <w:br/>
        <w:t>ବ୍ରଣ ଓ କଚା Al: ।                                       ୀ</w:t>
        <w:br/>
        <w:t>ଧ             କଟା ଘାଂରେ ଚିନି ବୂର୍ଣ୍କକରି ପକାଇଲେ al aise a, ଶୀଘ୍ର ଶୁଖିଯାଏ | ବ୍ରଣ ଉପରେ       |</w:t>
        <w:br/>
        <w:t>ଚିନି ଓ ଘିଅ ଏକତ୍ର ମିଶାଇ ଲେପଦେଲେ ଶୀଘ୍ଘ୍ର ପାଟି ଫାଟିଯାଏ |                                |</w:t>
        <w:br/>
        <w:t>ପଞ୍ଚଗବ୍ୟ ରସାୟନ                                  |</w:t>
        <w:br/>
        <w:t>GIN ଗୋବରର QA, SIMA CO, SIME GU, ଗାଭର ଦହି ଏବଂ ଗାଭର ଘିଅ ଏହି       |</w:t>
        <w:br/>
        <w:t>BS ଦ୍ରବ୍ୟକୁ ସମାନ ଭୀବରେ ଗ୍ରହଣ କରି ଏକତ୍ର ମିଶାଇଲେ ପଞ୍ଚଗବ୍ୟ ହୁଏ । ଅଥବା ଗୋବରର        .</w:t>
        <w:br/>
        <w:t>ରସ ଏକ ତୋଳା ହେଲେ ଏହାର ଦ୍ଵୀଗୁଣ ମୂତ୍ର, ଚାରିଗୁଣ ଘିଅ, ଆଠଗୁଣ ଦୁଧ ଏବଂ ଆଠଗୁଣ       ଠୁ</w:t>
        <w:br/>
        <w:t>ଦହି ଏକତ୍ର ମିଶାଇଲେ ପଞ୍ଚଗବ୍ୟ ହେଲା | ଏହି ପଞ୍ଚଗବ୍ୟକୁ ଓଁକାର ମନ୍ତ୍ରରେ AACE କରି ଶୁଦ୍ଧ        ି</w:t>
        <w:br/>
        <w:t>କରିବ । ଗୋବରକୁ କନାରେ ଚିପୁଡ଼ି ତାର ରସ ବାହାର କରିବ ।                                  :</w:t>
        <w:br/>
        <w:t>ପଞ୍ଚଗବ୍ୟ GAA ସଂଗ୍ରହ କରିବ</w:t>
        <w:br/>
        <w:t>ଗୋମୁତ୍ରଂ କୃଷ୍ଣ ବର୍ଣ୍ଣାୟଃ ଶ୍ଵେତାୟାଶ୍ଚୈବ ଗୋମୟମ୍‌                                             ର</w:t>
        <w:br/>
        <w:t>ପୟଶ୍ଚ ତାମ୍ର ବର୍ଣ୍ଣାୟାଃ AGIA GAGS zy                                                        f</w:t>
        <w:br/>
        <w:t>କପିଳାୟାଃ ଘୂତଂ gay ସର୍ବଂ କପିଳମେବ ବା II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କନକ                      / ୪୯ /</w:t>
        <w:br/>
        <w:t xml:space="preserve">                 ଅର୍ଥ - କାଳୀଗାଭର ମୁତ, ଧଳାଗାଭର CISA, GIG OF Glan ଦହି, କପିଳା ଗାଭର</w:t>
        <w:br/>
        <w:t xml:space="preserve">             ଅର୍ଥାତ୍‌ ଯେଉଁ ଗାଲର ଚମ ରକ୍ତ ବର୍ଣ୍ଣ ଏବଂ ଲୋମ ଓ ଲାଞ୍ଜର ବାଳ ଓ ଖୁରା ସବୁ ପିଙ୍ଗଳ (କଲରା)</w:t>
        <w:br/>
        <w:br/>
        <w:t>ଗଗ           ବର୍ଣ୍ଣ ତାର ଘୃତ ଗ୍ରହଣ କରିବ | ଅନେକ ବର୍ଣ୍ଣର ଗାଇ୍ମାନଙ୍କଠାରୁ ପଞ୍ଚଗବ୍ୟ ସଂଗ୍ରହର ସୁବିଧା ନ</w:t>
        <w:br/>
        <w:t>ହେଲେ କେବଳ କପିଳ ବର୍ଣ୍ଣ SIMA ପଞ୍ଚଗବ୍ୟ ଗ୍ରହଣ କରିବ | କପିଳା ଧେନୁ ସବୁଠାରୁ ଶ୍ରେଷ୍ଠ |</w:t>
        <w:br/>
        <w:t>ମହାଭାରତ ଅଶ୍ଵମେଧ ପର୍ବରେ ଲେଖା ଅଛି ଯେ, ଏହି ଜଗତରେ ଯେତେ ପବିତ୍ର ଓ ରମଣୀୟ</w:t>
        <w:br/>
        <w:t>ବସ୍ତୁ ଅଛି ସେ ସମୁଦାୟର ତେଜକୁ ସଂଗ୍ରହ କରି ବିଧାତା କପିଳା ଧେନୁକୁ ନିର୍ମାଣ କରିଛନ୍ତି |</w:t>
        <w:br/>
        <w:t>ଅତଏବ କପିଳାଧେନୁ ଶୁଦ୍ଧ, ମେଧ୍ୟ, ପବିତ୍ର, ସମସ୍ତ ତେଜର ଆଧାର ଓ ଅମୂତ ସ୍ଵରୂପ |</w:t>
        <w:br/>
        <w:br/>
        <w:t>ପଞ୍ଚଗବ୍ୟର ଗୁଣ - AAA, ଭନ୍ନାଦ, ଶୋଥ, ସକଳ AHA ଉଦର ରୋଗ, ଗୁଳ୍କ,</w:t>
        <w:br/>
        <w:t>ଅର୍ଶ, AQ, IAP ଓ ଭଗନ୍ଦର ଏ ସମସ୍ତ ରୋଗରେ ଅମୂତ ତୁଲ୍ୟ HeFay | Aa aa gale</w:t>
        <w:br/>
        <w:t>ଚର୍ମରୋଗ ଜନିତ କୁରୁପତା, ବାଳଗ୍ରହ ଦୋଷ ଓ ଚାତୁର୍ଥକ QA ଏହାଦ୍ଵାରା ବିନଷ୍ଟ ହୁଏ |</w:t>
        <w:br/>
        <w:t>ଉପରୋକ୍ତ ପଞ୍ଚଗବ୍ୟ ମଧ୍ଯରୁ ଦୁଧ, ଦହି ଏବଂ TER ଗୁଣ ପଞ୍ଚାମୃତ ରସାୟନରେ ଲେଖାଅଛି |</w:t>
        <w:br/>
        <w:t>ବର୍ଭମାନ ଗୋମୁତ୍ର ଓ ଗୋମୟ ( ଗୋବର) ର ଗୁଣ ଓ ଉପଯୋଗ ନିମ୍ନରେ ଦିଆଗଲା |</w:t>
        <w:br/>
        <w:t>ଗୋମୁତ୍ର</w:t>
        <w:br/>
        <w:t>.                    ଗୋମୁତ୍ରର ଗୁଣ - କଟୁ, ତୀକ୍ଷ୍ଣ, ଭଷ୍ବୀର୍ଯ୍ୟ, କ୍ଷାର, ତିଲୁ, କଷାୟ ରସ, ଲଘୁ ଅଗ୍ନିଦୀପକ,</w:t>
        <w:br/>
        <w:t>ମେଧାବର୍ଵ୍କକ, ଅନାହ, କଣ୍ଡୁ ନେତ୍ରରୋଗ, ମୁଖରୋଗ, QB, ବାତ, ଆମଦୋଷ, ବଞ୍ଜିଜାତ</w:t>
        <w:br/>
        <w:t>ରୋଗ, ମୁତ୍ରରୋଧ, କାଶ, ଶ୍ଵାସ, କୃମୀ, ଶୋଥ, କାମଳ ଓ ପାଣୁରୋଗ ହରଣ କରେ |</w:t>
        <w:br/>
        <w:t>ବିଷହାରକ</w:t>
        <w:br/>
        <w:t>ଗୋମୁତ୍ରୈ ନରମୁତ୍ରୈ ବା ପୂରାଣେନ ଘ୍ତେନବା</w:t>
        <w:br/>
        <w:t>ହରିଦ୍ରା ପାନ ମାତ୍ରେଣ ବିଷଂ ହନ୍ତି ଚରାଚରମ୍‌ II</w:t>
        <w:br/>
        <w:t>GUIDE ସଙ୍ଗେ ହଳଦୀ, ନରମୁତ୍ର ସଙ୍ଗେ ହଳଦୀ ଅଥବା ପୁରୁଣା ଘୃତ ସଙ୍ଗେ ହଳଦୀ ମିଶାଇ</w:t>
        <w:br/>
        <w:t>ପିଇଲେ ସ୍ତ୍ରାବର, ଜଙ୍ଗମ ସମସ୍ତ ପ୍ରକାର ବିଷ Gea ହୁଏ |</w:t>
        <w:br/>
        <w:t>ଝାଡ଼ା ସଫା କରିବାକୁ - ଅଧପାଏ ଗୋମୁତ୍ର କନାରେ ଛାଣି ସେଥୁରେ ସୈନ୍ଧବ</w:t>
        <w:br/>
        <w:t>ଲବଣ ସାମାନ୍ୟ ମିଶାଇ ପିଇଲେ ସୁଖରେ ଝାଡ଼ା ସଫା ହୁଏ । ବିନା ପଇସାରେ ଝାଡ଼ା ସଫା</w:t>
        <w:br/>
        <w:t>କରାଇବାର ଏହା ଅତି ସହଜ ଉପାୟ |</w:t>
        <w:br/>
        <w:t>କଫ ରୋଚଗାରେ - ଗୋ ମୁତ୍ରରେ ପାଣି ମିଶାଇ ପିଇଲେ କଫ ରୋଗ ନଷ୍ଟ ହୁଏ |</w:t>
        <w:br/>
        <w:t>GIA ରୋଗରେ - ଗୋମୁତ୍ରରେ ଅଳ୍ପ ସୈନ୍ଧବ ଲବଣ ମିଶାଇ ପିଇଲେ ଶ୍ଵାସ ରୋଗ</w:t>
        <w:br/>
        <w:t>ବିନଷ୍ଠ ହୁଏ ।                                                           |</w:t>
        <w:br/>
        <w:t>କାନ ଟାଣିଲେ - ଗୋମୁତ୍ରକୁ ଟିକିଏ ଉଷୁମ କରି କାନରେ ପକାଇଲେ କାନ ଟଣା ଓ “</w:t>
        <w:br/>
        <w:t>କାନରୁ ପାଣି ବୋହିବା ବନ୍ଦ ହୁଏ ।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୫୦ /                        ଥକୁକୁଠ CMNMA GOIL ନାନୀ</w:t>
        <w:br/>
        <w:t>କାମଳ - (Jaundice) ବା ରକୁହୀନତା ରୋଗରେ - ୪ Alara ଗୋମୁତ୍ରେ ( ଛଡ଼ାମୂତ)</w:t>
        <w:br/>
        <w:t>ବଟା ହଳଦୀ ଦୁଇଅଣା ଓଜନ ମିଶାଇ ଦିନକୁ ଥରେ କରି ୧୫ ଦିନ ପିଇଲେ ପାଣ୍ଡୁ, କାମଳ,</w:t>
        <w:br/>
        <w:t>ଶୋଥ ଓ ରକ୍ତ ବିକାର ନିବାରିତ ହୁଏ ।</w:t>
        <w:br/>
        <w:t>ପିଲାମାନଙ୍କର ଝାଡ଼ା ସଫା ହେଉ ନଥୁଲେ - ଏକ ଚାମଚଠାରୁ ଆରମ୍ଭ କରି</w:t>
        <w:br/>
        <w:t>୪/୫ ଚାମଚ ପର୍ଯ୍ୟନ୍ତ ବୟସ ଅନୁସାରେ ପିଲାଙ୍କୁ ପିଆଇଲେ ତାଙ୍କର ଝାଡ଼ା ସଫା ହୁଏ । ପିଲାଙ୍କ</w:t>
        <w:br/>
        <w:t>ପେଟରୁ କୃମି ମାରିବା ପାଇଁ ଗୋମୂତ୍ର ଠାରୁ ବଳି ଆଉ ଦ୍ବିତୀୟ ୩ଷଧ ନାହିଁ |</w:t>
        <w:br/>
        <w:t>ଶ୍ଵେତକୁସ୍ତ ରୋଗ - SAG ହରିତାଳ, ସୋମରାଜ ମଞ୍ଜି ସମଭାଗ ଏକତ୍ର କରି</w:t>
        <w:br/>
        <w:t>ଗୋମୁତ୍ରରେ ବାଟି ଶ୍ଵେତ କୁଷ୍ଠ ଉପରେ କିଛିଦିନ ଲେପ ଦେଲେ ଛଉର ଚିହ୍ନ ଲିଭିଯାଏ । ଯଦି</w:t>
        <w:br/>
        <w:t>ଗର୍ଭଣୀ ଗାଭର ମୁତ୍ରରେ ବାଟି ଲେପ ଦିଆଯାଏ ତାହାହେଲେ ଶୀଘ୍ର ରୋଗମୁକ୍ତ ହେବ |</w:t>
        <w:br/>
        <w:t>ସବୁପ୍ରକାର ଉଦର ରୋ ଗାରେ - ଗେୋମୁତୁ କ୍ଷାର ଦୁଇ ଅଣି ଓଜନ cia ଘିଅ ସହିତ</w:t>
        <w:br/>
        <w:t>କିଛି ଦିନ ଖାଇଲେ ସମସ୍ତ ପ୍ରକାର ଉଦର ରୋଗ ନାଶ ହୁଏ |</w:t>
        <w:br/>
        <w:t>ଗୋବର                                          ଧ</w:t>
        <w:br/>
        <w:t>ଗୋବର ଅତି ପବିତ୍ର ପଦାର୍ଥ | ହିନ୍ଦୁମାନଙ୍କର ସମସ୍ତ ଧର୍ମ କର୍ମରେ ସ୍ଥ୍ରାନ ସଂସ୍କାରକ ଦ୍ରବ୍ୟ</w:t>
        <w:br/>
        <w:t>ରୂପରେ ଗୋବର ବ୍ୟବହୃତ ହୁଏ । ଗୋବରରେ କୀଟାଣୁ ନାଶ କରିବାର ଶକ୍ତି ଥୁବାରୁ ପ୍ରତିଦିନ</w:t>
        <w:br/>
        <w:t>ବଡ଼ି ସକାଳୁ ହିନ୍ଦୁ ସ୍ତ୍ରୀମାନେ ଘରର ଅଗଣା ଓ ଚାରିପଟେ ଗୋବର ପାଣି ପକାନ୍ତି |</w:t>
        <w:br/>
        <w:t>ଅପସ୍ପାର( ହିଷ୍ଟିରିୟା ) - ଗୋଟିଏ GA ସାଧୃ ରୋଗ | ହଜାର ହଜାର ଟଙ୍କା ଖର୍ଚ୍ଚ କରି</w:t>
        <w:br/>
        <w:t>ମଧ୍ଯ ରୋଗମୁକ୍ତ ହୋଇପାରୁନାହାନ୍ତି । ଯେଉଁମାନେ ବହୁ ଅର୍ଥ ବ୍ୟୟ କରି ନିରାଶ ହୋଇଛନ୍ତି</w:t>
        <w:br/>
        <w:t>GAMES SIMS ପଞ୍ଚଗବ୍ୟ ଚିକିତ୍ସା କରନ୍ତୁ, ନିଶ୍ଚୟ ରୋଗମୁକ୍ତ ହେବେ |</w:t>
        <w:br/>
        <w:t>ଚିକିତ୍ସା - ଗାଭ ଦୁଧ କୋଡ଼ିଏ ତୋଳା, TAS ପାଞ୍ଚତୋଳା, ଗାଇ ଦହି ପାଞ୍ଚ ସୁକି</w:t>
        <w:br/>
        <w:t>ଓଳନ (୧ ତୋଳା), ଗାଭ ଘିଅ ଏକ ତୋଳା, ମହୁ ସୁକି ଓଜନ ଏବଂ Gi ଗୋବରର ରସ</w:t>
        <w:br/>
        <w:t>ଅଢ଼େଇ ତୋଳୀ (ଏକ ଆଉନ୍‌ସ) - ଏ ସମସ୍ତ ଏକତ୍ର କରି କାଚପାତ୍ରରେ AGE | gies gia</w:t>
        <w:br/>
        <w:t>ସାରି ସୂର୍ଯ୍ୟ ଉଦୟ ସମୟରେ ସୂର୍ଯ୍ୟଙ୍କ ଆଡ଼କୁ ଚାହିଁ ଶଶ୍ଵର( ସୂର୍ଯ୍ୟ) ପ୍ରାର୍ଥନା aie କରିବ;        |</w:t>
        <w:br/>
        <w:t>ତାପରେ “ ଅଚ୍ୟୁତାନନ୍ତ ଗୋବିନ୍ଦ ନାମୋଚଚାରଣ ଭେଷଜାତ୍‌, ନଶ୍ୟନ୍ତି ସକଳା ରୋଗଃ ସତ୍ୟଂ ସତ୍ୟଂ</w:t>
        <w:br/>
        <w:t>ବଦାମ୍ୟହଂ ' - ଏହି ମନ୍ତ NAR ପଢ଼ି ଉପରୋକ  ପଞ୍ଚଗବ୍ୟକୁ ପାନ କରିବ | WE dew ୩ମାସ           ¦</w:t>
        <w:br/>
        <w:t>ସେବନ କଲେ ରୋଗମୁକ୍ତ ହେବ ।</w:t>
        <w:br/>
        <w:t>ଯେଉଁ GIN ରୋଗିଣୀ, ଯେଉଁ ଗାଲ ବନ୍ଧ୍ୟା, ଯେଉଁ ଗାଭର ଗର୍ଭ ନଷ୍ଟ ହୋଇଯାଇଥାଏ “</w:t>
        <w:br/>
        <w:t>ଯେଉଁ ଗାଛର ଘା ହୋଇଥାଏ, ଯେଉଁ SIA SSI ଖାଏ ଏବଂ ବୁଢ଼ୀ ଗାରର ଗୋବର Taal ପାଇଁ</w:t>
        <w:br/>
        <w:t>ଆଣିବ ନାହିଁ । ନିରୋଗ ଗାରର ଗୋବର ତଳେ ପଡ଼ିବା ପୁର୍ବରୁ ସଂଗ୍ରହ କରିବ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AO OHO                   /୫୧/</w:t>
        <w:br/>
        <w:t>:                   ପ୍ରତିଦିନ ଗୋବର AA ଦେହରେ ଓ ମୁଣ୍ଡରେ ମର୍ଦ୍ଦନ କରି ଗାଧୋଇଲେ ଚର୍ମରୋଗ</w:t>
        <w:br/>
        <w:t>ଧ              କେବେ ହେଁ ହେବ ନାହି । ପ୍ରତିଦିନ କରି ନ ପାରିଲେ ପ୍ରତି ରବିବାର ଦିନ ଗୋବର ରସ ଦେହରେ</w:t>
        <w:br/>
        <w:t>ମାଲିସ୍‌ କରି ଗାଧୋଇବ । ଏଥ୍ବରେ କାଛୁ କୁଣ୍ଢିଆ ଏବଂ ଦେହର ଦୁର୍ଗନ୍ଧ ଦୂର ହୁଏ |</w:t>
        <w:br/>
        <w:t xml:space="preserve">             FMAM! ପେଚରୁ ବାହାର କରିବାକୁ:</w:t>
        <w:br/>
        <w:t>.                     ଗାଲ୍ଢ ଗୋବରକୁ ଚିପୁଡ଼ି ତାର ରସ ଏକ CIE, ସେଥ୍ଵରେ ଅଳ ଗାଭଦୁଧ ମିଶାଇ ମୃତଗର୍ଭା</w:t>
        <w:br/>
        <w:t>¥           ସ୍ତ୍ରୀକୁ ପିଆଇ ଦେଲେ ତାର ପେଟରେ ଥୁବା ମଲାପିଲା ବାହାରି ପଡ଼େ |</w:t>
        <w:br/>
        <w:t>ଧ             ବନ୍ଧ୍ଯା 1:</w:t>
        <w:br/>
        <w:t>|                    ଯେଉଁ ସ୍ତ୍ରୀର ଗର୍ଭ ରହୁ ନଥ୍ବ ସେହି ସ୍ତ୍ରୀକୁ ମାସିକ ଶୁଦ୍ଧସ୍ଵାନ ପରେ SEI SAA Ealoag.</w:t>
        <w:br/>
        <w:t>କନାରେ ଚିପୁଡ଼ି ତାର ରସ ଏକତୋଳା ପିଆଇଦେବ । ଲାଗ୍‌ ଲାଗ୍‌ ୩ଦିନ ପିଇବ । ଏହି ପରି</w:t>
        <w:br/>
        <w:t>ଶୁଦ୍ଧସ୍ଵାନ ପରେ WY ମାସ ପିଇଲେ ସ୍ତ୍ରୀ ବନ୍ଧ୍ୟଦୋଷ ନଷ୍ଟ ହୋଇ ସେ ଗର୍ଭଣୀ ହୁଏ |</w:t>
        <w:br/>
        <w:t>ପିଲାଙ୍କର ଅର୍ଶଘରା :</w:t>
        <w:br/>
        <w:t>(AMAIA ବାହାରି ପଡ଼ିବା ରୋଗ)</w:t>
        <w:br/>
        <w:t xml:space="preserve">              ଗୋବରକୁ ଗରମ କରି ଅର୍ଶଘରା ଉପରେ କିଛିଦିନ ସ୍ଵେଦ ଦେବ । ଗୋବରରେ ରୋଗ</w:t>
        <w:br/>
        <w:t>କୀଟାଣୁ ନାଶ କରିବାର ଏପରି ଶକ୍ତି ଅଛି ଯେ, ମ୍ୟାଲେରିଆ ଓ ଟାଇଫଏଡ଼୍‌ ରୋଗର କୀଟାଣୁ ନାଶ</w:t>
        <w:br/>
        <w:t>କରି ରୋଗୀକୁ ରୋଗମୁକ୍ତ କରେ । ରୋଗୀ ପ୍ରତିଦିନ ଏକ ଆଉନ୍‌ସ ଗୋବର ରସ ପାନ କରିବ ।</w:t>
        <w:br/>
        <w:t>ଗୋବର ପାଉଁଶ:</w:t>
        <w:br/>
        <w:br/>
        <w:t>QE, ଦଶିପୋକ -ଗାଛ ଗୋବରର ACTA AJ ଦୂଲ ତୋଳାରେ ଦଶତୋଳା ପାଣି</w:t>
        <w:br/>
        <w:t>ମିଶାଇ ଛାଣି ପିଇବ । ସକାଳେ ଓ ସନ୍ଧ୍ୟାରେ ୩ଦିନ ପିଇଲେ ପେଟରେ ଥିବା ସମସ୍ତ ଛୋଟ ଛୋଟ</w:t>
        <w:br/>
        <w:t>କୂମୀ ମରିଯାଇ GIA AES | ପିଲାଙ୍କର ପେଟରେ ଦଶିପୋକ ହେଲେ ଏହା ଖୁଆଇବ |              |</w:t>
        <w:br/>
        <w:br/>
        <w:t>ଘା ଶୁଖାଇବାକୁ - ଗାଭ ଗୋବର ପାଉଁଶରେ ଘିଅ ମିଶାଇ ମଲମ କରି ଘାଂରେ</w:t>
        <w:br/>
        <w:t>ଲଗାଇଲେ ଶୀଘ୍ର ଶୁଖିଯାଏ |</w:t>
        <w:br/>
        <w:br/>
        <w:t>ଦନ୍ତ AEG Od - - ପାଉଁଶକୁ ପ୍ରତିଦିନ ଦାନ୍ତରେ ଘଷିଲେ ଦାନ୍ତର ଦୁର୍ଗଵ୍ଧ, ଦାନ୍ତ</w:t>
        <w:br/>
        <w:t>ମାଂସର ଫୁଲା ପ୍ରଭୃତି ଦନ୍ତରୋଗ ନାଶ ହୁଏ ।</w:t>
        <w:br/>
        <w:br/>
        <w:t>ପାନ</w:t>
        <w:br/>
        <w:br/>
        <w:t>ପାନ CAMA ଲୋକ ଖାଆନ୍ତି କିନ୍ତୁ ପାନର ଉପକାରିତା ଓ ଅପକାରିତା ସମ୍ବନ୍ଧରେ ଖୁବ୍‌</w:t>
        <w:br/>
        <w:br/>
        <w:t>କମ୍‌ ଲୋକ ଜାଣନ୍ତି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୫୨ /                ଅନୁନ୍ଦୁ୦ CMIMH GOI ନନ</w:t>
        <w:br/>
        <w:t>ସାଧାରଣତଃ ପାନ କହିଲେ ପାନପତ୍ର, ଚୂନ, ଗୁଆ ଏବଂ ଖଇର ବୁଝାଏ | ପାନକୁ ସୁସ୍ଵାଦୁ</w:t>
        <w:br/>
        <w:t>ଏବଂ ରୁଚିକର କରିବାକୁ ଜାଇପତ୍ରୀ, ଗୁଜୁରାତି, ପିପରମେଣ୍ଟ ସାମାନ୍ୟ ମିଶାଇ ଖାଆନ୍ତି | କେତେକ</w:t>
        <w:br/>
        <w:t>ଲୋକ ପାନରେ ଗୁଣ୍ଡି (ଧୁଆଁ ପତ୍ର) ଖାଆନ୍ତି, କିନ୍ତୁ ଏହା ଶାସ୍ତ୍ରୀୟ ନୁହେଁ |</w:t>
        <w:br/>
        <w:t>ଭୋଜନ ପରେ ତାମ୍ବୂଳ (AIP) ସର୍ବଦା ଭକ୍ଷଣୀୟ, କାରଣ ଖାଇବା ପରେ କଫ ବୃଦି ହୁଏ |</w:t>
        <w:br/>
        <w:t>ଖାଇବା ପଦାର୍ଥ ଅଧା ଜୀର୍ଣ୍ଣ ହେଲେ ପିତ୍ତ ବୃଦ୍ଧି ହୁଏ ଏବଂ ଖାଇବା ପଦାର୍ଥ ସବୁ ଜୀର୍ଣ୍ଣ ହେଲା ପରେ</w:t>
        <w:br/>
        <w:t>ବାୟୁ ବୃଦ୍ଧି ହୁଏ । ଅତଏବ ବାତ, ପିତ୍ତ ଏବଂ କଫର ସମତା ଆଣିବାକୁ ହେଲେ ପାନ ଖାଇବା</w:t>
        <w:br/>
        <w:t>ଉଚିତ୍‌ |                                     .</w:t>
        <w:br/>
        <w:t>ପାନପତ୍ର - ଏହାର ସଂସ୍କୃତ ନାମ କାମ ଜନନୀ, ଏହାର ଦ୍ରବ୍ଯଗୁଣ - ତୀକ୍ଷ୍ଣ ଓ QA</w:t>
        <w:br/>
        <w:t>ବୀର୍ଯ୍ୟ, ରୁଚିଜନକ, ତିଲ୍ତକ୍ଷାର, କଟୁରସ ଏବଂ କାମୋଦ୍ଦୀପକ | SG], ମଳ, ବାତ ମୁଖଦ୍ରୌରଁକ୍ଧ୍ଯ</w:t>
        <w:br/>
        <w:t>ଓ ଶ୍ରମନାଶକ | ହନୁ ଓ ଦାନ୍ତର ମଳନାଶକ, ଜିହ୍ଵାର ବିଶୋଧକ ଏବଂ ଗଳାରୋଗନାଶକ ଅଟେ |</w:t>
        <w:br/>
        <w:t>AGG ପାନପତ୍ର ସେବନ ବାତପିତ୍ତବର୍ଦିକ । ASA ଅଗ୍ରଭାଗ, ମଧ୍ୟଭାଗ (dal) ଏବଂ ମୂଳ</w:t>
        <w:br/>
        <w:t>ଭାଗ ତ୍ୟାଗ କରିବ | ପାନର ଅଗ୍ରଭାଗ ଭକ୍ଷଣ କଲେ AQIS ହୁଏ | ମୂଳ ଭାଗ ଭକ୍ଷଣ କଲେ</w:t>
        <w:br/>
        <w:t>GUL ହୁଏ ଏବଂ ମଧ୍ଯ ଭାଗ (Gal) ଭକ୍ଷଣ OF ନାଶ ହୁଏ । ଏହି ଶିରା ରକ୍ତନାଶକ ଓ ଶିଥୁଳତା</w:t>
        <w:br/>
        <w:t>କାରକ | ପାନର ପ୍ରଥମ ପିକ ବିଷ ତୁଲ୍ୟ, ଦ୍ବିତୀୟ ପିକ ଭେଦୀ ଓ ଦୁର୍ଜର | ଅତଏବ ପାନର ପ୍ରଥମ</w:t>
        <w:br/>
        <w:t>ଓ ଦ୍ବିତୀୟ ପିକ ପକାଇ ଦେଲ ତୃତୀୟାଦି ପିକ ପାନ କରିବ । ଏହା ସୁଧାତୁଲ୍ୟ ଓ ରସମୟ |</w:t>
        <w:br/>
        <w:t>ଗୁଆ - ଶୀତବୀର୍ଯ୍ୟ, କଫପିତ୍ତନାଶକ, ରୁଚିପ୍ରଦ, ମୁଖର ବିରସତା ନାଶକ ଏବଂ ଗୁରୁପାକ |</w:t>
        <w:br/>
        <w:t>ଯେଉଁ ଗୁଆର ମଧ୍ଯଭାଗ କଠିଣ ଯାହା ସିଦ୍ଧ ସେହି ଗୁଆ ତ୍ରିଦୋଷନାଶକ ଏବଂ ଅତ୍ୟନ୍ତ ଅଗ୍ନିନାଶକ |</w:t>
        <w:br/>
        <w:t>କଞ୍ଚା ଗୁଆ ଖାଇଲେ ମତ୍ତତା ଜାତ ହୁଏ ଏବଂ ମୁଣ୍ଡ ବୁଲାଇ ଦିଏ ।</w:t>
        <w:br/>
        <w:t>ଖଇର - ଖଇରର ସଂସ୍କୃତ ନାମ କୁଷ୍ଠାରି । ଖଇର ତିନି ପ୍ରକାର - କଳା ଖଇର, ଧୋବ</w:t>
        <w:br/>
        <w:t>ଖଇର ଓ ରଙ୍ଗ ଖଇର । ରଙ୍ଗ ଖଇରକୁ ଲୋକେ ରେଙ୍ଗୁନୁ ଖଇର କହନ୍ତି । ସକଳ ପ୍ରକାର ଖଲର</w:t>
        <w:br/>
        <w:t>ତିକ୍ତ, କଷାୟ ଓ ଶୀତଳ | Kal Ga, aid, @4, Gad, କୁଷ, ଶୋଥ, ବ୍ରଣ, ଅରୁଚି,ମେଦରୋଗ,</w:t>
        <w:br/>
        <w:t>କୃମୀ, ମେହ, ଜ୍ଵର, ଶ୍ବିତ୍ର, ଆମଦୋଷ ଓ ପାଣଠୁରୋଗ ନାଶ କରେ | ଦାନ୍ତରୋଗ, ମୁଖ ରୋଗ,         .</w:t>
        <w:br/>
        <w:t>ରକ୍ତ ବିକାର, ରକ୍ତାତିସାର, ବାତରକ୍ତ, ପ୍ରଦର ରୋଗରେ ଉପକାର କରେ | ଖଇର ବଳବାନ        7</w:t>
        <w:br/>
        <w:t>ଧାରକ |</w:t>
        <w:br/>
        <w:t>ଚୁନ - ଚୁନର ସଂସ୍କୃତ ନାମ ସୁଧା । VF ଦୁଇପ୍ରକାର - ଗୋଡ଼ି ଚୁନ ଓ AA ଚୁନ |</w:t>
        <w:br/>
        <w:t>ସେବନାର୍ଥରେ ଗୋଡ଼ି ଚୁନ ଓ ଲେପନାର୍ଥରେ ସିପ ଚୁନର ଉପଯୋଗ ପ୍ରଶସ୍ତ । ସକଳ ପ୍ରକାର ଚୁନ</w:t>
        <w:br/>
        <w:t>କଟୁ, ଉଷ୍ଣ, କ୍ଷାର ବାତ କଫନାଶକ ଏବଂ ଶୁଳ, ଗ୍ରହଣୀ, ମେହ, ଅମ୍ଳପିଭ, କୂମୀ, ବ୍ରଣ ଓ       ଥି</w:t>
        <w:br/>
        <w:t>ମେଦରୋଗନାଶକ |                                                                           ଗି</w:t>
        <w:br/>
        <w:t>ଚୁନ ଓ ଖଇର ଏକତ୍ର ହେଲେ ତ୍ରିଦୋଷ ନାଶକ ହୁଏ ଏବଂ ଚିତ୍ର ପ୍ରସନ୍ନତା ରଖେ |</w:t>
        <w:br/>
        <w:t>ସକାଳେ GUE ପରିମାଣରେ ଗୁଆ ଦେଇ ମଧ୍ୟାହ୍ନରେ ଅଧ୍ଵକ ପରିମାଣରେ ଖଇର ଦେଇ ଏବଂ        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|                           ନନ PHP                       / ୫୩ /</w:t>
        <w:br/>
        <w:t>ର         ରାତ୍ରରେ PAG ପରିମାଣରେ ଚୁନ ଦେଇ ପାନ ଭକ୍ଷଣ କରିବ । କେବଳ ଭୋଜନ ପରେ ୨/୩</w:t>
        <w:br/>
        <w:t>a          ଖଣ୍ଡ ପାନ ଖାଇବା ଉଚିତ୍‌ | ACHP CIO ଖାଇଲେ ଦେହ, ଦୃଷ୍ଟି, କେଶ, ଦନ, ଅଗ୍ନି ଏବଂ ବଳ</w:t>
        <w:br/>
        <w:t>ଠି         କ୍ଷୟ ହୁଏ । ଶୋଷ ରୋଗ ଜନ୍ମେ ଏବଂ ରକ୍ତପିତ୍ତ ଓ ବାୟୁର GF ହୁଏ |</w:t>
        <w:br/>
        <w:t>‘|             ଦନ୍ତରୋଗୀ, ନେତ୍ର ରୋଗୀ, ବିଷ, ମୁର୍ଥା ଓ ମଦରୋଗାକ୍ରାନ୍ତ ବ୍ୟକ୍ତି, କ୍ଷୟ ରୋଗୀ ଏବଂ</w:t>
        <w:br/>
        <w:t>4          ରକ୍ତ ପିତ୍ତ ରୋଗୀମାନଙ୍କ ପକ୍ଷେ ପାନ ହିତକର ନୁହେଁ |                    ଧ</w:t>
        <w:br/>
        <w:t>a           ଅନେକ ଲୋକ ପାନସଙ୍ଗେ ଗୁଣ୍ଡି (ଧୁଆପତ୍ର) ଖାଆନ୍ତି | ଧୂଆଁପତ୍ର ସର୍ବଦା ସ୍ଵାସ୍ଥ୍ୟ ପକ୍ଷେ</w:t>
        <w:br/>
        <w:t>ର            ଅନିଷ୍ଟକର | ତଥାପି ଆଜିକାଲି ଯେପରି ପାନ ଦୋକାନରୁ ପାନ ଖାଉଛନ୍ତି, ସେଥୁରେ ସାମାନ୍ୟ ଗୁଣ୍ଡି</w:t>
        <w:br/>
        <w:t>¦          ଖାଇଲେ ବିଶେଷ କ୍ଷତି ହେବ ନାହିଁ, Glad agiag ସ୍ଵୟଂ ବିଷ ହେଲେ ମଧ୍ଯ ଏହା ବିଷନାଶକ |</w:t>
        <w:br/>
        <w:t>&gt;        ପାନ ଦୋକାନରେ ପାନକୁ ଭଲ ପାଣିରେ ଧୁଅନ୍ତି ନାହିଁ ଏବଂ ଦାଣ୍ଡର ଧୁଳି ପାନପତ୍ର ଓ ଗୁଆ</w:t>
        <w:br/>
        <w:t xml:space="preserve">       ପ୍ରଭୃତିରେ ମିଶିଯାଇ ଯେଉଁ ଜୀବାଣୁ ସେଥୁରେ ଥାନ୍ତି ସେହି ଜୀବାଣୁ ସମସ୍ତକୁ ଧୁଆଁପତ୍ର ନଷ୍ଟ</w:t>
        <w:br/>
        <w:t>କରିଦିଏ | ପାନର ପ୍ରଥମ ଓ ଦ୍ବିତୀୟ ପିକ ପକାଇ ଦେଲେ ଧୂଆଁପତ୍ରର ବିଷକ୍ରିୟା ଅଧ୍ନକାଂଶ ନଷ୍ଟ</w:t>
        <w:br/>
        <w:t>ହୋଇଯାଏ।</w:t>
        <w:br/>
        <w:t>ପବନ</w:t>
        <w:br/>
        <w:t>¦                ଦକ୍ଷିଣା ପବନ - AQ, ରକ୍ତପିତ୍ତହର, ଲଘୁ, ଶୀତବୀର୍ଯ୍ୟ, ବଳକର ଓ ନେତ୍ର ହିତକର |</w:t>
        <w:br/>
        <w:t xml:space="preserve">           ଏହା ବାତବର୍ଶଳ ନୁହେଁ |</w:t>
        <w:br/>
        <w:t>ଉତ୍ତରା ପବନ - ଶୀତଳ, ସ୍ଵିଗ୍ଧ, ଦୋଷ ପରକୋପକାରକ, କ୍ଳେଦଜନକ | ପରକୃତିସ୍ୁ</w:t>
        <w:br/>
        <w:t>ଲୋକମାନଙ୍କର SIE, ଏହା ମଧୁର ରସ ଓ ମୃଦୁ !</w:t>
        <w:br/>
        <w:t>ପୂର୍ବାବାୟୁ - ଗୁରୁ (ଭାରି), QB, Fou, ପିଭରକ ଦୂଷକ, ଦାହଜନକ, GEO |</w:t>
        <w:br/>
        <w:t>|          ଏହା ଶ୍ରାନ୍ତ/ କଫ ଓ ଶୋଷାନ୍ବିତ ବ୍ୟକ୍ତିମାନଙ୍କର ହିତକର |</w:t>
        <w:br/>
        <w:t>ଏହା ମଧୁର ରସ ଜନକ ଓ ଲବଣ ରସ ଏବଂ ଅଭିଷୀନ୍ଦୀ । ପୂର୍ବବାୟୁ ଦ୍ଵାରା ଚର୍ମ ରୋଗ,</w:t>
        <w:br/>
        <w:t>ଅର୍ଶ, ବିଷ, କୃମୀ, ସନ୍ନିପାତ, QA, ଶ୍ଵାସ ଓ ଆମବାତ ବର୍ିତ ହୁଏ |</w:t>
        <w:br/>
        <w:t>ପଶ୍ଚିମା ପବନ - ତୀକ୍ଷ୍ଣ ଶୋଷଣକାରକ, ବଳହାରକ, ଲଘୁ, ମେଦପିଭ-କଫ-</w:t>
        <w:br/>
        <w:t>ନାଶକ ଓ ବାୟୁବର୍ଵିକ |</w:t>
        <w:br/>
        <w:t>ବାୟବ୍ୟ ପବନ - ତିକ୍ତ ରସ; ଏଶାନ୍ୟ ପବନ - କଟୁରସ; ଆଗ୍ନେୟପବନ - ଦାହଜନକ ଓ</w:t>
        <w:br/>
        <w:t>ରୁକ୍ଷ ନୈରତ ପବନ - ଦାହଜନକ ନୁହେଁ |</w:t>
        <w:br/>
        <w:t>ବିଷ୍ଵଗ୍‌ବାୟୁ (ସର୍ବଦିଗଗାମୀ ପବନ) ପ୍ରାଣୀମାନଙ୍କର ପରମାୟୁ ପକ୍ଷରେ ହିତକର ନୁହେଁ |</w:t>
        <w:br/>
        <w:t>ଏହା ବହୁରୋଗ ଜନକ | ଅତଏବ ବିଷ୍ଵଗ୍‌ବାୟୁ ସେବନ କରିବ ନାହିଁ। ଏହି ପବନ ସେବନ କଲେ</w:t>
        <w:br/>
        <w:t>ମଙ୍ଗଳ ହୁଏ ନାହିଁ |</w:t>
        <w:br/>
        <w:t>ଗୂହ ନିର୍ମାଣ କରିବା ପୂର୍ବରୁ ବାୟୁର ଗତି ଦେଖୁବା ଉଚିତ୍‌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୫୪ /                            LAG CLUGMH GOIA GIGI</w:t>
        <w:br/>
        <w:t>କଥାରେ ଅଛି - GRE ଦରଜା ଘରର ରଜା</w:t>
        <w:br/>
        <w:t>QAR ଦରଜା ତାର ପରଜା</w:t>
        <w:br/>
        <w:t>ପୂର୍ବ ଦରଜା ମୁହଁରେ ଛାଇ</w:t>
        <w:br/>
        <w:t>ପଶ୍ଚିମ ଦରଜା ପାଶେ ନ ale!’</w:t>
        <w:br/>
        <w:t>ତାଳପତ୍ର ପଟ୍ଫାର ପବନ ତ୍ରିଦୋଷନାଶକ । ବାଉଁଶ ନିର୍ମିତ ପବନ Asia ପବନ ଉଷ୍ଣ ଓ</w:t>
        <w:br/>
        <w:t>ରକ୍ତପିତ୍ତ ପ୍ରକୋପକ ।</w:t>
        <w:br/>
        <w:t>ଚାମର ପବନ, ବସର ପବନ, ମୟୁର JE ରଚିତ ପଖାର ପବନ, ବେତ ନିର୍ମିତ ପଙାର</w:t>
        <w:br/>
        <w:t>ପବନ ଦୋଷବର୍ଜିତ, ସ୍ନିଗ୍ଧ ଓ ହୁଦ୍ୟ |</w:t>
        <w:br/>
        <w:t>ଲେମ୍ବୁ( କାଗେଜି ଲେମ୍ବୁ)</w:t>
        <w:br/>
        <w:t>ଗୁଣ - ଅମ୍ଳ ଓ QA, ଏହା ଅଗ୍ନିଦୀପକ, କ୍ଷୁଧାବର୍ଵକ, el ସମୁହ ନାଶକ, ବାତ, କଫ,</w:t>
        <w:br/>
        <w:t>OF, FIA, କଣୃ ରୋଗ, ପିଭଶୁଳ, ତ୍ରିଦୋଷ, ବିସୂଚିକା, qq, Aisle ନାଶକ, ଅରୁଚି</w:t>
        <w:br/>
        <w:t>ନିବାରକ, ଅତିରୁଚିକର, ଆୟୁ ଏବଂ କାନିବର୍ଵକ |</w:t>
        <w:br/>
        <w:t>ଏହାର ଚୋପାରେ ମଧ୍ଯ ଏକ ଅଦ୍‌ଭୁତ ଗୁଣ ଅଛି | ତାମିଲ ଦିନମଣି ପତ୍ରିକାରେ ପ୍ରକାଶିତ</w:t>
        <w:br/>
        <w:t>ହୋଇଥିଲା, “ ବୈଜ୍ଞାନିକମାନେ କହନି ଯେ, EMA, ଚୋପାରେ କାଲସିୟମ୍‌ ଗ୍ଲୁକୋନେଟ ବୋଲି</w:t>
        <w:br/>
        <w:t>ଏକ ପ୍ରକାର ପଦାର୍ଥ ଅଛି, ଯାହାକୁ ଖାଇଲେ ଆଟମବମ ବା ହାଇଡ୍ରୋଳେନ୍‌ ବମ୍‌ର ବିଷକ୍ରିୟାରୁ</w:t>
        <w:br/>
        <w:t>ରକ୍ତକୁ ରକ୍ଷା କରିପାରିବ ।</w:t>
        <w:br/>
        <w:t>ଲେମ୍ବୁ ଖାଇବାକୁ 6C@EM AG (ପାଚିଲା) ଲେମ୍ବୁ ଖାଇବା ଉଚିତ୍‌ । କଷି ବା ଅତି କଞ୍ଚା</w:t>
        <w:br/>
        <w:t>ଲେମ୍ପୂରେ ଗୁଣ ଅପେକ୍ଷା ଦୁର୍ଗୁଣ ବେଶି । ଖାଲି ପେଟରେ ଲେମ୍ବୁ ଖାଇବ | ଅନ୍ୟ ଫଳରସ ସଙ୍ଗେ</w:t>
        <w:br/>
        <w:t>ଖାଇଲେ ଅତି ଉତ୍ତମ ।</w:t>
        <w:br/>
        <w:t>ଲେମ୍ବୁ ଦ୍ଵାରା ରୋଗ ଚିକିତ୍ଥା</w:t>
        <w:br/>
        <w:t>ଅରୁଟି : ଲେମ୍ବୁକୁ ଦୁଇ ଫାଳ କରି କାଟି ସେଥ୍ବରେ ସୈନ୍ଧବ ଲବଣ ମିଶାଇ ଜିଭରେ</w:t>
        <w:br/>
        <w:t>ଘଷିଲେ ଅରୁଚି ଛାଡ଼ିଯାଏ | ଏହି ରସରେ ତ୍ରିକଟୁ (qa, ପିପ୍ପଳୀ, ଗୋଲମରିଚ) ମିଶାଇ</w:t>
        <w:br/>
        <w:t>ଖାଇଲେ ଭୋକ ହୁଏ |</w:t>
        <w:br/>
        <w:t>QE - ପେଟ ଭିତରର ଅଧୁକାଂଶ QE EMA, ରସରେ ମରିଯାତି | କଲରା, ଟାଇଫଏଡ଼୍‌,</w:t>
        <w:br/>
        <w:t>ଅତିସାର ପ୍ରଭୃତି ରୋଗର କୀଟାଣୁମାନଙ୍କୁ ନଷ୍ଟ କରିବାକୁ ଲେମ୍ବୁ ରସ ବାରମ୍ବାର ବ୍ୟବହାର କରିବ |</w:t>
        <w:br/>
        <w:t>ଅଗ୍ନିମାନ୍ଦ୍ୟ (ଡ଼ିସ୍‌ପେପ୍‌ସିଅ।) :</w:t>
        <w:br/>
        <w:t>ଗୋଟିଏ କାଗେଳଜି ଲେମ୍ବୁ ଦେହରେ କଣା କରି ତା ଭିତରେ ସାମାନ୍ୟ ସୈନ୍ଧବ ଲବଣ,</w:t>
        <w:br/>
        <w:t>ଅଭାବେ ଖାଇବା ଲୁଣ ପୁରାଇ ନିଆଁରେ ତତାଇ ଚିପୁଡ଼ି ସେହି ରସ ଦିବା ଓ ରାତ୍ର ଭୋଜନର ଏକ</w:t>
        <w:br/>
        <w:t>ଘଣ୍ଟା ପୂର୍ବରୁ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-                                DO POP                       / ୫୫ /</w:t>
        <w:br/>
        <w:t>|           ମୁଣ୍ଡରୁ ବାଳ ଉପୁଡ଼ି ଚନ୍ଦା ହୋଇଥୁଲେ:</w:t>
        <w:br/>
        <w:t>ଧ                 AICTE ଲେମ୍ବୁ ମଞ୍ଜକୁ ପାଣିରେ ବାଟି କିଛି ଦିନ ଚନ୍ଦା ସ୍ଥାନରେ ଲଗାଇବେ |</w:t>
        <w:br/>
        <w:t>ମୁଣ୍ଡର ଉପି ଏବଂ ଉକୁଣି:</w:t>
        <w:br/>
        <w:t>ଲେମ୍ବରସକୁ ଗରମ ପାଣିରେ ମିଶାଇ ମୁଣ୍ଡରେ ମାଲିସ୍‌ କଲେ ମୁଣ୍ଡର ad ଛାଡ଼ିଯାଏ |</w:t>
        <w:br/>
        <w:t>ଲେମ୍ବୁରସରେ ରସୁଣ ରସ ମିଶାଇ ଲଗାଇଲେ ଉକୁଣି ମରିଯାନ୍ତି |</w:t>
        <w:br/>
        <w:t>|           @EMAI:</w:t>
        <w:br/>
        <w:t>।           ଧ         କଲେରା ସମୟରେ ପ୍ରତିଦିନ ସକାଳେ ମିଶ୍ରି ପାଣିରେ ଗୋଟିଏ କାଗେଜି ଲେମ୍ବୁ ରସ ମିଶାଇ</w:t>
        <w:br/>
        <w:t>ଖାଇଲେ ସହଜରେ କଲେରା ଆକ୍ରମଣ କରିବ ନାହି ।</w:t>
        <w:br/>
        <w:t>¦                 ଗୋଟିଏ କାଗେଜି ଲେମ୍ବୁ ମଞ୍ଜ ଏବଂ ଚୋପା ସହିତ ଚିକ୍କଣ କରି ବାଟି ସେଥ୍ରରେ ଟିକିଏ</w:t>
        <w:br/>
        <w:t>ଲୁଣ ମିଶାଇ କଲେରା ରୋଗୀକୁ ଟିକିଏ ଟିକିଏ ଚଟାଇବ । କଲେରାର କୀଟାଣୁ ମାରିବାକୁ ଲେମ୍ବର</w:t>
        <w:br/>
        <w:t>ଅଭୁତ ଶକ୍ତି ଅଛି |</w:t>
        <w:br/>
        <w:t>ବସନ୍ତ ଚିହ୍ନ ଲିଭାଇବାକୁ:</w:t>
        <w:br/>
        <w:t>ମୂଦାରଶିଙ୍ଘିକୁ ଲେମ୍ଭୁରସରେ ମର୍ଦ୍ଦନ କରି କିଛି ଦିନ ବସନ୍ତ ଚିହ୍ନ ଉପରେ ଲଗାଇଲେ ବସନ୍ତ</w:t>
        <w:br/>
        <w:t>ର        ଚିହ୍ନ ଲିଭିଯାଏ | ମଦାରଶିଙ୍ଘି ଶିସା ଧାତୁର ଉପଧାତୁ । ଏହା କବିରାଜୀ ମସଲା ଦୋକାନରେ</w:t>
        <w:br/>
        <w:t>କିଣିବାକୁ ମିଳେ ।</w:t>
        <w:br/>
        <w:t>ମୁହଁର କଳାଦାଗ:</w:t>
        <w:br/>
        <w:t>ଲୋଧ ଏବଂ ହଳଦୀକୁ ଚିକ୍‌କଣ କରି ବାଟି ଲେମ୍ବୁ ରସରେ ମିଶାଇ ୧୦/୧୨ ଦିନ</w:t>
        <w:br/>
        <w:t>ମୁହଁରେ ଲଗାଇବ |</w:t>
        <w:br/>
        <w:t>Qiel:                                                  |</w:t>
        <w:br/>
        <w:t xml:space="preserve">             ପିଆଜ ରସ ଏବଂ ଲେମ୍ବୁରସ ପ୍ରତ୍ୟେକ ଏକ ତୋଳା ମିଶାଇ କିଛି ଦିନ ସକାଳେ ଖାଲି</w:t>
        <w:br/>
        <w:t>ପେଟରେ ଖାଇଲେ ପ୍ଲୀହା ରୋଗରେ ବହୁତ ଉପକାର ହୁଏ |</w:t>
        <w:br/>
        <w:t>ଜାଦୁ:</w:t>
        <w:br/>
        <w:t>ଲେମ୍ବୁ ରସ ଦିନକୁ ୪/୫ ଥର ଲଗାଇବ । ଏହିପରି ୧୦/୧ ୨ ଦିନ ଲଗାଇଲେ ଜାଦୁ ଭଲ.</w:t>
        <w:br/>
        <w:t>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୫୬ /                       ଥକୁକୁଠ 6ଯୋନନାଲ/ GIA ନକ                                             ¦</w:t>
        <w:br/>
        <w:t>ଉନ୍ମାଦ ଏବଂ ଭ୍ରମ ରୋଗ:</w:t>
        <w:br/>
        <w:br/>
        <w:t>ଲେମ୍ବୁ ଚୋପାକୁ ଛାଲରେ ଶୁଖାଇ AO | ସେଥ୍ବରୁ ଅଧତୋଳା ଓଜନ BACAR ପାଣିରେ</w:t>
        <w:br/>
        <w:t>ରାତିରେ ବତୁରାଇ ସକାଳେ ମିଶ୍ରି ମିଶାଇ ପିଇଲେ ଉନ୍ମାଦ ରୋଗରେ ବିଶେଷ ଉପକାର ହୁଏ ଏବଂ</w:t>
        <w:br/>
        <w:t>ଭ୍ରମରୋଗ ଭଲ ହୁଏ ।</w:t>
        <w:br/>
        <w:t>ଅଫିମ ବିଷ:</w:t>
        <w:br/>
        <w:br/>
        <w:t>୧୦/୧ ୨ଟା ଲେମ୍ବୁ ରସରେ ଚିନି ମିଶାଇ ପିଇଲେ ଅଫିମ ବିଷ ନଷ୍ଟ ହୁଏ । ଅଫିମ ବିଷର           .</w:t>
        <w:br/>
        <w:t>ସର୍ବୋତ୍କୃଷ୍ଟ aa ‘Page’ ser 28’, ଅର୍ଥାତ୍‌ ପୁରୁଷ ଲୋକର ମୁତ ପିଇଲେ ସବୁ ପ୍ରକାର         ¦</w:t>
        <w:br/>
        <w:t>ବିଷ ନଷ୍ଟ ହୁଏ | NACA ଅଫିମ ବିଷ ନଷ୍ଟ ହେବାର ବହୁ କ୍ଷେତ୍ରରେ ପରୀକ୍ଷା ହୋଇଛି | ଏହା         ।</w:t>
        <w:br/>
        <w:t>GEIR “ ଅନୁଭୁତ ଯୋଗମାଳା ବା ସହଜ ଚିକିସ୍ସା' › ବହିରେ ଲେଖାଅଛି |                                  ¦</w:t>
        <w:br/>
        <w:t>ପେଟର ମେଦବୁଦଵି:</w:t>
        <w:br/>
        <w:br/>
        <w:t>ସକାଳେ ଖାଲିପେଟରେ ଏକ ଆଉନ୍‌ସ ଖାଣ୍ଟ ମହୁ, ଅଧଗ୍ଲାସ ଥଣ୍ଡାପାଣିରେ ମିଶାଇ ପିଇବ |</w:t>
        <w:br/>
        <w:t>ଦିବା ଏବଂ ରାତ୍ରି ଭୋଜନ ପରେ ଏକ ଆଉନସ୍‌ ଲେମ୍ବୂରସ, ସମଭାଗ ଉଷୁମ ପାଣି ମିଶାଇ ଏକ</w:t>
        <w:br/>
        <w:t>ମାସ ଅଭ୍ୟାସ କରି ଖାଇଲେ ପେଟର ମେଦବୂଦି ନଷ୍ଟ ହୁଏ ।</w:t>
        <w:br/>
        <w:t>ଇନଙଫ୍ଲଏଞ୍ଜା:</w:t>
        <w:br/>
        <w:br/>
        <w:t>ଲେମ୍ବୁ ରସରେ ଏହି ଜ୍ଵରର କୀଟାଣୁମାନଙ୍କୁ ନଷ୍ଟ କରିବାର ଶକ୍ତି ଅଛି । ଏକ ଗ୍ଲାସ ଉଷୁମ</w:t>
        <w:br/>
        <w:t>ପାଣିରେ ଟିକିଏ ସୈନ୍ଧବ ଲବଣ, ତ୍ରିକଟୁ (Gal, ପିପ୍ପଳୀ, ଗୋଲମରିଚ)ର od ଦୁଇଅଣି</w:t>
        <w:br/>
        <w:t>ଓଜନ ଏବଂ ଗୋଟିଏ କାଗେଳିଲେମ୍ବର ରସ ମିଶାଇ ପିଇବ | ଦିନକୁ ୩/୪ଥର ଖାଇ ପାରିବ |            ¦</w:t>
        <w:br/>
        <w:t>ଅତିସାର:</w:t>
        <w:br/>
        <w:br/>
        <w:t>କାଗେଜିଲେମ୍ବାରେ କଣା କରି ସେଥୁରେ ସୈନ୍ଧବ ଲବଣ, ତ୍ରିକଟୁ (dal, Agam,</w:t>
        <w:br/>
        <w:t>ଗୋଲମରିଚ)ର ଗୁଣ୍ଡ ପୁରାଇ ରଡ଼ନିଆଁ ଉପରେ ରଖୁ ଦରପୋଡ଼ା କରିବ, ଯେପରି ପୋଡ଼ି ନଯାଏ</w:t>
        <w:br/>
        <w:t>ଏବଂ ପାଣି ବାହାରି ନଯାଏ | Loin ପରେ ନିଆରୁ କାଢ଼ି ଚିପୁଡ଼ି ସେହି ରସ ପିଆଇଲେ ଆଶ୍ଚର୍ଯ୍ୟ</w:t>
        <w:br/>
        <w:t>ଭାବେ ଅତିସାର ଭଲ ହୁଏ | ଏକାଥରକେ ୨/୩ଟା ଲେମ୍ବରସ ଦେବ | ଦିନକୁ ୫ଥର ଲେମ୍ବ୍‌ରସରେ</w:t>
        <w:br/>
        <w:t>ବସ୍ତି (ଡୁସ୍‌) ଦେଲେ ଅତିସାରରେ ଉପକାର ହୁଏ |</w:t>
        <w:br/>
        <w:t>ଦାନ୍ତ ମୂଳରୁ ରକ୍ତ ପଡ଼ିଲେ:</w:t>
        <w:br/>
        <w:br/>
        <w:t>ଲେମ୍ବରସରେ ପାଣି ମିଶାଇ କୁଲୁକୁଞ୍ଚା କରିବ | 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         AM OM                              / ୫୭ /</w:t>
        <w:br/>
        <w:t xml:space="preserve">          ae ଶିରଶୂଳ ୯ ମୁଣ୍ଡ ବ୍ଯଥା) :</w:t>
        <w:br/>
        <w:t>|                 ଏକ କପ୍‌ ଗରମ ଚା 'ରେ ( ଦୁଧ AS ନଥିବ) TES EMAL SYS ପିଇବ | ଦିନକୁ ୩୮୪</w:t>
        <w:br/>
        <w:t>|          କପ୍‌ ଖାଇଲେ ପିଭ୍ତଜ ମୁଣ୍ଡ ବ୍ୟଥା ଭଲ ହୁଏ | ଲେମ୍ବୁ ଚୋପାକୁ ବାଟି କପାଳରେ ଲେପ ଦେବ |</w:t>
        <w:br/>
        <w:t>|          ଚନ୍ଦ୍ର ବଦନ:</w:t>
        <w:br/>
        <w:t>|              କଞ୍ଚାଦୁଧରେ ଲେମ୍ବୁରସ ମିଶାଇ ମୁହଁରେ ମାଲିସ୍‌ କରିବ ¦ କିଛି ଦିନ ଅଭ୍ୟାସ କରି ମାଲିସ୍‌</w:t>
        <w:br/>
        <w:t>¦          କଲେ ଗାଲ ଗୋଲାପି ରଙ୍ଗ ହୋଇଯିବ । ଦୁଧ ନ ମିଳିଲେ ଗ୍ଲିସେରିନ୍‌ (Glycerin) ସହିତ ମିଶାଇ</w:t>
        <w:br/>
        <w:t>|          ଲଗାଇବ |</w:t>
        <w:br/>
        <w:t>|       ମୁଣ୍ଡରୁ ବାଳ Hoa:</w:t>
        <w:br/>
        <w:t>ଲେମ୍ବୁ ରସରେ ଅଂଳା ବାଟି ୨୧ ଦିନ ଲଗାଇଲେ ବାଳ ଝଡ଼ିବା ବନ୍ଦ ହୁଏ ।</w:t>
        <w:br/>
        <w:t xml:space="preserve">        ଲେମ୍ବୁ ସର୍ବତ:</w:t>
        <w:br/>
        <w:t>|           diuindies AGA6a saa, AA ପକାଇ AGE କରନ୍ତି ଏବଂ ଲେମ୍ବୁ ଚୋପାକୁ</w:t>
        <w:br/>
        <w:t>ଫୋପାଡ଼ି ଦିଅନ୍ତି CAA, SOIAICA ଏପରି ପଦାର୍ଥ ଅଛି, ଯାହା ହୃଦୟକୁ ଅତ୍ୟଧ୍କ ଶକ୍ତି ପ୍ରଦାନ</w:t>
        <w:br/>
        <w:t>କରେ | ଅତଏବ ସ୍ଵାସ୍ଥ୍ୟ ଦୃଷ୍ଟିରୁ ଲେମ୍ବ୍‌ ଚୋପା ସହିତ ବାଟି ade କରିବା ଉଚିତ୍‌ |</w:t>
        <w:br/>
        <w:t xml:space="preserve">                                  କମଳା</w:t>
        <w:br/>
        <w:t>ଦ୍ରବ୍ୟଗୁଣ - ମଧୁର, ଅମ୍ଳ ଓ ଶୀତଳ | ଏଥରେ ଖାଦ୍ୟପ୍ରାଣ ( ଭିଟାମିନ୍‌) ' ସି” ଯଥେଷ୍ଟ</w:t>
        <w:br/>
        <w:t>ପରିମାଣରେ ଅଛି | ଅନ୍ୟ ଭିଟାମିନ୍‌ ଏବଂ ଲବଣ ଅନ୍ଧ ପରିମାଣରେ ଅଛି | ଏହାର ରସ ଅତିଶୟ</w:t>
        <w:br/>
        <w:t>ବଳକାରକ । 1 C10, Ja, ଶ୍ରମ, ଦାହ, ତୃଷା ଏବଂ ଅରୁଚିନାଶକ | QA, ଅଗିମାନ୍ଦ୍ ଏବଂ ଶୂଳ</w:t>
        <w:br/>
        <w:t>ରୋଗରେ ଏହାର ରସ ଉପକୀର କରେ |</w:t>
        <w:br/>
        <w:t>ଛୋଟ ପିଲାଙ୍କ ପାଇଁ କମଳା ରସ ଅମ୍ପୃତତୁଲ୍ୟ । ଆଜିକାଲି କେତେକ ଶିକ୍ଷିତା ମା' ମାନେ</w:t>
        <w:br/>
        <w:t>ପିଲାମାନଙ୍କୁ ସ୍ତନଦୁଧ ଦିଅନ୍ତି ନାହି, କାରଣ ସେମାନେ ଭାବନ୍ତି ଯେ, ସ୍ତନଦୁଧ ଦେବା ଦ୍ଵାରା</w:t>
        <w:br/>
        <w:t>ସେମାନଙ୍କର ସ୍ଵାସ୍ଥ୍ୟ ନଷ୍ଟ ହୋଇଯିବ | ଏହା ବଡ଼ ଭ୍ରମ ଧାରଣା । ସ୍ତନଦୁଧ ନଦେବା ଦ୍ଵାରା</w:t>
        <w:br/>
        <w:t>ମା'ମାନଙ୍କର ସ୍ଵାସ୍ଥ୍ୟ ଖରାପ ହୁଏ ଏବଂ ପିଲାମାନେ ସ୍ତନଦୁଧ ନ ଖାଇବା ଦ୍ଵାରା ସେମାନଙ୍କର ସ୍ଵାସ୍୍ୟ</w:t>
        <w:br/>
        <w:t>ମଧ୍ଯ ଖରାପ ହୁଏ। ଏହାର ବିଶେଷ ବିବରଣୀ ‹ ' ଅନୁଭୂତ ଯୋଗମାଳା ବା ସହଳ ଚିକିସ୍ସା' ” ବହିରେ</w:t>
        <w:br/>
        <w:t>ପାଇବେ ।</w:t>
        <w:br/>
        <w:t>ଯେଉଁ ପିଲାମାନେ ମା'ର ସ୍ତନଦୁଧ ଖାଇବାକୁ ପାଆନ୍ତି ନାହିଁ ସେମାନଙ୍କୁ କମଳାରସ ଦେବା</w:t>
        <w:br/>
        <w:t>ଉଚିତ୍‌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୫୮ /                         LOE 6ଘୋଜମାଲ FOIA ନ                                                 ।</w:t>
        <w:br/>
        <w:t>ଛୋଟ ପିଲାଙ୍କର GES ବଢ଼ାଇବାକୁ:</w:t>
        <w:br/>
        <w:t>GIA ଦୁଧ ବା ଛେଳି ଦୁଧ ଦୁଇ ଭାଗ, ଗରମ ପାଣି ଏକଭାଗ ଏବଂ କମଳାରସ ଏକଭାଗ</w:t>
        <w:br/>
        <w:t>ଏକତ୍ରକରି ପିଲାଙ୍କୁ ଅଭ୍ୟାସ କରି ଖୁଆଇଲେ ସେମାନଙ୍କର ସ୍ଵାସ୍ଥ୍ୟ ଭଲ ରହେ, ଓଜନ ବଢ଼େ, ଏବଂ</w:t>
        <w:br/>
        <w:t>ଚେହେରା ସୁନ୍ଦର ହୁଏ | କମଳା ରସରେ ସାମାନ୍ୟ ମହୁ ମିଶାଇ ପିଲାଙ୍କୁ ଦେବ । ଦିନକୁ ୨ଟା ଠାରୁ</w:t>
        <w:br/>
        <w:t>୫ଟା ପର୍ଯ୍ୟନ୍ତ କମଳା ଖାଇଲେ ପିଲାଙ୍କର ଓଜନ ୧. ୫ ଗୁଣ ବଢ଼ିଯିବ |                              ।</w:t>
        <w:br/>
        <w:t>ଯେଉଁ ମା'ମାନେ ପିଲାମାନଙ୍କୁ ସ୍ତନ ଦୁଧ ଦିଅନ୍ତି, ସେମାନେ ନିୟମିତ ଭାବେ କମଳା           |</w:t>
        <w:br/>
        <w:t>ଖାଇଲେ ସେମାନଙ୍କର ଏବଂ ପିଲାମାନଙ୍କର ସ୍ଵାସ୍ଥ୍ୟ ଭଲ ରହେ |</w:t>
        <w:br/>
        <w:t>ଗର୍ଭବତୀ ସ୍ତ୍ରୀ କମଳାରସ ପ୍ରଚୁର ପରିମାଣରେ ପାଇଲେ ସୁନ୍ଦର ସନ୍ତାନ ଲାଭ ହୁଏ ।</w:t>
        <w:br/>
        <w:t>ସମସ୍ତ ପ୍ରକାର ଜ୍ଵର, ଅତିସାର ପ୍ରଭୃତି ରୋଗରେ ନିର୍ଭୟରେ କମଳାରସ ଖାଇପାରିବ,</w:t>
        <w:br/>
        <w:t>କାରଣ ଏହା ସହଜରେ ଜୀର୍ଣ୍ଣ ହୋଇ, ଦୁର୍ବଳ ଶରୀରରେ ବଳ ଆଣେ ଏବଂ ରୋଗୀର ତୃଷ୍ଣା ଏବଂ</w:t>
        <w:br/>
        <w:t>ଅରୁଚି ନାଶ କରେ । ଜ୍ବରରେ ଶରୀର ଉତ୍ତାପ ଖୁବ୍‌ ବେଶି ଥ୍ଲାବେଳେ ଏବଂ ତଣ୍ଟି ଶୁଖି ଯାଉଥବା</w:t>
        <w:br/>
        <w:t>ବେଳେ ଯଥେଷ୍ଟ ପରିମାଣରେ କମଳାରସ ନିର୍ଭୟରେ ଦିଆଯାଇପାରେ । ଏହା ଦ୍ଵାରା ଜ୍ଵର କମିଯାଏ</w:t>
        <w:br/>
        <w:t>ଏବଂ ରୋଗୀକୁ ଆରାମ ଲାଗେ । ଜ୍ବରରେ ରୋଗୀର ଜୀର୍ଣ୍ଣଶକ୍ତି କମ୍‌ ଥିବାରୁ ରୋଗୀକୁ ପ୍ରୋଟିନ୍‌</w:t>
        <w:br/>
        <w:t>PAG! ଖାଦ୍ୟ ଦେବା ଉଚିତ୍‌ | କମଳା ରସରେ ପ୍ରୋଟିନ୍‌ ନାହିଁ କହିଲେ ଚଳେ; ପ୍ରାୟ ଶତକଡ଼ା</w:t>
        <w:br/>
        <w:t>ଏକଭାଗ ପ୍ରୋଟିନ୍‌ ଅଛି | ସେଥୁପାଇଁ ଏହା ସହଜରେ ଜୀର୍ଣ୍ଣ ହୁଏ | ବାର୍ଲିପାଣିରେ କମଳାରସ ମିଶାଇ</w:t>
        <w:br/>
        <w:t>ଦେଲେ ଉପକାର ହୁଏ |</w:t>
        <w:br/>
        <w:t>କାଶ ଓ ସର୍ଦ୍ଦି:                                                   |</w:t>
        <w:br/>
        <w:t>ସାଧାରଣତଃ କାଶ ଓ ସର୍ଦ୍ଦିରେ ଖଟା ଖାଇବା ଅହିତକର କିନ୍ତୁ କମଳା AA ଖଟା ହେଲେ</w:t>
        <w:br/>
        <w:t>ମଧ୍ଯ ବଡ଼ ହିତକର । କମଳା ରସରେ ମିଶ୍ରି ମିଶାଇ ପିଇବ । ସକାଳରୁ ଆରମ୍ଭ କରି ସନ୍ଧ୍ୟା ପର୍ଯ୍ୟନ୍ତ</w:t>
        <w:br/>
        <w:t>ଆଉ କିଛି ନ ଖାଇ କେବଳ କମଳାରସ, ଥରକେ ଏକ କପ କରି ୪କପ ଖାଇ ପାରିବ | ରାତିରେ</w:t>
        <w:br/>
        <w:t>କମଳାରସ ଖାଇବ ନାହିଁ । ରୁଟି ତରକାରୀ ଖାଇବ । ଏହିପରି Ny ଦିନରେ ସର୍ଦ୍ଦିକାଶ ଭଲ ହେବ |           |</w:t>
        <w:br/>
        <w:t>ମୁହଁରେ ବ୍ରଣ, କଳାଦାଗ ଏବଂ                                                  .</w:t>
        <w:br/>
        <w:t>ଦେହରେ ପଣସ କଣ୍ଟା ପରି ବାହାରିଲେ:                                              ¦</w:t>
        <w:br/>
        <w:t>ରକ୍ତ ଅପରିଷ୍କାର ହେତୁ ଉପରୋଗ ବ୍ରଣ ହୁଏ | କମଳାଚୋପାକୁ ବର୍ଷାପାଣି ବା ନଦୀପାଣିରେ</w:t>
        <w:br/>
        <w:t>ବାଟି ବ୍ରଣ ଉପରେ 9 ଦିନ ଲଗାଇବ ଏବଂ ନିମ୍ନଲିଖୂତ ade ପିଇବ |</w:t>
        <w:br/>
        <w:t>ଦୁଇତୋଳା ଚିରେଇତା( ଭୁଇଁନିମ୍ବ), ଏକ ସେର ପାଣିରେ ମାଟି ହାଣ୍ଡିରେ ସିଝାଇ ଏକଛଟାଙ୍କ</w:t>
        <w:br/>
        <w:t>ରହିଲେ ଛାଣି ସେହି ପାଣିକୁ କମଳା ରସରେ ମିଶାଇ ସକାଳେ ଖାଲି ପେଟରେ ପିଇବ । ଏହିପରି</w:t>
        <w:br/>
        <w:t>୨୧ ଦିନ ପିଇଲେ ବିକୃତ ରକ୍ତ ଶୁଦ୍ଧ ହୁଏ, ଏବଂ ଚେହେରା ଲାଲ ହୋଇଯାଏ |               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AR PHP                       / ୫୯/</w:t>
        <w:br/>
        <w:t>. .         ଉଦରଶୂଳ (ପେଟମରା) :</w:t>
        <w:br/>
        <w:t>ର          କମଳା ବା ନାରଙ୍ଗ ଗଛର ଛାଲି ଦୁଇତୋଳା ଅଧସେର ପାଣିରେ ସିଝାଇ ଏକଛଟାଙ୍କ</w:t>
        <w:br/>
        <w:t>-           ରହିଲେ ଛାଣି ସକାଳେ ଖାଲିପେଟରେ ପିଇଲେ ଶୂଳ ରୋଗ ଭଲ ହୁଏ ।</w:t>
        <w:br/>
        <w:t>।       ମୁହଁରେ ଧଳା ଏବଂ କଳା ଦାରା:</w:t>
        <w:br/>
        <w:t>¦           ଛାଇରେ ଶୁଖା ହୋଇଥୁବା କମଳା ଚୋପାକୁ ଚୂର୍ଣ୍ଣ କରି ଶିଶିରେ ade | WB gag</w:t>
        <w:br/>
        <w:t>ପାଣିରେ ଗୋଳାଇ ମଲମ ପରି କରି ମୁହଁରେ ଲଗାଇଲେ ଧଳା ଏବଂ କଳାଦାଗ ଲିଭିଯାଏ । ଦାଗ</w:t>
        <w:br/>
        <w:t>AAS ପର୍ଯ୍ୟନ୍ତ ଲଗାଉଥୁବ |</w:t>
        <w:br/>
        <w:t>ପାଦର ପୀଡ଼ା ବା ଦରଜ:</w:t>
        <w:br/>
        <w:t>କମଳା ଚୋପାକୁ ପାଣିରେ ବାଟି ଛାଣି ପିଲଲେ ପାଦର ଦରଜ ଭଲ ହୁଏ ।</w:t>
        <w:br/>
        <w:t>¦       ଭୋକ ହେଉ ନ ଥୁଲେ:</w:t>
        <w:br/>
        <w:t>:             କମଳା ରସକୁ ସାମାନ୍ୟ ଉଷୁମ କରି ସେଥୁରେ ଟିକିଏ କଳାଲୁଣ Ver GON qaiod</w:t>
        <w:br/>
        <w:t>।         ମିଶାଇ ଦିନକୁ ୨ଥର ଖାଲି ପେଟରେ ଖାଇବ । କିଛି ଦିନ ଅଭ୍ୟାସ କରି ଖାଇଲେ ଭୋକ ହୁଏ</w:t>
        <w:br/>
        <w:t>ଏବଂ BIAS A ରହେ |</w:t>
        <w:br/>
        <w:t>କଦଳୀ</w:t>
        <w:br/>
        <w:t>ଦ୍ରଵ୍ୟଗୁଣ - ଏହା ମଧୁର, କଷାୟ ଏବଂ ଶୀତଳ |</w:t>
        <w:br/>
        <w:t>କଦଳୀ ଖାଇଲେ ବୀର୍ଯ୍ୟ ବଢ଼େ, ଶରୀର କାନ୍ତିଯୁକ୍ତ ହୁଏ ଏବଂ ମନ ପ୍ରସନ୍ନ ହୁଏ । ବାତରୋଗ,</w:t>
        <w:br/>
        <w:t>ପିତ୍ତରୋଗ, ରକ୍ତ ପିତ୍ତାଦି ଏବଂ କ୍ଷୟରୋଗକୁ ନଷ୍ଟ କରେ | ମହୁ ସହିତ ( ମହୁ ଦୁଇତୋଳା) କଦଳୀ</w:t>
        <w:br/>
        <w:t>ଖାଇଲେ ବଳବୂଦିି ହୁଏ ଏବଂ ସ୍ତ୍ରୀ ସଙ୍ଗମ ଶକ୍ତି ବଢ଼େ |</w:t>
        <w:br/>
        <w:t>କଦଳୀରେ ଭିଟାମିନ୍‌ ଏ, ବି, ସି, ଡ଼ି ଏବଂ ଇ JER ପରିମାଣରେ ଅଛି ¦ ଏହା ଦେହରେ</w:t>
        <w:br/>
        <w:t>ପ୍ରୋଟିନ୍‌ ଏବଂ ଚର୍ବି କମ ପରିମାଣରେ ଥଲେ ସୁଦ୍ଧା ଏହା ଯଦି ଦୁଧ ସଙ୍ଗେ ଖିଆଯାଏ ତାହେଲେ</w:t>
        <w:br/>
        <w:t>ବଡ଼ ଉପାଦେୟ ଖାଦ୍ୟ ହୁଏ କାରଣ ଏଥରେ କାଲସିୟମ୍‌, ମାଗ୍ନେସିୟମ, ଫସ୍ଫରସ୍‌, ଗନ୍ଧକ,</w:t>
        <w:br/>
        <w:t>ଲୌହ, ତମ୍ବା, ଆଇଡ଼ିନ୍‌ ଅଛି |</w:t>
        <w:br/>
        <w:t>କଞ୍ଚାକଦଳୀର ଅଟା (କଞ୍ଚାକଦଳୀକୁ କାଟି ଶୁଖାଇ ଗୁଣ୍ଡ କରିବ) ଅଧତୋଳାକୁ ଦୁଧରେ ମିଶାଇ</w:t>
        <w:br/>
        <w:t>ପିଲାଙ୍କୁ ଖାଇବାକୁ ଦେଲେ ତାଙ୍କର ସ୍ଵାସ୍ଥ୍ୟ ଖୁବ୍‌ ଭଲ ରହେ | ମୁଖମଣ୍ଡଳ ଗୋଲାପି ରଙ୍ଗ ହୁଏ |</w:t>
        <w:br/>
        <w:t>ପାଚିଲା କଦଳୀ ଖାଇବାକୁ ହେଲେ ତାହା ସମ୍ପୂର୍ଣ୍ଣ ଭାବରେ ପାଚିଥୁବା ଉଚିତ୍‌, ଏପରିକି</w:t>
        <w:br/>
        <w:t>କଦଳୀ ଉପର ଚୋପା ଯଦି କଳା ହୋଇଯାଇଥାଏ ଏବଂ ଭିତରଟା ସଢ଼ି ନଯାଇ ସାମାନ୍ୟ ଟାଣ</w:t>
        <w:br/>
        <w:t>ଥାଏ ତାହେଲେ ଏହା ଖାଇବାର ଉପଯୁକ୍ତ ସମୟ ବୋଲି ଜାଣିବ । କଦଳୀ ଖାଇଲା ପରେ ପାଣି</w:t>
        <w:br/>
        <w:t>ପିଇବ ନାହିଁ।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୬୦ /                       ZEQE CAUCE GOI BIG)</w:t>
        <w:br/>
        <w:t>ଯେଉଁ ସ୍କୁଲ ଏବଂ କଲେଜ ଛାତ୍ରମାନଙ୍କର ବୟସ ଏଵଂ ଉଚ୍ଚତା ଅନୁଯାୟୀ ଶରୀରର ଓଜନ</w:t>
        <w:br/>
        <w:br/>
        <w:t>କମ ଅଛି ସେମାନେ ଯଦି ପ୍ରତିଦିନ ସକାଳେ ଅନ୍ୟ GAGE ନ ଖାଇ କେବଳ ଦୁଇଟି ପାଚିଲା</w:t>
        <w:br/>
        <w:br/>
        <w:t>କଦଳୀ ଏବଂ ଏକ ଗ୍ଲାସ ଦୁଧ ଖାଆନ୍ତି ଅନ୍ତତଃ ଏକବର୍ଷ ଭିତରେ ସେମାନଙ୍କର ଆବଶ୍ୟକୀୟ ଓଜନ</w:t>
        <w:br/>
        <w:t>ଆସିଯିବ | ବଜାରର ଜଳଖୁଆ GING ବା ବନସ୍ପତିରେ ତିଆରି ହୋଇଥବା ହେତୁ Saad</w:t>
        <w:br/>
        <w:t>ପରିତ୍ୟାଗ କରିବାକୁ ହେବ | ଅନ୍ୟ EMP! ଅପେକ୍ଷା ଉପରୋକ୍ତ ମତେ କଦଳୀ ଏବଂ ଦୁଧ ଖାଇ</w:t>
        <w:br/>
        <w:t>ଦେଖନ୍ତୁ, ସ୍ଵାସ୍ଥ୍ୟର କିପରି ଉନ୍ନତି ହେଉଛି । ଯେଉଁ ୨ଟି ବା ୩ଟି କଦଳୀ ଖାଇବ ତାକୁ ଭଲ କରି</w:t>
        <w:br/>
        <w:t>ଚୋବାଇ ପାଟିର ଲାଳସଙ୍ଗେ ମିଶାଇ ଖାଇଲା ପରେ ଦୁଧକୁ ଢ଼କ ଢ଼କ କରି ନ ପିଇ ଅଳ୍ପ ଅଳ୍ପ କରି</w:t>
        <w:br/>
        <w:t>ପାଟିରେ ନେଇ ଲାଳ ସଂଗେ ମିଶାଇ ଖାଇବ । ଏହି Eade ପାଇଁ ଅନ୍ତତଃ ୧୦ ମିନିଟ୍‌ ସମୟ</w:t>
        <w:br/>
        <w:t>ଦେବା ଉଚିତ୍‌ | ଏହାଦ୍ଵାରା ସ୍ଵାସ୍ଥ୍ୟ ଉନ୍ନତି ସଙ୍ଗେ ସଙ୍ଗେ ସ୍ଵାସ୍ଥ୍ୟହାନୀର ପ୍ରଧାନ କାରଣ କୋଷ୍ଠବନ୍ଧତା</w:t>
        <w:br/>
        <w:t>ଦୂର ହୋଇ ଝାଡ଼ା ସଫା ହୁଏ |</w:t>
        <w:br/>
        <w:br/>
        <w:t>ଦିବାଭୋଜନ ପରେ ଗୋଟିଏ COM କଦଳୀ ଏବଂ ମହୁ ଏକତୋଳା ଖାଇଲେ ଖାଦ୍ୟ</w:t>
        <w:br/>
        <w:t>ସହଜରେ ଜୀର୍ଣ୍ଣ ହୁଏ | ପ୍ରମେହ ଭଲ ହୁଏ ଏବଂ କ୍ରମଶଃ କୋଷ୍ଠବଦ୍ଧତା ଦୂର ହୁଏ ।</w:t>
        <w:br/>
        <w:br/>
        <w:t>କାଶ ଓ କଫ:</w:t>
        <w:br/>
        <w:br/>
        <w:t>ବିକାରେ CATA GIES ଭକ୍ଷୟେତ୍‌ କଦଳୀ ଫଳମ୍‌</w:t>
        <w:br/>
        <w:t>ମର୍ଦିତୈର୍ମରିଚୈଃ Ala” ହନ୍ତି ଶ୍ଳେଷ୍ଠାମଣ ମୁଲ୍ଣମ୍‌ I</w:t>
        <w:br/>
        <w:t>ଅର୍ଥ -ପାଚିଲା କଦଳୀ ସହିତ ଗୋଲମରିଚ ଗୁଣ୍ଡ ମିଶାଇ ଖାଇଲେ ବହୁ ଦିନର ଶ୍ଲେଷ୍ପା ଓ</w:t>
        <w:br/>
        <w:t>କାଶ ଭଲ ହୁଏ |</w:t>
        <w:br/>
        <w:br/>
        <w:t>ଶ୍ଵେତପ୍ରଦର:</w:t>
        <w:br/>
        <w:t>ଏହି ରୋଗରେ ଯୌନିରୁ ପାଣିପରି ସ୍ରାବ ହୁଏ । ଏପରି ରୋଗୀଙ୍କ ସଂଖ୍ୟା ଦିନକୁ ଦିନ ବଢ଼ି</w:t>
        <w:br/>
        <w:br/>
        <w:t>ଚାଲିଛି | ଏହା ମାରାତ୍ମକ ନ ହେଲେ ମଧ୍ଯ ରୋଗୀକୁ ବଡ଼ ଦୁର୍ବଳ କରି ପକାଏ ଏବଂ ଅଧ୍ରକାଂଶ</w:t>
        <w:br/>
        <w:br/>
        <w:t>ସମୟରେ ଏହି ସ୍ରାବ ବାହାରିବାରୁ ବଡ଼ ଅସୁବିଧାରେ ପଡ଼ିବାକୁ ହୁଏ ।</w:t>
        <w:br/>
        <w:br/>
        <w:t>(୧) ଗୋଟିଏ ବଡ଼ ପାଚିଲା କଦଳୀ - ଓଜନ ଏକ ଛଟାଙ୍କ, ନଚେତ ଦୁଇଟି ଛୋଟ ପାଚିଲା</w:t>
        <w:br/>
        <w:t>କଦଳୀ, ଦୁଇତୋଳା ଅଁଳାରସ, ଦୁଇତୋଳା ମହୁ ଏବଂ ଦୁଇତୋଳା ମିଶ୍ରି ସକାଳେ ଓ</w:t>
        <w:br/>
        <w:t>ସନ୍ଧ୍ୟାରେ ଖାଲି ପେଟରେ ଖାଇବ । ଏହିପରି ଦୁଇସପ୍ତାହ ଖାଇଲେ ରୋଗମୁକ୍ତ ହେବ |</w:t>
        <w:br/>
        <w:br/>
        <w:t>(9) ଅଧପାଏ ପାଚିଲା କଦଳୀ ଭଲ କରି ଚକଟି ସେଥୁରେ EMIIOT ସୁକି ଓଜନ ମିଶାଇ ଖାଇ</w:t>
        <w:br/>
        <w:t>ତାଂପରେ ଦୁଧ ପିଇବ | ଯୋନିକୁ ତ୍ରିଫଳା କ୍ବାଥରେ ଧୋଇବ | ଏହିପରି ୩୮୪ ସପ୍ତାହ</w:t>
        <w:br/>
        <w:t>କଲେ ନିଶ୍ଚୟ ରୋଗମୁକ୍ତ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           ଛନ ONE                      / ୬୧/</w:t>
        <w:br/>
        <w:t xml:space="preserve">       ମାସିକ ରତୁ ରକ୍ତସ୍ରାବ ବନ୍ଦ ନହେଲେ:</w:t>
        <w:br/>
        <w:t xml:space="preserve">                    ମାସିକ ରତୁ ସ୍ରାବ ୩୮୪ ଦିନ ପରେ ମନକୁ ବନ୍ଦ ହୋଇଯାଏ | ନ ହେଲେ ଯଥେଷ୍ଟ ପାଚିଲା</w:t>
        <w:br/>
        <w:t>କଦଳୀ ସଙ୍ଗେ ଗୁଜୁରାତି FF QQ AE GES ମିଶାଇ ଖାଇବ ଏବଂ ଲଘୁ ଆହାର କଲେ ରକ୍ତସ୍ରାବ</w:t>
        <w:br/>
        <w:t>ବନ୍ଦ ହୁଏ ।</w:t>
        <w:br/>
        <w:t>ସୋମରୋଗ - ଅଧୁକ ପରିସ୍ରା - ବହୁମୁତ୍ର - ପ୍ରମେହ:</w:t>
        <w:br/>
        <w:t>ଏହି ରୋଗରେ ସଫାବର୍ଣ୍ଣର ପରିସ୍ରା ବାରମ୍ବାର ହୁଏ | ପାଚିଲା କଦଳୀକୁ କଂସା ବା ରୂପା</w:t>
        <w:br/>
        <w:t>PATER AG ହାତରେ ଖୁବ୍‌ ଚକଟି ଫେଣ୍ଢିବ GEER ଏକ ତୋଳା ପାଚିଲା ଅଂଳାରସ, ମହୁ</w:t>
        <w:br/>
        <w:t>ଏକତୋଳା, ମିଶ୍ରି ଦୁଇତୋଳା ମିଶାଇ ଖାଇବ ବ୍ରହ୍ଵଚର୍ଯ୍ୟ ରକ୍ଷା କରିବ । ଉତ୍ତେଜକ ପଦାର୍ଥ ଖାଇବ</w:t>
        <w:br/>
        <w:t xml:space="preserve">           ନାହି | ରୋଗମୁକ୍ତ ହେବା ପର୍ଯ୍ୟନ୍ତ ଖାଉଥୁବ |</w:t>
        <w:br/>
        <w:t>ମଧୁମେହ:</w:t>
        <w:br/>
        <w:t>ମଧୁମେହ ରୋଗରେ ଯେତେବେଳେ ବେଶି ଶୋଷ ହୁଏ ସେହି ସମୟରେ ପାଚିଲା କଦଳି</w:t>
        <w:br/>
        <w:t xml:space="preserve">            ଭିତରେ ସୀସାଭସ୍ମ ଅଧରତି ପୂରାଇ ଖାଇବ । ଦିନକୁ ଦୁଇଥର |</w:t>
        <w:br/>
        <w:t>ସ୍ଵପ୍ନ ଦୋଷ:</w:t>
        <w:br/>
        <w:t>ଗୋଟିଏ ପାଚିଲା କଦଳୀ ଭିତରେ ଏକରତି ବଙ୍ଗଭସ୍କ, ଅଧରତି ରୂପାଭସ୍କ ମିଶାଇ କିଛିଦିନ</w:t>
        <w:br/>
        <w:t>ଖାଇଲେ ସ୍ଵପ୍ନଦୋଷ ଶାନ୍ତ ହୁଏ |</w:t>
        <w:br/>
        <w:t>.           ନାକରୁ ରକ୍ତ ପଡ଼ିଲେ:</w:t>
        <w:br/>
        <w:t>ଗୋଟିଏ ପାଚିଲା କଦଳୀ, ଓସ୍ତ (ପିପ୍ପଳ) ଫଳବଚୂର୍ଣ୍ର ଏକତୋଳା, ମିଶ୍ରି ଏକତୋଳା,</w:t>
        <w:br/>
        <w:t>ଏକତ୍ର ମିଶାଇ କିଛି ଦିନ ଖାଇଲେ ନାକରୁ ରକ୍ତ ପଡ଼ିବା ବନ୍ଦ ହୁଏ ।</w:t>
        <w:br/>
        <w:t>ଭସ୍ପାଗ୍ନି:</w:t>
        <w:br/>
        <w:t>ମଧୁମେହ (Diabetis) ରୋଗର ତୃତୀୟ ଅବସ୍ଥାରେ ଭୟଙ୍କର ଭୋକ ହୁଏ ଏବଂ ଶୋଷ</w:t>
        <w:br/>
        <w:t>ହୁଏ | ସେ ସମୟରେ ରୋଗୀକୁ ଯଥେଷ୍ଟ ପାଚିଲା କଦଳୀ ଏବଂ କଞ୍ଚା କଦଳୀର ତରକାରୀ</w:t>
        <w:br/>
        <w:t>ଖାଇବାକୁ ଦେବ ।</w:t>
        <w:br/>
        <w:t>ଶ୍ଵାସ:</w:t>
        <w:br/>
        <w:t>ଶ୍ଵାସ ରୋଗୀର ଭୟଙ୍କର କଷ୍ଟ ହେଉଥୁବା ସମୟରେ ଗୋଟିଏ ପାଚିଲା କଦଳୀ ଉପରେ</w:t>
        <w:br/>
        <w:t>ଗୋଲମରିଚ ଚୂର୍ଣ୍ଣ ପକାଇ ନିଆଁରେ ତତାଇ ଖାଇବାକୁ ଦେବ | ସଂଗେ ସଂଗେ ଯନ୍ତ୍ରଣାରୁ ମୁକ୍ତି</w:t>
        <w:br/>
        <w:t>ମିଳିବ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୬୨/            _ ଥଳୁକୂୁଠ 6ୟୋନନାଲା କିନାନ ନାର</w:t>
        <w:br/>
        <w:t>BOG ଏବଂ Gag କାଶରେ:                                               ¦</w:t>
        <w:br/>
        <w:t>ଗୋଟିଏ AISA କଦଳୀର ଚୋପା ଛଡ଼ାଇ ସେଥୁରେ ୫ଟି ଗୋଲମରିଚ ଏବଂ ଗୋଟିଏ</w:t>
        <w:br/>
        <w:t>ପିପ୍‌ପଳୀ ପୂରାଇ ରାତିରେ କାକରରେ AGS | ସକାଳେ ମୁହଁହାତ ଧୋଇ ମରିଚ ଏବଂ ପିପ୍‌ପଳୀ</w:t>
        <w:br/>
        <w:t>ଚୋବାଇ ଖାଇ କଦଳିଟି ଟୋବାଇ GAG କିଛି ଦିନ ଖାଇଲେ କାଶ ଭଲ ହୋଇଯିବ |</w:t>
        <w:br/>
        <w:t>ପ୍ଲୀହା ଏବଂ କାମଳ:</w:t>
        <w:br/>
        <w:t>ଗୋଟିଏ ପାଚିଲା କଦଳୀ ଉପରେ OF ବୋଳି ରାତିରେ କାକରରେ ରଖୁବ | ସକାଳେ</w:t>
        <w:br/>
        <w:t>ଚୋପା ଛଡ଼ାଇ ଖାଇବ । ଏହିପରି ୨ ୧ ଦିନରେ ୨୧ ଟି କଦଳୀ ଖାଇଲେ AIS! ଭଲ ହେବ | ୭</w:t>
        <w:br/>
        <w:t>ଦିନରେ କାମଳ ରୋଗ ଭଲ ହେବ ।</w:t>
        <w:br/>
        <w:t>ଅର୍ଶ:</w:t>
        <w:br/>
        <w:t>ଖଣ୍ଡିଏ ପାଚିଲା କଦଳୀରେ (ଯାହାକୁ ଗିଳି ପାରିବ) ୬ଟି (ଛ'ଟି) ଜିଅନ୍ତା ଛାରପୋକ</w:t>
        <w:br/>
        <w:t>ପୂରାଲ ପାଟିରେ ପାଣି AG ଗିଳି ପକାଇବ | ଏହା ସକାଳେ ଖାଲି ପେଟରେ ଖାଇବ | ଲାଗ ଲାଗ</w:t>
        <w:br/>
        <w:t>ଦୁଇ ଦିନରେ ୧୨ ଟି ଛାରପୋକ ଖାଇଲେ ଅର୍ଶ ରୋଗ ଭଲ ହେବ । | all କରି ଖାଇଲେ ଭଲ</w:t>
        <w:br/>
        <w:t>ହେବ ନାହି । (ବହୁ ପରୀକ୍ଷିତ)</w:t>
        <w:br/>
        <w:t>ଅମୃତଭଣ୍ଡା</w:t>
        <w:br/>
        <w:t>ସଂସ୍କୃତ - GORA, ମଧୁକର୍କଟୀ, ନଳୀକାଦଳ                                              .</w:t>
        <w:br/>
        <w:t>ହିନ୍ଦୀ - ଅଶ୍ରଖରଭୁଜା, ଏରଣ୍ଡକର୍କଟୀ, ପପୀତା, ପପେୟା</w:t>
        <w:br/>
        <w:t>ମରହଚ୍ଟୀ - ପପଇ, ପପୟା</w:t>
        <w:br/>
        <w:t>ଗୁଜରାଟୀ - ପୋପୟୋ, ଏରଣ୍ଡ କର୍କଡ଼ୀ</w:t>
        <w:br/>
        <w:t>ପଞ୍ଜାବୀ - Nad ଖରଭୁଜା</w:t>
        <w:br/>
        <w:t>ବଙ୍ଗାଳୀ - ପପେୟା, ପେପିୟା</w:t>
        <w:br/>
        <w:t>ଇଂରାଜୀ - ୮୫୮ଥ/, Melon</w:t>
        <w:br/>
        <w:t>ଗୁଣ - କଞ୍ଚାଫଳ ମଳରୋଧକ, କଫ ଏବଂ ବାତକୁ କୁପିତ କରେ |</w:t>
        <w:br/>
        <w:t>ପାଚିଲା ଫଳ - ପିଭ ବାତ ବିନାଶକ, ମଧୁର, ରୁଚିକାରକ, ଭାରୀ, କଫକାରୀ,, ବୀର୍ଯ୍ୟବର୍ଵକ,</w:t>
        <w:br/>
        <w:t>କାମୋରଦ୍ଦୀପକ, ଅନ୍ତ୍ରସଂକୋଚକ, ହୁଦୟକୁ ହିତକାରୀ, Fou, ଭନ୍ନାକରୋଗନାଶକ |</w:t>
        <w:br/>
        <w:t>ଏହାର କ୍ଷୀରରୁ ପେପେନ୍‌ (Papain) ନାମକ AQ ହୁଏ | ମାଂସକୁ ସିଝାଇବା ପାଇଁ, ଜୀତ           .</w:t>
        <w:br/>
        <w:t>କରିବା ପାଇଁ ଏହାର କ୍ଷୀରର ଅଦ୍ଭୁତ ଗୁଣ ଅଛି | ପେଟର ସମସ୍ତ ବେମାରୀରେ ଡ଼ାକ୍ତର ଓ</w:t>
        <w:br/>
        <w:t>କବିରାଜମାନେ ଅମୂତଭଣ୍ଡାକୁ ଖାଇବାକୁ କହନ୍ତି । ଏହାର କ୍ଷୀରରେ ମାଂସ ପକାଇଲେ ମାଂସ ମିଳାଇ</w:t>
        <w:br/>
        <w:t>ଯାଏ।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କନକ                             / ୬୩/</w:t>
        <w:br/>
        <w:t>ପ୍ରୋଟିନ୍‌ ଖାଦ୍ୟ, ଯଥା ଡ଼ାଲି, ବାଦାମ, ଆଖରୋଟ, ଦୁଧ, ଦହି, ମଟର, ମାଂସ ଓ ଅଣ୍ଡାକୁ</w:t>
        <w:br/>
        <w:t>ଆମ ପେଟରେ ଥୁବା ପେପ୍‌ସିନ୍‌ ଏବଂ ଟ୍ରିପସିନ୍‌ ନାମକ ପାଚକ AA Gd GAN | । ଅତଏବ</w:t>
        <w:br/>
        <w:t>ଏହାର କ୍ଷୀର ଅତି ସହଜରେ ଜୀର୍ଣ୍ଣ କରାଏ | କ୍ଷୀର ଅଭାବରେ କଞ୍ଚାଫଳକୁ gain od କରି</w:t>
        <w:br/>
        <w:t>।          ଭୋଜନ ପରେ ଖାଇଲେ ଖାଦ୍ୟ ଶୀଘ୍ର ଳୀର୍ଣ୍ଣ ହୁଏ ଏବଂ ପେଟର ଅନ୍ୟ ବିକାର ମଧ୍ଯ ନଷ୍ଟ</w:t>
        <w:br/>
        <w:t>ହୋଇଯାଏ |</w:t>
        <w:br/>
        <w:t>AS, MAR, AES, ମନ୍ଦାଗ୍ନି ଆଦି ଉଦର ରୋଗ:</w:t>
        <w:br/>
        <w:t>AIGA କ୍ଷୀର GION EMIMEIAY ଦୁଇ ଚାମଚ ( ଚା ଚାମଚ), Ue ବୟସ୍କ ଲୋକପାଇଁ</w:t>
        <w:br/>
        <w:t>ଏକ SING ସମଭାଗ ମହୁ ମିଶାଇ ଘୋଟିବ | ତା' ପରେ ଦୁଇଗୁଣା ଗରମ ପାଣି ମିଶାଇ ଘୋଟିବ |</w:t>
        <w:br/>
        <w:t>ୀ           ଥଣ୍ଡା ହେଲେ ପିଇବ । ଦିନକୁ ଥରେ ସକାଳେ ଖାଇବ । ଏହିପରି ସାତଦିନ ଖାଇଲେ ଉପରୋକ୍ତ</w:t>
        <w:br/>
        <w:t>ରୋଗ ସବୁ ପ୍ରଶମିତ ହୁଅନ୍ତି | ପିତ୍ତ ପ୍ରକୃତିର ଲୋକ ହୋଇଥିଲେ ମିଶ୍ରି ମିଶାଇ ଖାଇବ |</w:t>
        <w:br/>
        <w:t>ବାହ୍ୟ ପ୍ରୟୋଗ - କଞ୍ଚା ଅମ୍ପତଭଣ୍ଡାକୁ ଟିକ୍‌କଣ କରି ବାଟି ଘିଅରେ alo, Ae, Iq ଓ</w:t>
        <w:br/>
        <w:t>ଯକୃତ୍‌ ଉପରେ ଲେପ ଦେଇ ବାଣ୍ଡେଳ୍‌ ବାନ୍ଧିବ | ଏଥୁରେ ମନ୍ଦାଗ୍ନି ମଧ୍ଯ ଭଲ ହୁଏ |</w:t>
        <w:br/>
        <w:t>ଅମୃତଭଣ୍ଡା କ୍ଷାର ୫ ଟୋପା ଗୋଟିଏ ପାଚିଲା କଦଳୀରେ ଚକଟି ଭୋଜନ ପରେ ଦିନକୁ</w:t>
        <w:br/>
        <w:t>୨ ଥର ଖାଇଲେ ଏକ ମାସରେ ଯକୃତ୍‌ ପ୍ଲୀହା Sq ଭଲ ହୁଏ । କେବଳ କଞ୍ଚାଫଳକୁ ସୈନ୍ଧବ ଲବଣ</w:t>
        <w:br/>
        <w:t>ସଙ୍ଗେ କାକୁଡ଼ି ପରି ଖାଇଲେ ରୋଗମୁକ୍ତ ହେବ |         ।</w:t>
        <w:br/>
        <w:t>ASM ଅମୃତଭଣ୍ଡା ସାଙ୍ଗରେ ବତୁରା ହୋଇଥିବା କିସ୍‌ମିସ୍‌ ଏବଂ ମହୁ ମିଶାଇ ଖାଇଲେ</w:t>
        <w:br/>
        <w:t>ଯକୃତକ୍ରିୟା ଠିକ୍‌ ହୋଇଯାଏ । ପ୍ରତିଦିନ ସକାଲେ ଖାଇବ । ଫେଟ ମଧ୍ଯ ସଫା ହୋଇଯିବ ।</w:t>
        <w:br/>
        <w:t>ଶୁଷ୍କ କ୍ଷୀର ୧ ରତି ଏବଂ ସୁକି ଓଜନ ଯୁଆଣି ଚୂର୍ଣ୍ଣ ମିଶାଇ ଖାଇଲେ ଯକୃତ, Aa! ଏବଂ</w:t>
        <w:br/>
        <w:t>ଭୟଙ୍କର ମନ୍ଦାଗ୍ନି ଭଲ ହୁଏ ।</w:t>
        <w:br/>
        <w:t>ଯୁଆଣା QI GAA GAS - ଯୁଆଣୀ ୧୫ ତୋଳା, ସୈନ୍ଧବ ଲବଣ, ସୌଚ ଲବଣ</w:t>
        <w:br/>
        <w:t>ପ୍ରତ୍ୟେକ ଏକତୋଳା ଲେଖାଏଁ - ଏ ସମସ୍ତକୁ ଲେମ୍ବୁ ରସରେ ସାତଦିନ ଭାବନା CO | ତାଂ ପରେ</w:t>
        <w:br/>
        <w:t>ଃ          ସାତଦିନ ଅଦାରସରେ ଭାବନା ଦେଇ ଶୁଖାଇ ଚୂର୍ଣ୍ଣ କରି ରଖୁବ | ଏହି ଚୂର୍ଣ୍ଣରୁ ସୁକି ଓଜନ ମାତ୍ରା |</w:t>
        <w:br/>
        <w:t>କୋଷ୍ଠବଦ୍ଧତା :</w:t>
        <w:br/>
        <w:t>ପାଚିଲା ଅମ୍ପତଭଣ୍ଡାରେ FAFA, ଦୁଧ ଏବଂ ଚିନି ମିଶାଇ ଖାଇଲେ ଝାଡ଼ା ସଫା ହୁଏ |</w:t>
        <w:br/>
        <w:t>ଦାନ୍ତରୁ AB ଏବଂ ପୁଜ ପଡ଼ୁଥଲେ:</w:t>
        <w:br/>
        <w:t>ପାଚିଲା ଅମୂତଭଣ୍ଡାରେ ଭିଟାମିନ୍‌ ଏ, ସି ଏବଂ ଡ଼ି ଅଛି | ଭିଟାମିନ୍‌ ସି ଏଥୁରେ ବେଶି</w:t>
        <w:br/>
        <w:t>ମାତ୍ରାରେ ଥ୍ବାରୁ ଏହାକୁ ଖାଇଲେ ଦାନ୍ତରୁ AQ ଏବଂ ପୁଜ ପଡ଼ିବା ବନ୍ଦ ହୁଏ | ଭିଟାମିନ୍‌ 'ଏ”</w:t>
        <w:br/>
        <w:t>ଏବଂ “ସି” ଶରୀରର ପାଚକ ଏବଂ ରଞ୍ଜକ ପିତ୍ତକୁ ଉତ୍ତେଜିତ କରେ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୬୪/                       ଥଳୁଦନ୍ଦୁନ ନାଲ COIL G6!</w:t>
        <w:br/>
        <w:t>ସ୍ତ୍ରୀ ସ୍ତନରେ ଦୁଧ ହେବାକୁ:</w:t>
        <w:br/>
        <w:t>ଅମୃତଭଣ୍ଡା ତରକାରୀ ଖାଇବ । ଅମ୍ପତଭଣ୍ଡା ଖାଇ ଅଜୀର୍ଣ୍ଣ ହେଲେ ଚିନି ଖାଇବ |</w:t>
        <w:br/>
        <w:t>ଭାତୁଡ଼ି, GA, ହାତ ପାପୁଲିର ଚମଡ଼ା ବିକୃତି,                    ଧ</w:t>
        <w:br/>
        <w:t>କାନକଟା, ଜାଦୁ, କୁଣ୍ଢିଆରେ:                                           ୀ</w:t>
        <w:br/>
        <w:t>ଅମୃତଭଣ୍ଡା କ୍ଷୀର IAG, ଟାଙ୍ଗଣା କଞ୍ଚା ୨.୫ ରତି, ଗରମ ପାଣି ଅଧତୋଳା ଏକତ୍ର ବାଟି</w:t>
        <w:br/>
        <w:t>ଲଗାଇବ । ଏବଂ ଅମୂତଭଣ୍ଡା କ୍ଷୀର ୧ରତି ଚିନି ବା ଦୁଧ ସଂଗେ ଖାଇଲେ ଉପରୋକ୍ତ ରୋଗମାନ</w:t>
        <w:br/>
        <w:t>AMEN | ଉପଦଂଶ ବ୍ରଣରେ ମଧ୍ଯ ଏହା ଲଗାଇବ |                                        !</w:t>
        <w:br/>
        <w:t>“ ହାତ+କ ପାଦ ଜଳୀ ବାତ:</w:t>
        <w:br/>
        <w:t>ଗୋଟିଏ ମାଟି ପାତ୍ରରେ କଞ୍ଚା ଅମୃତଭଣ୍ଡା ବାଟି ରଖୁବ | ସେହି ପାତ୍ର ଉପରେ ଆଉ</w:t>
        <w:br/>
        <w:t>ଗୋଟିଏ ପାଣିଭରା ପାତ୍ର ରଖୁ ଅଗ୍ନି ଉପରେ AGO | ପାଣି ଗରମ ହେଲେ ଉପର ପାତ୍ର କାଢ଼ି</w:t>
        <w:br/>
        <w:t>ଦେଇ ତଳ ପାତ୍ରରେ ଯେଉଁ ବାମ୍ଫ ଥୁବା ସେହି GIG Ge ପାଦରେ ଲଗାଇ ସେହି ବଟା</w:t>
        <w:br/>
        <w:t>ଅମୃପତଭଣ୍ଡାକୁ ପାଦ ଓ ହାତ ପାପୁଲିରେ ଲଗାଇବ |</w:t>
        <w:br/>
        <w:t>କଣ୍ଠରୋହିଣୀ, GINAGIE ବା କ୍ଷତ (Diptheria Sore throat):</w:t>
        <w:br/>
        <w:t>( ୧) ଅମୂୃତଭଣ୍ଡାର ସଦ୍ୟ କ୍ଷୀର ପାଣିରେ ଗୋଳାଇ ତଣ୍ଟିରେ ଲଗାଇବ |</w:t>
        <w:br/>
        <w:t>( ୨) {IMI କ୍ଷୀର ୧ ଭାଗ, ଟିଙ୍କଚର୍‌ ଆଇଓଡ଼ାଇନ ୧ ଭାଗ, ଗ୍ଲିସିରିନ୍‌ ସାତଭାଗ ଏକତ୍ର କରି</w:t>
        <w:br/>
        <w:t>କିଛି ଦିନ ଲଗାଇବ | ଦିନକୁ ୨ ଥର ସକାଳେ ଓ ସନ୍ଧ୍ୟାରେ | ଏଥୁରେ ନୂତନ ଓ ପୁରାତନ</w:t>
        <w:br/>
        <w:t>ଗଳପ୍ରଦାହ ଦୂର ହୋଇଯାଏ |</w:t>
        <w:br/>
        <w:t>ଶ୍ଳୀପଦ (ଗୋଦର) :</w:t>
        <w:br/>
        <w:t>ଏହାର ପତ୍ରକୁ ବାଟି ଗରମ କରି ଲଗାଇଲେ ଏବଂ ଶୁଖୁଲା କ୍ଷୀର ୧ରତିରୁ ୨ ରତି ଖାଇଲେ</w:t>
        <w:br/>
        <w:t>ଶ୍ଳୀପଦ ରୋଗ ଭଲ ହୁଏ ।</w:t>
        <w:br/>
        <w:t>ଅବୂଦ (ଆବୁ ଉପରେ lq):</w:t>
        <w:br/>
        <w:t>ଏହାର ପତ୍ର SIF ଗରମ କରି ଲଗାଇବ | କିଛି ଦିନ ଲଗାଇଲେ ଭଲ ହେବ |</w:t>
        <w:br/>
        <w:t>ମୁହଁର କଳାଚିହ୍ନ:                      .</w:t>
        <w:br/>
        <w:t>ପାଚିଲା ATA! ଫଳକୁ ମୁହଁରେ ଲଗାଇଲେ ମୁହଁର କଳା ଚିହ୍ନ ଲିଭିଯାଇ ସୌନ୍ଦର୍ଯ୍ୟ</w:t>
        <w:br/>
        <w:t>ବଢ଼େ । ମୁହଁରେ ମର୍ଦ୍ଦନ କରି କିଛି ସମୟ ପରେ ଗାଧୋଇବ । ସର୍ବାଙ୍ଗରେ ଲଗାଇଲେ ଦେହର</w:t>
        <w:br/>
        <w:t>ଚର୍ମରୋଗ ଚିହ୍ନ ଲିଭିଯିବ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PGP                             / ୬୫ /</w:t>
        <w:br/>
        <w:br/>
        <w:t>ଅମୂତଭଣ୍ଡା କଞ୍ଚାଫଳରୁ କିପରି କ୍ଷୀର ବାହାର କରିବ ?</w:t>
        <w:br/>
        <w:br/>
        <w:t>ସୂର୍ଯ୍ୟୋଦୟ ପୂର୍ବରୁ ଚାରି ଆଂସୁଆ କାଠ ବା ବାଉଁଶରେ ଯାହାକି ଛୁରୀ ପରି ଧାର ହୋଇଥୁବ</w:t>
        <w:br/>
        <w:t>ଆସ୍ତେ ଆସ୍ତେ କଞ୍ଚା ଅମ୍ପୃତଭଣ୍ଡାରେ ଗାର ପକାଇଲା ପରି କଲେ କ୍ଷୀର ବାହାରିବ । ମାଟି, ଚିନା ବା</w:t>
        <w:br/>
        <w:t>କାଚ ବାସନରେ କ୍ଷୀର AAS | ତାକୁ ବାଲୁକା ଯନ୍ତ୍ରରେ ଉଷୁମ କରି ଏକରତି ହିସାବରେ ବଟିକା</w:t>
        <w:br/>
        <w:t>କରିବ | ବାଲୁକା ଯନ୍ତ୍ରରେ ଗରମ କରିବା ପୂର୍ବରୁ ସେଥ୍ବରେ ଖାଣ୍ଢି ମଦ ବା ମୃତ ସଞ୍ଜୀବନୀ ସୁରା</w:t>
        <w:br/>
        <w:t>(୯୦ ମଦ) ଅଳ୍ପ ମିଶାଇ ପାକ କଲେ ବିଶେଷ ବୀର୍ଯ୍ୟଶୀଳ ହୁଏ | ଲୁହା ଛୁରୀରେ କ୍ଷୀର ବାହାର</w:t>
        <w:br/>
        <w:t>କଲେ କ୍ଷୀର କଳାବର୍ଣ୍ଣ ହୋଇଯିବ | ଏହି ବଟିକା ଶିଶିରେ ad ଭଲ ଭାବରେ ଠିପି ଲଗାଇବ |</w:t>
        <w:br/>
        <w:t>ଖରାରେ ବହୁତ ସମୟ ଶୁଖାଇଲେ ବୀର୍ଯ୍ୟହୀନ ହୋଇଯାଏ | ସବୁଠାରୁ ଭଲ ବାଲୁକା ଯନ୍ତ୍ରରେ ପାକ</w:t>
        <w:br/>
        <w:t>କରିବ । ବାଲୁକା ଯନ୍ତ୍ର - ଗୋଟିଏ ପଲମରେ ବାଲି ରଖୁ ସେହି ବାଲି ଉପରେ କ୍ଷୀରର ପାତ୍ର</w:t>
        <w:br/>
        <w:t>ରଖୁବ । ବାଲି ତାତିଲେ କ୍ଷୀରରୁ ଜଳୀୟ ଅଂଶ ଶୁଖୁଯିବ ।</w:t>
        <w:br/>
        <w:br/>
        <w:t>ମାତ୍ରା - କଞ୍ଚାକ୍ଷୀର ୧୦ରୁ ୩୦ ରତି, ଶୁଖୁଲା କ୍ଷୀର CQ IAG, କଞ୍ଚାଫଳର od ୫ରୁ</w:t>
        <w:br/>
        <w:t>୧୫ ରତି । କଞ୍ଚା ଫଳ BQ ୧୦ ତୋଳା, ପାଚିଲା ଫଳ ୧୦ରୁ ୨୦ ତୋଳା |</w:t>
        <w:br/>
        <w:br/>
        <w:t>ଏହାର ପତ୍ର ହୃଦୟ ଉପରେ ଡ଼ିଜୀଟାଲିସ୍‌ ପରି କାମ କରେ | ଏହାର ପତ୍ରରେ କାରପାଇନ</w:t>
        <w:br/>
        <w:t>(Carpine) ଅଛି | ଏହା ମଦ୍ୟରେ ମିଳାଇଯାଏ | ପାଣିରେ ନୁହେଁ |</w:t>
        <w:br/>
        <w:br/>
        <w:t>ହୃଦୟ ବିକାରରେ ଏହାର ଛାୟାଶୁଷ୍କ ପତ୍ର GI CAS AER ମିଶାଇ ଖାଇବ | RAE</w:t>
        <w:br/>
        <w:t>ଉତ୍ତାପ ବେଶି ହେଲେ ପତ୍ରର ଫାଣ୍ଟକଷାୟ ଦେଲେ ଜ୍ଵର କମିଯାଏ ଏବଂ ପରିସ୍ରା ସଫା ହୁଏ |</w:t>
        <w:br/>
        <w:br/>
        <w:t>ଅତୀସ</w:t>
        <w:br/>
        <w:t>ସଂସ୍କୃତ      - Yai, Sql, ଶୁକ୍ଲକନ୍ଦା</w:t>
        <w:br/>
        <w:t>ହିନ୍ଦୀ        - ଅତୀସ</w:t>
        <w:br/>
        <w:t>ˆ ବଙ୍ଗଳା      - ଆତଇଚ</w:t>
        <w:br/>
        <w:br/>
        <w:t>ଗୁଜରାଟୀ - ଅତିବିଖନୀ କଲୀ, ଅତିବିଷ, ଅତିବିଷା                 ।</w:t>
        <w:br/>
        <w:br/>
        <w:t>ତେଲୁଗୁ - ଅତିବିଷା</w:t>
        <w:br/>
        <w:br/>
        <w:t>ପଞ୍ଜାବୀ      - ` ଅତୀସ, ସୁଖୀହରୀ</w:t>
        <w:br/>
        <w:br/>
        <w:t>ଇଂରାଜୀ     ¬ Indian Atees</w:t>
        <w:br/>
        <w:br/>
        <w:t>ଲାଟିନ      = ACordatum</w:t>
        <w:br/>
        <w:br/>
        <w:t>ଉତ୍ପଭି ସ୍ଥାନ - ହିମାଳୟର ସିନ୍ଧୁ ନଦୀ ପାଖରେ, ସିମ୍ଳା, କାଶ୍ଳୀର, ନେପାଳ, ବହୁୀ</w:t>
        <w:br/>
        <w:t>ନାରାୟଣ, କେଦାରନାଥ |                                                     `</w:t>
        <w:br/>
        <w:br/>
        <w:t>ସମୁଦ୍ର ପତ୍ତନଠାରୁ ୬୦୦୦ରୁ ୧୫୦୦୦ ଫୁଟ ଉଚ୍ଚ ସ୍ଥଳ ଭାବରେ ଏହା ମିଳେ |</w:t>
        <w:br/>
        <w:t>“ ତ୍ରିବିଧାତିବିଷା ଜ୍ଞେୟା ଶୁକ୍ଳକୂର୍ଣ୍ଣାରୁଣାସ୍ତଥା ।</w:t>
        <w:br/>
        <w:br/>
        <w:t>ଅତିବିଷା (ଅତୀସ) ୩ ପ୍ରକାର, ଶୁକ୍ଳ କୃଷ୍ଣ ଏବଂ Agel od | ଏଥୁ ମଧ୍ଯରୁ ଶୁକ୍ଳ age</w:t>
        <w:br/>
        <w:t>ଅଟେ ଏବଂ ଣ୩ଷଧରେ ବ୍ୟବହାର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୬୬/                          ଥକୁଛୁନ 6ୋଳନାଲ/ GOI ଲର</w:t>
        <w:br/>
        <w:br/>
        <w:t>ଅସଲି ଅତିବିଷା - ଧଳା, ସହଜରେ ଭାଙ୍ଗିଯାଏ, ଭିତର ଧଳା ଏବଂ ୪ଟା କଳାବିନ୍ଦୁ</w:t>
        <w:br/>
        <w:t>ଥାଏ | ଡ଼ିବାରେ ATER ପୋକ ଖାଇଯାଏ | ବାଲିରେ ପୋତିକରି adem ପୋକ ଖାଏ ନାହିଁ |</w:t>
        <w:br/>
        <w:t>ଅତିବିଷାକୁ ୭ଷଧରେ ବ୍ୟବହାର କରିବା ପୂର୍ବରୁ ଶୋଧନ କରିବ |</w:t>
        <w:br/>
        <w:br/>
        <w:t>ଶୋଧନ - ଗାଇ JO ବା ଗୋବର ରସରେ ଫୁଟାଇଲେ ଶୁଦ୍ଧ ହୁଏ | ଗାଇ ମୁତ ବା</w:t>
        <w:br/>
        <w:t>ଗୋବର ରସରେ ପାକ କରି ପାଣିରେ ଧୋଇ ଶୁଖାଇ ରଖୁବ । ବେଶି ଫୁଟାଇବ ନହିଁ । ଏକ ଉତୁରା</w:t>
        <w:br/>
        <w:t>ପର୍ଯ୍ୟନ୍ତ ଫୁଟାଇବ ।</w:t>
        <w:br/>
        <w:br/>
        <w:t>ଗୁଣ - କଟୁ, କିଞ୍ଚିତ ଉଷ୍ପବୀର୍ଯ୍ୟ, ଗ୍ରାହୀ, ସର୍ବଦୋଷଶାମକ, ଦୀପକ, କଫହର, ଜ୍ବରଘୁ,</w:t>
        <w:br/>
        <w:t>ଏବଂ ଶିଶୁଭୈଷଜ୍ୟ ( ପିଲାମାନଙ୍କ ସର୍ବଦା ପଥ୍ୟ ଏବଂ ସର୍ବରୋଗର daw) ଏହା ଆମାତିସାର,</w:t>
        <w:br/>
        <w:t>ଆମଦୋଷ, ଜୀର୍ଣ୍ଣଜ୍ଵର, ବିଷମଜ୍ଵର, କାଶ, GSI, ବମନ, ଅର୍ଶ, ପୀନସ୍‌, ଆମବାତ, ଯକୃତ</w:t>
        <w:br/>
        <w:t>ବିକାର, କୃମୀ ରୋଗ, ପିଭୋଦର ଏବଂ କୀଟାଣୁ ବିଷ ନାଶକ ଓ ବଳକାରକ ଏହା ମଧ୍ଯ ଜ୍ଵର</w:t>
        <w:br/>
        <w:t>ଜନିତ ଦୁର୍ବଳତା ଦୂର କରେ ଏବଂ ଗର୍ଭିଣୀ ସ୍ତ୍ରୀଙ୍କର ଜ୍ଵର ନାଶର ଅବ୍ୟର୍ଥ Ger |</w:t>
        <w:br/>
        <w:br/>
        <w:t>ଏହାର କଟୁରସ ପ୍ରଭାବରେ କ୍ଲେଦକ କଫ, ପାଚକ Ga ଏବଂ କୋଷ୍ଠସ୍ଥ୍‌ ସମାନ ବାୟୁର</w:t>
        <w:br/>
        <w:t>ବିଷମତା ଦୂର କରି ସମତା ଆଣେ ଏବଂ ନାନା ପ୍ରକାର ରୋଗ ନାଶ କରେ । ସେଥ୍ଵପାଇଁ ଏହାର</w:t>
        <w:br/>
        <w:t>ନାମ ' ଶିଶୁଭୈଷଜ୍ୟ' |</w:t>
        <w:br/>
        <w:t>ଗର୍ଭିଣୀ ସ୍ତ୍ରୀଙ୍କର QA ହେଲେ:</w:t>
        <w:br/>
        <w:br/>
        <w:t>କୁଇନାଇନ୍‌ ବା ଅନ୍ୟ କଡ଼ା AG ଦେବା ଦ୍ଵାରା ଉଷ୍ପତା ବଢ଼ି ଗର୍ଭସ୍ଥ ଶିଶୁର ଅନିଷ୍ଟ ଆଶଙ୍କା</w:t>
        <w:br/>
        <w:t>ଥାଏ କିନ୍ତୁ ଅତୀସ ପ୍ରୟୋଗରେ ସେ ଭୟ ନଥାଏ ଏବଂ ମା ର ଅତିସାର ଓ ମାନ୍ଦାଗ୍ନି ମଧ୍ଯ ଦୂର ହୁଏ ।</w:t>
        <w:br/>
        <w:br/>
        <w:t>କେଉଁ ରୋଗରେ ASIA EI ବ୍ୟବହାର କରିବ</w:t>
        <w:br/>
        <w:t>ଅତିସାର ଓ ରକ୍ତ ପିତ୍ତ ରୋଗରେ ଅତୀସ ବୂର୍ଣ୍ଣକୁ କୁଡ଼ଚିଛାଲି od Wier ମହୁ ସଙ୍ଗେ ଖାଇବ</w:t>
        <w:br/>
        <w:t>କୂମି ରୋଗେ                   Sea ବୂର୍ଣ୍ଣ ସହିତ                                               ¦</w:t>
        <w:br/>
        <w:t>ଶ୍ଵାସ କାଶ ରୋଗେ             ପୁଷ୍କର ମୂଳ Gd Ne” ମହୁ ସଙ୍ଗେ                                |</w:t>
        <w:br/>
        <w:t>ମନ୍ଦାଗ୍ନି                       ଶୁଣ୍ଠି, ପିପ୍ପଳୀ ମହୁ ସହିତ</w:t>
        <w:br/>
        <w:t>ନିର୍ବଳତା                     ଗୁଜରାତି ଏବଂ ବଶଲୋଚନା ସହିତ</w:t>
        <w:br/>
        <w:t>ବାନ୍ତି                         MEGA କେଶର ଚୂର୍ଣ୍ଣ ସହିତ</w:t>
        <w:br/>
        <w:t>ଜ୍ଵର ଜନିତ ନିର୍ବଳତା        ରସସିନ୍ଦୂର ଦୁଇ ରତି ଅଥବା ଲୌହଭସ୍କ ଦୁଇ ରତି ଅଥବା       :</w:t>
        <w:br/>
        <w:t>ଗୁଳୁଚିସାର ଦୁଇଅଣି ଓଜନ ସହିତ</w:t>
        <w:br/>
        <w:br/>
        <w:t>ସାଧାରଣ ନିର୍ବଳତା                ଦୁଧ, ମିଶ୍ରି ସହିତ                                                        :</w:t>
        <w:br/>
        <w:t>ପୁରୁଣା କୂମିରୋଗ                SIMA ଛାଲିର Gl ସହିତ                                          ‘</w:t>
        <w:br/>
        <w:t>ପିନସ୍‌ ରୋଗେ                  Gaal ଚୂର୍ଣ୍ଣ ସହିତ</w:t>
        <w:br/>
        <w:t>ପିତ୍ତୋଦରେ                    ଗୋମୁତ୍ର ଦୁଇ ଆଇନସ୍‌ ସଙ୍ଗେ ଦୁଇମାସ ଖାଇବ                         “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                 ଛନ PRO                             / ୬୭ /</w:t>
        <w:br/>
        <w:t>ଜ୍ଵର ଓ କାଶ                     ମୃତ୍ୟୁଞ୍ଜୟ ରସ ସହିତ</w:t>
        <w:br/>
        <w:t>ag                        ଝୁଣା ଓ AGA ସଙ୍ଗେ ମିଶାଇ ଧୂପ ଦେବ</w:t>
        <w:br/>
        <w:t>¦           ଚର୍ମରୋଗ, ବିସ୍ଫୋଟକ           ଚିରେଇତାର ଅର୍କ ସହିତ</w:t>
        <w:br/>
        <w:t xml:space="preserve">       ବୟସ୍କ୍‌ ଲୋକର କ୍ଵରରେ:</w:t>
        <w:br/>
        <w:t>ଅତୀସ ଚୂର୍ଣ୍ଣ ୧୫ରତି ସମଭାଗ କଟୁକୀ ଟୂର୍ଣ୍ଣ ସହିତ ଦେବ; କାରଣ ଅତୀସର ମଳରୋଧକ</w:t>
        <w:br/>
        <w:t>ଶକ୍ତି ଅଛି |                                                   .</w:t>
        <w:br/>
        <w:t>|           RAGA:</w:t>
        <w:br/>
        <w:t>ଅତୀସ ୧ ୫ ରତି ଏବଂ ରସାଞ୍ଜନ ୧ ୫ ରତି ମିଶାଇ ଦେବ । ରସାଞ୍ଜନକୁ ଜମ୍ବୀର ରସ ଅଥବା</w:t>
        <w:br/>
        <w:t>.          କାଗେଜୀ ଲେମ୍ବୁ ରସରେ ମର୍ଦ୍ଦନ କରି ଖରାରେ ଶୁଖାଇଲେ ଶୁଦ୍ଧ ହୁଏ । ଶୋଧ୍ଵତ ହେଲା ପରେ</w:t>
        <w:br/>
        <w:t>ଣ୍ଷିଷଧରେ ଦେବ |</w:t>
        <w:br/>
        <w:t>ଅତୀସର ଗୁଣ କୁଇନାଇନ୍‌ ପରି - ଅତୀସ, ରସାଞଜନ ଏବଂ ଗୋଳମରିଚ ଟୁର୍ଣ୍ଚ ସମଭାଗ</w:t>
        <w:br/>
        <w:t>.     ଏକତ୍ର କରି AE | ମାତ୍ରା - ଦୁଇଅଣି ଓଜନ ବିଡ଼ଙ୍ଗ କ୍ଵାଥ ସହିତ ଦିନକୁ ୬ଥର ଖାଇଲେ</w:t>
        <w:br/>
        <w:t>|           କୁଇନାଇନ ଅପେକ୍ଷା LAF ଗୁଣ କରିବ । AIG କୁଲନାଇନର ବିଷକ୍ତିୟା ଏଥରେ ନାହିଁ |</w:t>
        <w:br/>
        <w:t>ଅତୀସ ଆସବ (Tincture) - ନମର ( ୧)</w:t>
        <w:br/>
        <w:t>AGIA ଟୂର୍ଣ୍ଣ ଏକଭାଗ, ମଦ ( ୯ ୦୪) ବା ମୃତସଞ୍ଚୁବନୀ ସୁରା ( ୯ ୦%) ୫ ଭାଗ ଏକତ୍ର</w:t>
        <w:br/>
        <w:t>`          ବୋତଲରେ ୫ ଦିନ AGE | ତାପରେ ଛାଣି ଶିଶିରେ ATE |</w:t>
        <w:br/>
        <w:t>ମାତ୍ରା - ୩୦ ଟୋପାରୁ ୬୦ ଟୋପା ।               .</w:t>
        <w:br/>
        <w:t>.                   ଗୁଣ - ଜ୍ଵରନାଶକ, ଆମାଶୟ ପାଇଁ ବଲ୍ୟ ତଥା ଆମାଶୟ 6 Ga ପରକୋପକୁ ଶାନ୍ତ କରେ |</w:t>
        <w:br/>
        <w:t>ବାଳକମାନଙ୍କର ଅତିସାର ଏବଂ ବାନ୍ତି ଶାନ୍ତ ହୁଏ । କୃମୀ ପାଇଁ ୨୦ ରୁ ୩୦ ଟୋପା |</w:t>
        <w:br/>
        <w:t>ଅତୀସ ଚୂର୍ଣ୍ଣର ପ୍ରୟୋଗର ମାତ୍ରା</w:t>
        <w:br/>
        <w:t>ଦୀପନ ଓ ପାଚନ ପାଇଁ - ୨ ରତିରୁ ୨୦ ରତି</w:t>
        <w:br/>
        <w:t>ଜ୍ଵର ପ୍ରତିଷେଧକ - ୨୦ ରତିରୁ ୩୦ ରତି</w:t>
        <w:br/>
        <w:t>ଜ୍ଵରଘ୍ନ - ୧୫ ରତିରୁ ୩୦ ରତି</w:t>
        <w:br/>
        <w:t>AGA MA ଅପେକ୍ଷା ଟୁର୍ଣ୍ଣରେ ବିଶେଷ QA ନାଶକ ଶକ୍ତି ଅଛି | ଏହା ବିଷ ନୁହେଁ ଅତଏବ</w:t>
        <w:br/>
        <w:t>ବେଶି ହେଲେ କିଛି ଉପଦ୍ରବ କରାଏ ନାହିଁ |</w:t>
        <w:br/>
        <w:t>ଜ୍ଵରର ଉତ୍ତାପ ବେଶି ହେଲେ ଆସ୍‌ପ୍ରିନ୍‌ ନ ଦେଇ ଅତୀସ 699 ଏହା ଆସ୍‌ପ୍ରିନର ପ୍ରତିନିଧ୍</w:t>
        <w:br/>
        <w:t>କିନ୍ତୁ ଆସ୍‌ପ୍ରିନ୍‌ର ବିଷକ୍ରିୟା ଏଥୁରେ ନାହିଁ । ପିଲାମାନଙ୍କର ଦାନ୍ତ ଉଠିବା ସମୟରେ ଝାଡ଼ା, ଏବଂ</w:t>
        <w:br/>
        <w:t>ଅନ୍ୟ ସମୟରେ ପତଳା ଝାଡ଼ା, QUEIG, Gd, କଫ, AGE ଏବଂ ପିଲାମାନଙ୍କର ସମସ୍ତ</w:t>
        <w:br/>
        <w:t>ରୋଗ ପାଇଁ ଅତିବିଷା ବଟି ମହୌଷଧ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୬୮/                        EQQO 6େଳନାଳ/ GOI GET</w:t>
        <w:br/>
        <w:br/>
        <w:t>ଅତିବିଷା ବଟି - ଅତୀସ, ନାଗର ମୁଥା, କକଡ଼ାଶୂଙ୍ଗୀ, ଭଜା ହୋଇଥିବା କରଞ୍ଜ Aa</w:t>
        <w:br/>
        <w:t>ସମଭାଗ ଚୂର୍ଣ୍ର ଗୁଡ଼ଟିର ( କୁରେଇ) କ୍ବାଥରେ ୧ ୨ ଘଣ୍ଟା ମର୍ଦ୍ଦନ କରି ଅଧରତି ହିସାବରେ ବଟିକା</w:t>
        <w:br/>
        <w:t>କରି AAO |</w:t>
        <w:br/>
        <w:br/>
        <w:t>ମାତ୍ରା - ଦିନକୁ ୨ଥର, ପ୍ରତ୍ୟେକ ଥରରେ ଗୋଟିଏ ଟା ଦୁଇଟି ବଟିକା ମା ଦୁଧ ବା</w:t>
        <w:br/>
        <w:t>ଗାରଦୁଧରେ ଦେବ ।</w:t>
        <w:br/>
        <w:br/>
        <w:t>ବାଳଚାତୁଭର୍ଜ - ମୁଥା, ପିପ୍ପଳୀ, କକଡ଼ା ଶୂଙ୍ଗୀ ଓ ଅତୀସ araisia gd ଏକତ୍ର କରି</w:t>
        <w:br/>
        <w:t>ରଖୁବ । ମାତ୍ରା ୫ରତିରୁ ୮ରତି ମହୁ ସଙ୍ଗେ ପିଲାଙ୍କର ଉପରୋକ୍ତ ରୋଗରେ ଦେବ ।</w:t>
        <w:br/>
        <w:t>ହୁଫିଙ୍ଗ୍‌ କଫ ବା କୁକୁର କାଶ:</w:t>
        <w:br/>
        <w:t>୧) ଅତୀସ ଏବଂ ଯଷ୍ଟିମଧୁ ଚୂର୍ଣ୍ଣ ସମଭଭାଗ ଏବଂ ଏହାର ସମଷ୍ଚିର ଅଧଭାଗ ମିଶ୍ରି |</w:t>
        <w:br/>
        <w:br/>
        <w:t>ମାତ୍ରା - ୧ ରତିରୁ ୬ ରତି | ଅନୁପାନ - ମହୁ |</w:t>
        <w:br/>
        <w:t>୨) ola gd Ker ଟାଙ୍ଗଣାଖଇ ସମଭାଗ |</w:t>
        <w:br/>
        <w:br/>
        <w:t>ମାତ୍ରା - ୪ ରତି</w:t>
        <w:br/>
        <w:br/>
        <w:t>ଅନୁପାନ - ମହୁ ବା ଗରମ ପାଣି |</w:t>
        <w:br/>
        <w:t>ପିଲାଙ୍କର ଶୁଖାରୋଗ:</w:t>
        <w:br/>
        <w:br/>
        <w:t>ଅତୀସ ଦୁଲତୋଳା ବିଡ଼ଙ୍ଗ ୧୦ ତୋଳା କୁଟି କରି ଅଧସେର ସିଝାଇ ଚତୁର୍ଥାଂଶ ରହିଲେ</w:t>
        <w:br/>
        <w:t>ଛାଣି ଥଣ୍ଡା କରି ଗୁଣ୍ଡ ମିଶ୍ରି ୨୫ ତୋଳା ମିଶାଇ ସିରା କଲା ପରି କରି ସେଥୁରେ ଚୌକିୟା ସୁହାଗା</w:t>
        <w:br/>
        <w:t>( ଟାଙ୍ଗଣା) ଖଇ ଅଧତୋଳା ମିଶାଇ ରଖୁବ |</w:t>
        <w:br/>
        <w:br/>
        <w:t>ମାତ୍ରା - ଏକ ବର୍ଷର ପିଲାକୁ ୫ ଟୋପା ମା ଦୁଧରେ ଦିନକୁ ୩ଥର ଦେବ ଏବଂ ଦେହରେ</w:t>
        <w:br/>
        <w:t>ମହାଲାକ୍ଷାଦି ତୈଳ ମାଲିସ କରିବ | ଏଥୁରେ ଶ୍ଵାସ ରୋଗ ଭଲ ହୁଏ । କାଶ, ଶ୍ଵାସ, ମନ୍ଦାଗ୍ନି ମଧ୍ଧ</w:t>
        <w:br/>
        <w:t>ଭଲ ହୁଏ ।</w:t>
        <w:br/>
        <w:t>ପିଲାଙ୍କର କୂମି ଏବଂ କୂମିରୁ ଜ୍ଵର, AIG, କାଶ, ବାନ୍ତିରେ:</w:t>
        <w:br/>
        <w:br/>
        <w:t>ଅତୀସ ଏବଂ ବିଡ଼ଙ୍ଗର ସମଭାଗ ବୂର୍ଣ୍ର ଏକତ୍ର କରି ରଖିବ | Sear ria aaa ଚୋପା</w:t>
        <w:br/>
        <w:t>ପକାଇ ଦେଇ କେବଳ ମଞ୍ଜିକୁ ଚୂର୍ଣ୍ଣ କରିବ |</w:t>
        <w:br/>
        <w:br/>
        <w:t>ମାତ୍ରା - ୧ ରତିରୁ ୨ ରତି ମା ଦୁଧରେ ଦେବ ।</w:t>
        <w:br/>
        <w:br/>
        <w:t>ଅତୀସ AA (Tincture) ଅନ୍ୟପ୍ରକାର - ନମର (9)</w:t>
        <w:br/>
        <w:br/>
        <w:t>USA Lo ତୋଳା, ଯଷିମଧୁ, ନାଗର ମୁଆ, କକଡ଼ା ଶୃଙ୍ଗୀ, ପିପ୍ପଳୀ, oo, Seer,</w:t>
        <w:br/>
        <w:t>ଜାଇପତ୍ରି, ଜାଇଫଳ, ଜାଫ୍ରାନ୍‌ କେଶର ପ୍ରତ୍ୟେକ ଏକ ଏକ ତୋଳା - ଏ ସମସ୍ତର ଚୂର୍ଣ୍ଣ ଏକତ୍ର</w:t>
        <w:br/>
        <w:t>କରି ସେଥ୍ଵରେ ସୁକି ଓଜନ କସ୍ତୁରୀ ମିଶାଇ ବୋତଲରେ ପୁରାଇ Buca ease ସୁରା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!                                        AA OOP                       LOC]</w:t>
        <w:br/>
        <w:t>।            ( ୯୦୮୭ ସ୍ପିରିଟ୍‌ ଅଥବା ରେକ୍ଟିଫାଇଡ଼ ସ୍ଫିରିଟ୍‌ ପୁରାଇ ବୋତଲ ମୁହଁରେ ମଜଭୁତ ଠିପି ଲଗାଇବ |</w:t>
        <w:br/>
        <w:t>୮ଦିନ ଖରାରେ AGE, ତା'ପରେ ଛାଣି ଶିଶିରେ ରଖୁବ |</w:t>
        <w:br/>
        <w:t>|              ମାତ୍ରା - ୧ ଟୋପାରୁ ୧୦ ESIAI AI’QU ବା ପାଣିରେ ଦେବ |</w:t>
        <w:br/>
        <w:t>ଗୁଣ - ସର୍ଦ୍ଦି, ଜ୍ଵର, କାଶ, କଫ, ନିମୋନିଆ, କମଜୋରୀ, ମୂର୍ଚ୍ଛା ଏବଂ ଅନେକ ଭୟଙ୍କର</w:t>
        <w:br/>
        <w:t>“ ରୋଗ ନାଶ କରେ।</w:t>
        <w:br/>
        <w:t>|          ଅଫିମ, ସଖିଂୟା ଏବଂ ସାପ Gasca:</w:t>
        <w:br/>
        <w:t>AGIA ୫ ତୋଳା ଏକପା ପାଣିରେ ବାଟି, ଛାଣି ପ୍ରତିଘଣ୍ଟାରେ ପିଆଇବ, ବିଷ ଝଡ଼ିବା ପର୍ଯ୍ୟନ୍ତ |</w:t>
        <w:br/>
        <w:t>|          ୧୦ ତୋଳା ଅତୀସ ବାଟି ପାଣିରେ ମିଶାଇ ଅଳ୍ପ ଉଷୁମ କରି SQ ଦେବ |</w:t>
        <w:br/>
        <w:t>ମାକଡ଼ସା, ମହୁମାଛି, ବିଛା ଏବଂ ବିରୁଡ଼ି ବିଷରେ:</w:t>
        <w:br/>
        <w:t>|                 AGIA GIR ମୁତରେ ବାଟି ଲଗାଇବ । ଗାଭମୂତ ଅଭାବରେ ପାଣିରେ ବାଟି ଲଗାଇବ |</w:t>
        <w:br/>
        <w:t>|          ବାୟା କୁକୁର ଏବଂ ବାୟା ବିଲୁଆ SAA:</w:t>
        <w:br/>
        <w:t>ଅତୀସ ବାଟି ଲଗାଇବ ବା ଅତୀସ ଟିଙ୍କଚର (ଆସବ) ନମ୍ବର ( ୨) କୁ ଘା'ରେ ଲଗାଇବ</w:t>
        <w:br/>
        <w:t>ଏବଂ ଅଧତୋଳା ପାଣିରେ ବାଟି ଦିନକୁ ୨ ଥର ପିଆଇବ |</w:t>
        <w:br/>
        <w:t>।              ବାୟୁ ପ୍ରକୋପିତ ହେତୁ ଯେଉଁ ସ୍ତ୍ରୀ ବା ପୁରୁଷ ପ୍ରାୟ ସନ୍ଧ୍ଯା ସମୟରେ ବହୁତ କଥାବାର୍ଭା</w:t>
        <w:br/>
        <w:t>କରେ, ସେ ସକାଳେ ଓ ସନ୍ଧ୍ୟାରେ ଅତୀସ ଦୂର୍ଣ୍ଣ ଦୁଇ ଅଣି ଓଜନ ଖାଇଲେ ସଂଯତ ହୋଇଯିବ |</w:t>
        <w:br/>
        <w:t>¦                                          ଅଶୋକ</w:t>
        <w:br/>
        <w:t>|                 ସଂସ୍କୃତ - ଅଶୋକ, ହେମପୁଷୁ, ଅଙ୍ଗନାପ୍ରିୟଃ, AB Ae |</w:t>
        <w:br/>
        <w:t>ଇଂରାଜୀ ¬ - Ashoka Tree</w:t>
        <w:br/>
        <w:t>ଲାଟିନ - Saraca Indica</w:t>
        <w:br/>
        <w:t>ଗୁଣଧର୍ମ - ଶୀତଳ, ଗ୍ରାହୀ, as ସଂଗ୍ରାହକ, ବେଦନାସ୍ଥାପକ, edalag, ହାଡ଼କୁ</w:t>
        <w:br/>
        <w:t>ଯୋଡ଼ିଦିଏ, ହୃଦ୍ୟ ଏବଂ ତ୍ରିଦୋଷ, ତୃଷା, ଦାହ, କୃମୀ, ଶୋଷ, ଶ୍ରମ, ଗୁଳୁ, ଶୂଳ, ଉଦର ରୋଗ,</w:t>
        <w:br/>
        <w:t>ଅଧ୍ଵାନ ବିଷ, ଅର୍ଶ, ଶୋଥ, ରକ୍ତ ବିକାର, ଗର୍ଭାଶୟର ଶିଥଳତା, ସର୍ବପ୍ରକାର dea, ga,</w:t>
        <w:br/>
        <w:t>ସନ୍ଧିବାତ ପୀଡ଼ା ଓ ବ୍ରଣ ନାଶକ ଅଟେ ।</w:t>
        <w:br/>
        <w:t>ଏହାର ଛାଲିରେ କଷାୟିନ୍‌ (tannin) ଏବଂ କାଟାଟିନ୍‌ (catachin) ନାମକ AQ ଯଥେଷ୍ଟ</w:t>
        <w:br/>
        <w:t>ପରିମାଣରେ ଅଛି | ଏହାର ଛାଲି ପ୍ରବଳ ସଙ୍କୋଚକ ଏବଂ ଗର୍ଭାଶୟ ଅବସାଦକ (Uterine</w:t>
        <w:br/>
        <w:t>`       Sedative) | ଗର୍ଭାଶୟର ମାଂସପୈଶିକ ତନ୍ତୁ ସବୁ ଉପରେ ଏହାର ସିଧା ପ୍ରଭାବ ପଡ଼େ |</w:t>
        <w:br/>
        <w:t>ଗର୍ଭାଶୟାନ୍ତରିକ ମାଂସତନ୍ତୁ (endometrium) ଏବଂ ଡ଼ିମ୍ବକୋଷର OF (Ovasin tissues) ଉପରେ</w:t>
        <w:br/>
        <w:t>ଏହାର ଉତ୍ତେଜକ ପ୍ରଭାବ ପଡ଼େ | ଗର୍ଭାଶ୍ୟର ବିକାର ବିଶେଷତଃ ଗର୍ଭାଶୟ ଭିତରେ ଥବା oga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୭୦ /                        EQQG CAIGNNG ତିଳ ନଳ</w:t>
        <w:br/>
        <w:t>QE (Uterine Fibroids) ହେତୁ ମାସିକ ସ୍ରାବର APE! (menorthagia) ରେ ଏହାର ପ୍ରୟୋଗ</w:t>
        <w:br/>
        <w:t>ବିଶେଷ ଫଳପ୍ରଦ | ରତୁସ୍ଵାନ ଦିନ ଠାରୁ ଏହାର କ୍ଵାଥ (ଦୁଇତୋଳା ଛାଲି, ଏକଛଟାଙ୍କ ଦୁଧ,        ଧ</w:t>
        <w:br/>
        <w:t>ସାତଛଟାଙ୍କ ପାଣି ମାଟି ହାଣ୍ଡିରେ ସିଝାଇ ଅବଶେଷ ଏକ ଛଟାଙ୍କ ରହିଲେ, ଛାଣିଲେ ଯେଉଁ ସିଝା</w:t>
        <w:br/>
        <w:t>ପାଣି ରହିବ ତାକୁ Gil କହନ୍ତି ) ସହ ଗଵ୍ଧକାମ୍ଳ (Dilute Sulphuric Acid) ବା ଗନ୍ନକର ତେଜାପ</w:t>
        <w:br/>
        <w:t>~ ମିଶାଇ ପିଇବାକୁ ଦେବ |</w:t>
        <w:br/>
        <w:br/>
        <w:t>ଛାଲିର CAM AQ (Liquid Extract) ରକୁ Gea ବା ଅତ୍ୟାଉଁବରେ ପରୀକ୍ଷୀତ Gea |</w:t>
        <w:br/>
        <w:t>(Liquid Extract)Q ମାତ୍ରା - ୨ ୫ ବିନ୍ଦୁରୁ ୬୦ ବିନ୍ଦୁ |</w:t>
        <w:br/>
        <w:br/>
        <w:t>ଏହାର ଫୁଲକୁ ପାଣିରେ ବାଟି ପିଇଲେ ରକ୍ତାତିସାର ଭଲ ହୁଏ । ଏହାର ଛାଲିରେ ଲୌହ</w:t>
        <w:br/>
        <w:t>ଅଂଶ ବିଶେଷ ପରିମାଣରେ ଅଛି ।</w:t>
        <w:br/>
        <w:br/>
        <w:t>ଅଶୋକ ସର୍ବତ - ଅଶୋକ ଛାଲି ଏକ ସେରକୁ ୧. ସେର ପାଣିରେ ପାକକରି ୪</w:t>
        <w:br/>
        <w:t>ସେର ରହିଲେ ଛାଣି କରି ସେଥ୍ରେ ୪ ସେର ଖଣ୍ଡ ମିଶାଇ ( ଖଣ୍ଡର ସିରା କରି ମିଶାଇବ) age |</w:t>
        <w:br/>
        <w:br/>
        <w:t>ମାତ୍ରା - ଏକ ଆଉନ୍‌ସ ବା ୨.୫ ତୋଳାକୁ ଦିନକୁ ୩/୪ ଥର ପିଇବ |</w:t>
        <w:br/>
        <w:br/>
        <w:t>ଗୁଣ - ଏହା ପ୍ରଦରର ଉକ୍କୁଷ୍ଟ ew |</w:t>
        <w:br/>
        <w:br/>
        <w:t>ଅଶୋକାରିଷ୍ଟ - ଛାଲି ୫ ସେର ଉତ୍ତମ ରୂପେ କୁଟି ଏକ ମହଣ ୧ ୨ ସେର ପାଣିରେ</w:t>
        <w:br/>
        <w:t>ପାକ କରିବ | ଅବଶେଷ ୧୩ ସେର ରହିଲେ ଛାଣି Sawa ମାଠିଆରେ ରଖୁ ଥଣ୍ଡା ହେଲେ</w:t>
        <w:br/>
        <w:t>ସେଥୁରେ ୧୦ ସେର ଗୁଡ଼ ଭଲ ଭାବରେ ମିଶାଇବ । ପୁଣି CAAA ୧୩ ଛଟାଙ୍କ ଧାତୁକି ଫୁଲ</w:t>
        <w:br/>
        <w:t>ଏବଂ AMIGA, ନାଗରମୁଥା, ଶୁଣ୍ଠରୀ, ଦାରୁହଳଦୀ, ନୀଳ କମଳ, ହରିଡ଼ା, ବାହାଡ଼ା, ଅଁଳା,</w:t>
        <w:br/>
        <w:t>ଆମ୍ବକୋଇଲି, ଜୀରା, ବାସଙ୍ଗ ଛାଲି, ଶ୍ଵେତ ଚନ୍ଦନ, ପ୍ରତ୍ଯେକର ଚୂର୍ଣ୍ଣ ଚାରି ତୋଳା ମିଶାଇ</w:t>
        <w:br/>
        <w:t>ମାଠିଆର ମୁହଁ ବନ୍ଦ କରି ଏକମାସ AUS | ତାଂପରେ ଛାଣି କରି ବୋତଲରେ ରଖୁବ |</w:t>
        <w:br/>
        <w:br/>
        <w:t>ମାତ୍ରା - ଅଧ ଆଉନ୍‌ସରୁ ଏକ ଆଉନ୍‌ସ |</w:t>
        <w:br/>
        <w:br/>
        <w:t>ଗୁଣ - ରକ୍ତପ୍ରଦର, Qa, ଅର୍ଶ, Malg, ଅରୁଚି, ପ୍ରମେହ, ଶୋଥ, ଆଉଁବସମ୍ବନ୍ଧୀ ବିକାର,</w:t>
        <w:br/>
        <w:t>ଉଦର ଓ କମର ପୀଡା, ଗର୍ଭସ୍ରାବ, ଦୁର୍ବଳତା, ପ୍ରସବ ସମୟରେ ଅଧକ ରକ୍ୁସ୍ରାବ ବା ପ୍ରସବ</w:t>
        <w:br/>
        <w:t>ପରେ ଅଧକ ରକ୍ତସ୍ରାବ ବନ୍ଦ କରିବାକୁ ପ୍ରତି ଘଣ୍ଟାରେ ଏକ ଆଉନ୍‌ସ୍‌ କରି ଦେବ |</w:t>
        <w:br/>
        <w:br/>
        <w:t>ଅଶୋକ ଅର୍କ ଏକ ଆଉନ୍‌ସ୍‌କୁ କଞ୍ଚାଦୁଧରେ ଦିନକୁ ୨ ଥର ପିଇଲେ ରକ୍ତପ୍ରଦର ଭଲହୁଏ ।</w:t>
        <w:br/>
        <w:t>ସ୍ତ୍ରୀମାନଙ୍କର ସ୍ଵପ୍ନଦୋଷ:</w:t>
        <w:br/>
        <w:br/>
        <w:t>ଅଶୋକ RCA ଏକ ଚାମଚ ମହୁ ମିଶାଇ ପିଇଲେ ସ୍ତ୍ରୀମାନଙ୍କର ସ୍ଵପ୍ନଦୋଷ ଦୂରହୁଏ ।</w:t>
        <w:br/>
        <w:t>ଦିନକୁ ୨ଥର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ହଁ                                    aa eae                      foe;</w:t>
        <w:br/>
        <w:t>"|           ହାଡ ଭାଙ୍ଗିଗଲେ:</w:t>
        <w:br/>
        <w:t>ଅଥ            . ` ଅଶୋକ ଛାଲି ଚୁର୍ଣ୍ଣ ଅଧତୋଳା ଦୁଧ ସଙ୍ଗେ ଦିନକୁ ୨ ଥର ଖାଇବ ଏବଂ ଏହାର ଛେଲିକୁ</w:t>
        <w:br/>
        <w:t>:            ବାଟି ଭଗ୍ନ ସ୍ଥାନରେ ଲେପଦେଲେ ହାଡ ଯୋଡି ହୋଇଯାଏ ଏବଂ ବେଦନା କମିଯାଏ ।</w:t>
        <w:br/>
        <w:t>ଗି                  ଅଶୋକ ସାର - ମାତ୍ରା ୪ ରତିରୁ ୮ ରତି | ୪ ରତିରେ ବଟିକା କରିବ | ଥରକେ ଗୋଟିଏ</w:t>
        <w:br/>
        <w:t>a           ବା ଦୁଇଟି ବଟିକା ଖାଇବ |</w:t>
        <w:br/>
        <w:t>.               ଅନୁପାନ - ଚାଉଳଧୁଆ ପାଣି, କେବଳ ପାଣି ବା ଗରମପାଣିରେ ବଟିକାକୁ ଘୋରି ଦୁଧ</w:t>
        <w:br/>
        <w:t>|          ମିଶାଇ ପିଇଲେ ପ୍ରଦର ଶାନ୍ତ ହୁଏ |</w:t>
        <w:br/>
        <w:t>|                                        ନକଲି ଅଶୋକ</w:t>
        <w:br/>
        <w:t>Latin ¬ Gualteria Longifolia</w:t>
        <w:br/>
        <w:t>|                ଓଡ଼ିଶାରେ ଏହାକୁ ଦେବଦାରୁ ଗଛ କହନ୍ତି |</w:t>
        <w:br/>
        <w:t>|                ହିନ୍ଦି - ନକଲି ଅଶୋକ</w:t>
        <w:br/>
        <w:t>ଗୁଣ ଧର୍ମ - ଏହାର ଛାଲି ସଙ୍କୋଚକ ଏବଂ ରକ୍ତପ୍ରଦର ନାଶକ |</w:t>
        <w:br/>
        <w:t>ଏହାର ଫଳ ରକ୍ତାତିସାର ନାଶକ ।</w:t>
        <w:br/>
        <w:t>`                ପାଟିରେ ଘା'ହେଲେ ଏହାର ଛାଲିର କ୍ଵାଥ କୁଳୁକୁଞ୍ଚା କରିବ |</w:t>
        <w:br/>
        <w:t>ରକ୍ତାତିସାର - ପାଚିଲା ଫଳରୁ ମଞ୍ଜା ବାହାର କରିଦେଇ ସୁକି ଓଜନ ପାଣି ସହିତ ବାଟି</w:t>
        <w:br/>
        <w:t>ଏକଛଟାଙ୍କ ପାଣି ମିଶାଇ ପିଇଲେ ରକ୍ତାତିସାର ଶାନ୍ତ ହୁଏ |</w:t>
        <w:br/>
        <w:t>।                                                ଅର୍ଜୁନ</w:t>
        <w:br/>
        <w:t>English - Arjun Myrobatan</w:t>
        <w:br/>
        <w:t>Latin - Terminatia Aqun</w:t>
        <w:br/>
        <w:t>ଗୁଣଧର୍ମ - ଶୀତବୀର୍ଯ୍ୟ, ହୃଦୟକୁ ହିତକର, AQAA, ବ୍ରଣଶୋଧକ, ଶମ ଓ ତୃଷାନିବାରକ,</w:t>
        <w:br/>
        <w:t>କାନ୍ତିଜନକ, ବଳକାରକ | ଏହା ମଧ୍ୟ ବାତ ପ୍ରକୋପ, କ୍ଷତ, କ୍ଷୟ, ବିଷ, ରକୁବିକାର, ମେଦବୂଵି,</w:t>
        <w:br/>
        <w:t>gene, ପ୍ରମେହପିଡ଼ିକା, agacais, dage, wgareia, ଦାହ, alg, e@ ଓ da</w:t>
        <w:br/>
        <w:t>ନାଶକ ଏବଂ ହୃଦୟୋ COSA, ହୁଦୟବଲ୍ଯ, ରକୁସାବରୋଧକ, ଶୋଣିତ ସ୍ାପକ, ଶୋଥହର,</w:t>
        <w:br/>
        <w:t>.          ସନ୍ଧାନକାରକ ଏବଂ ବ୍ରଣଲେଖନ ଅଟେ |</w:t>
        <w:br/>
        <w:t>“Q6Or ଦୁଗ୍‌ଧେନ ଗୁଡ଼ାମ୍ଭସାବା</w:t>
        <w:br/>
        <w:t>Gos ଟୂର୍ଣ୍ଣ କଳୁଭତ୍ଵଟୋ ଯେ</w:t>
        <w:br/>
        <w:t>|            ହୃଦ୍ରୋଗ, ଜୀର୍ଣ୍ଣଜ୍ଵର ରକ୍ତପିତ୍ତ</w:t>
        <w:br/>
        <w:t>DEI ଭବେୟଶ୍ଚିର ଜୀବିନସ୍ତେ |”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199]                  LOO CGM GEIL ନଳ                                    ¦</w:t>
        <w:br/>
        <w:t>ଅର୍ଥ - ଅର୍ଜୁନ ଛାଲି odq da, ଦୁଧ ବା ଗୁଡ଼ପାଣିରେ ଖାଇଲେ s6aia, orden,</w:t>
        <w:br/>
        <w:t>ରକ୍ତପିତ୍ତ ଶାନ୍ତ ହୋଇ ଦୀର୍ଘଜୀବନ ଲାଭ ହୁଏ ।</w:t>
        <w:br/>
        <w:t>ଅର୍ଜୁନ ପ୍ରୟୋଗଦ୍ଵାରା ପିତ୍ତର ବିଦଗ୍‌ଧତା ଏବଂ ଅମ୍ଳଲତା କମ ହୋଇ ରକ୍ତର ସ୍ଵାଦୁତା ଏବଂ</w:t>
        <w:br/>
        <w:t>ସ୍ଥିରତା ଉତ୍ପନ୍ନ ହୁଏ | ସେଥୁପାଇଁ ରକ୍ତପିତ୍ତ ରୋଗରେ ତଥା ଅମ୍ଳପିତ୍ତ ରୋଗରେ ତଥା ଅମ୍ଳ Ga</w:t>
        <w:br/>
        <w:t>ବିଶିଷ୍ଟ ପିତ୍ତବିକାରରେ ଉପକାର ହୁଏ । ଏହା ରକ୍ତ ପ୍ରସାଦନ କାର୍ଯ୍ୟ କରିବା ହେତୁ ଶରୀରର କାନ୍ତି</w:t>
        <w:br/>
        <w:t>ଏବଂ ବଳ ବୃଦ୍ଧିକରେ | ପାଶୁରୋଗରେ ଏହାର ପ୍ରୟୋଗ ସଫଳ ହୁଏ । | WAI Acer dase</w:t>
        <w:br/>
        <w:t>A ଏବଂ ଚିନି ମିଶାଇ ଦେବା ଉଚିତ |</w:t>
        <w:br/>
        <w:t>ପ୍ରଭାବରେ ଶୀତ ହୋଇଥିବାରୁ ଏହା ଭ୍ରମକୂ ଦୂର କରେ ଏବଂ ତୃଷା ଓ ଦାହକୁ ଶାନ୍ତ</w:t>
        <w:br/>
        <w:t>କରେ । ଭସ୍କକ ରୋଗରେ କଫ କ୍ଷୀଣ ହୋଇଯିବାରୁ Gan ତୀକ୍ଷ୍ଣ ଓ Lig ଏବଂ ଅଗ୍ନିବଳ</w:t>
        <w:br/>
        <w:t>ବୃଦ୍ଧିହୁଏ | ସେଥ୍ଵପାଇଁ ଅର୍ଜୁନ ନିଜର ଶୀତ ପ୍ରଭାବ ଯୋଗୁ ଅଗ୍ନିବଳକୁ କମାଇ ଆମାଶୟରେ</w:t>
        <w:br/>
        <w:t>କ୍ଲେଦନ କଫକୁ ଅଧ୍ଵକ ପରିମାଣରେ ଉତ୍ପନ୍ନ କରି ଭସ୍କକ ରୋଗକୁ ଶାନ୍ତ କରେ |</w:t>
        <w:br/>
        <w:t>ଭସ୍ମକ ରୋଗ - ଯେତେ ଖାଇଲେ AQ ହୋଇଯାଏ ଏବଂ ସର୍ବଦା ଭୋକ ହୁଏ | ବୈଜ୍ଞାନିକ</w:t>
        <w:br/>
        <w:t>ବିଶ୍ଳେଷଣଦ୍ଵାରା ଜଣାଯାଇଛି ଯେ ଏହାର କ୍ଷାରରେ ଶତକଡ଼ା ୩୪ ଭାଗ କାଲ୍‌ସିୟମ କାରବୋନେଟ୍‌            ନ</w:t>
        <w:br/>
        <w:t>(Calcium-Carbonate), ଏହାର ଛାଲିର ରସରେ ଶତକଡ଼ା ୧ ୬ ଭାଗ କସାୟିନ (Tannin), ଏବଂ</w:t>
        <w:br/>
        <w:t>୨୩ଭାଗ ଦ୍ରବ ପଦାର୍ଥ ଅଛି | ଯେଉଁ ହୃଦ୍ରୋଗରେ ପୌଷ୍ଟିକ ଏବଂ ଉତ୍ତେଜକ ପଦାର୍ଥ ଦେବା</w:t>
        <w:br/>
        <w:t>ଆବଶ୍ୟକ ହୁଏ, ଅର୍ଜୁନ ସେପରି କ୍ଷେତ୍ରରେ ଅମୁଲ୍ୟ Gea |                                     |</w:t>
        <w:br/>
        <w:t>‹““ଅଶ୍ମରୀ ଏବଂ ଶର୍କରାଦି ପ୍ରତିଷେଧକ ରୂପେ (As preventive for Renal Colic and</w:t>
        <w:br/>
        <w:t>Diabetis millitus) ଏହାର ବ୍ୟବହାର କରାଯାଏ | ହୃଦ୍ରୋଗ (Cardiac and Vascular Dis-</w:t>
        <w:br/>
        <w:t>ease) ରେ ଅର୍ଜୁନ SIAQ LIAS (Tincture) ବିଶେଷ ଫଳପ୍ରଦ ବୋଲି ପ୍ରମାଣିତ ହୋଇଛି |</w:t>
        <w:br/>
        <w:t>ମାଲେରିଆ ବା ଅନ୍ୟ କୌଣସି ରୋଗ ଯୋଗୁ ବିଶେଷ ଦୁର୍ବଳ ବ୍ୟକ୍ତି ପକ୍ଷରେ ଅର୍ଜୁନ ସାର (ag)</w:t>
        <w:br/>
        <w:t>ଅମୃତ ତୁଲ୍ୟ)””                                                                                   |</w:t>
        <w:br/>
        <w:t>କ୍ଷୟ କାଶ ବା AAS AGA କାଶରେ:</w:t>
        <w:br/>
        <w:t>ଏହାର ଛାଲିର ଚୁର୍ଣ୍ଣ ୨୦ ତୋଳାକୁ ବାସଙ୍ଗ ପତ୍ର ରସରେ ସାତଥର ଭାବନା ଦେଇ ଶୁଖାଇ           ¦</w:t>
        <w:br/>
        <w:t>ରଖିବ । ଏହି gq Qa ad ଓଜନ ମିଶ୍ରି, ମହୁ ଓ ଘିଅ ସହିତ ଖାଇବ | ଅଧ୍ରକନ୍ତୁ ଏହା ସଙ୍ଗେ         |</w:t>
        <w:br/>
        <w:t>Adaq Ke AGA ୪ ଭାଗରୁ AIGA OI Flag ଅଧରତି ବା aqag e ad eeem</w:t>
        <w:br/>
        <w:t>ବିଶେଷ ଫଳପ୍ରଦ ହୁଏ |</w:t>
        <w:br/>
        <w:t>ହାଡ଼ ଭାଙଗିଂଗଲେ:</w:t>
        <w:br/>
        <w:t>ଅର୍ଜୁନ ଛାଲି ଚୂର୍ଣ୍ଣ ସୁକି ଓଳନ, ଦୁଧ ଏବଂ ଘିଅ ସଙ୍ଗେ ଖାଇଲେ ହାଡ଼ ଶୀଘ୍ର ଯୋଡ଼ି</w:t>
        <w:br/>
        <w:t>ହୋଇଯାଏ।                                 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        ଛନ On?                       / ୭୩ /</w:t>
        <w:br/>
        <w:t>¦          ଦୁର୍ବଳତା:</w:t>
        <w:br/>
        <w:t>.                 ସୁକି ଓଜନ ଅର୍ଜୁନ ଛାଲି ଚୂର୍ଣ୍ଣ ଦୁଧ ବା ମହୁ ସଙ୍ଗେ ଖାଇବ |</w:t>
        <w:br/>
        <w:t>7          ମୁହଁରେ କଳାଦାଗ:</w:t>
        <w:br/>
        <w:t>ଏହାର ଛାଲି, HAA ଏବଂ ବାସଙ୍ଗ ଛାଲି ସମଭାଗ ବାଟି ମହୁ ମିଶାଇ ମୁହଁରେ ଲଗାଇବ |</w:t>
        <w:br/>
        <w:t>¦           ଅଗ୍ନିଦଗ୍‌ଧ ଘା:                                                   .</w:t>
        <w:br/>
        <w:t xml:space="preserve">                ଛାଲିର ଟୂର୍ଣ୍ଣ ଘା ଉପରେ ପକାଇବ |</w:t>
        <w:br/>
        <w:t>।          ଅସ୍କିଭସଂ ଆଘାତ ପୀଡ଼ା:</w:t>
        <w:br/>
        <w:t>ଛାଲିକୁ ଗୋମୁତ୍ରରେ ବାଟି ଲେପ ଦେବ ।</w:t>
        <w:br/>
        <w:t>7          ABA, ଶୁକ୍ରମେହ, ମୁୂତ୍ରାଘାତଃ ମୂତ୍ରରୋଧକ, AGIOR er qa:</w:t>
        <w:br/>
        <w:t xml:space="preserve">                ଏହାର ଛାଲିର GIA ଥଣ୍ଡାକରି ମହୁ ଏକ ଚାମଚ ସଙ୍ଗେ ପିଇବ |</w:t>
        <w:br/>
        <w:t>|             ଅର୍ଜୁନ ପାକ - AGM ଛାଲି ଚୂର୍ଣ୍ଣ ୧୬ ତୋଳା, ୧୩ ସେର ଦୁଧରେ ମୃଦୁ ଅଗ୍ନିପାକ</w:t>
        <w:br/>
        <w:t>କରିବ | ଖୁଆ ପରି ହୋଇଗଲେ ସେଥୁରେ ୬୪ ତୋଳା ଗୁଡ଼ ପକାଇ ପୁଣି ପାକ କରିବ । ଗୁଡ଼</w:t>
        <w:br/>
        <w:t>ପାଗ ପରି ହୋଇଗଲେ ସେଥ୍ଵରେ ଡ଼ାଲଚିନି, ତେଜପତ୍ର, ଅଳାଇଚ ମଞ୍ଚ, ନାଗେଶ୍ର, ଲବଙ୍ଗ,</w:t>
        <w:br/>
        <w:t>ଜାଇଫଳ, ପିପ୍ପଳୀ, ଅଶ୍ଵଗନ୍ଧା, ବଂଶଲୋଚନା, ଧନିଆ, ଶୁଣ୍ରୀ, ଗୋଲମରିଚ, ନାଗର ମୁଥା,</w:t>
        <w:br/>
        <w:t>ହରିଡ଼ା ପ୍ରତ୍ୟେକର GI WE Ne ତୋଳା ଏବଂ ଲୌହଭସ୍କ୍‌ ଏକ ତୋଳା ପକାଇ ପାକ କରି</w:t>
        <w:br/>
        <w:t>ମୋଦକ ତିଆରି କରିବ ।</w:t>
        <w:br/>
        <w:t>ମାତ୍ରା - ଏକତୋଳା ସକାଳେ ଓ ସନ୍ଧ୍ୟାରେ ଖାଇବ ।                                 .</w:t>
        <w:br/>
        <w:t>|            ଗୁଣ - ହୃଦ୍ରୋଗ, AA, ଶୋଥ, ବାତ, ହିକ୍କା, ROTA, ପ୍ରମେହ, ମସ୍ତକଳରୋଗ ନାଶ</w:t>
        <w:br/>
        <w:t>ହୁଏ।</w:t>
        <w:br/>
        <w:t>ଅର୍ଜୁନ ଛାଲି ଚୂର୍ଣ୍ଣ ସୁକି ଓଜନ, ଗୁଆଘିଅ ଏକ ତୋଳା ଓ ମିଶ୍ରି ଏକ ତୋଳା ମିଶାଇ ସକାଳେ</w:t>
        <w:br/>
        <w:t>ଓ ସନ୍ଧ୍ୟାରେ ଖାଇଲେ ହୃଦୟର କମ୍‌ଜୋରି, ଛାତି ଧଡ଼ ଧଡ଼ ହେବା ରୋଗ ନାଶ ହୁଏ |</w:t>
        <w:br/>
        <w:t>AGE ଛାଲିର ଘନ କ୍ବାଥରେ ସମଭାଗ ମିଶ୍ରି Gaim daca ade | ଏଥୁରୁ ସୁକି ଓଜନ</w:t>
        <w:br/>
        <w:t>ସକାଳେ ଓ ସନ୍ଧ୍ୟାରେ ଖାଇଲେ ଉପରୋକ୍ତ ରୋଗ ନାଶ ହୁଏ । ଏହି AE gla ବହୁତ ଦିନ</w:t>
        <w:br/>
        <w:t>ରହିଲେ ଖରାପ ହୁଏ ନାହି ।</w:t>
        <w:br/>
        <w:t>ରକ୍ତପିତ୍ତ ଛେପରେ ବା ଖଙ୍କାରରେ ପଡ଼ୁଥିଲେ:</w:t>
        <w:br/>
        <w:t>ଅର୍ଜୁନ ଛାଲି od, ରକ୍ତଚନ୍ଦନ gd artalcl ମିଶାଇ ଶିଶିରେ age । ଏହି gag. ସୁକି ଓଜନ</w:t>
        <w:br/>
        <w:t>ଏବଂ ମିଶ୍ରି ସୁକି ଓଜନ ଚାଉଳ ଧୁଆ ପାଣିରେ ମିଶାଇ ଖାଇଲେ ଉପରୋକ୍ତ ରୋଗ ନାଶ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୭୪/                         ଥଳୁକୁତ ଦୌନନାର, GOIA ନଳ</w:t>
        <w:br/>
        <w:t>ପ୍ରମେହ:</w:t>
        <w:br/>
        <w:t>ଛାଲି GI N ୩ ତୋଳା, ଅକୀକ AY ଓ ପ୍ରବାଳ AY ପ୍ରତ୍ୟେକ ୧.୫ ତୋଳା ଏକତ୍ର ମିଶାଇ</w:t>
        <w:br/>
        <w:t>AAS ମାତ୍ରା - ୧ ରତି ବା ଦୁଇ ରତି ଗାଭ ଦୁଧ ସଙ୍ଗେ ସକାଳେ ଓ ସନ୍ଧ୍ୟାରେ ଖାଇଲେ ପିତ୍ତଜ</w:t>
        <w:br/>
        <w:t>୬ ପ୍ରକାର ପ୍ରମେହ ନଷ୍ଟ ହୁଏ | ଏହି ପ୍ରୟୋଗ ହୃଦ୍ରୋଗରେ ମଧ୍ଯ ଦେବ |</w:t>
        <w:br/>
        <w:t>Qe se ଓ ଗନେରିଆ :</w:t>
        <w:br/>
        <w:t>ଏହାର ଛାଲି ଏକତୋଳା ଓ ଶ୍ଵେତଚନ୍ଦନ ଏକ ତୋଳାର କ୍ଵାଥ ପିଇବ |</w:t>
        <w:br/>
        <w:t>ଉପଦଂଶ ଓ ଇକ୍ତାର୍ଶ:</w:t>
        <w:br/>
        <w:t>ଛାଲିଚୂର୍ଣ୍ଣ ୩ ତୋଳା, ଶୁଦ୍ଧ ଶାଖା ପ୍ରବାଳ, ଶୁଦ୍ଧ ସଙ୍ଗୟାସବ ପ୍ରତ୍ୟେକ ଏକ ତୋଳା - ଏ</w:t>
        <w:br/>
        <w:t>ସମସ୍ତକୁ ଗୋଲାପ ଅକରେ ସାତଥର ଭାବନା ଦେଇ ଦୁଇରତି ହିସାବରେ ବଟିକା କରିବ ।</w:t>
        <w:br/>
        <w:t>ମାତ୍ରା - ଗୋଟିଏ ବା ଦୁଇଟି ବଟିକା ସକାଳେ ଓ ସନ୍ଧ୍ୟାରେ ଗାଭଦୁଧ ସଙ୍ଗେ ଖାଇବ ।</w:t>
        <w:br/>
        <w:t>ପିଲାଙ୍କ ମୁଣ୍ଡରେ ଘା:</w:t>
        <w:br/>
        <w:t>ଏହାର ଛାଲିକୁ ଚିକ୍‌କଣ କରି ବାଟି ଗୁଆ ଘିଅରେ ମିଶାଇ ମୁଣ୍ଡରେ ଲଗାଇବ ।</w:t>
        <w:br/>
        <w:t>ହୃଦ୍ରୋଗ:</w:t>
        <w:br/>
        <w:t>ଅର୍ଜୁନଛାଲି ଚୂର୍ଣ୍ଣ ୫ ତୋଳା ( ଏକଛଟାଙ୍କ) ୧୬୦ ତୋଳା (ଦୁଇ ସେର) GIA ଦୁଧରେ</w:t>
        <w:br/>
        <w:t>ସିଝାଇ ଖୁଆପରି କରିବ | ସେହି ଖୁଆରେ ସମଭାଗ ମିଶ୍ରି ମିଶାଇ ପୁଣି ପାକ କରି age |</w:t>
        <w:br/>
        <w:t>ମାତ୍ରା - ଏକ ତୋଳା ସକାଳେ ଓ ସନ୍ଧ୍ୟାରେ ଖାଇ ଯେତିକି ଦୁଧ ଜୀର୍ଣ୍ଣ କରି ପାରିବ ସେତିକି</w:t>
        <w:br/>
        <w:t>ଦୁଧ ପିଇଲେ ହୃଦ୍ରୋଗ ଶାନ୍ତ ହୁଏ ।</w:t>
        <w:br/>
        <w:t>ଅଶ୍ଵଗନ୍ଧା ବା ଅସ୍ପନ୍ଧ ଗଛ</w:t>
        <w:br/>
        <w:t>ସଂସ୍କୃତ - ଅଶ୍ଵଗନ୍ଧା, SHEA, Taal, onl ଓ leg</w:t>
        <w:br/>
        <w:t>ବଙ୍ଗଳା - ଅଶ୍ଵଗନ୍ଧା, ହିନ୍ଦୀ VAC, ତେଲୁଗୁ - ପେନ୍ନେରୁ ଚେଟୁ</w:t>
        <w:br/>
        <w:t>ଇଂରାଳୀ - Winter Cherry, ଲାଟିନ - Withania Somnifera</w:t>
        <w:br/>
        <w:t>ଦ୍ରବ୍ୟଗୁଣ - କଟୁ, SB, କଷାୟ ଓ ଉଷବୀର୍ଯ୍ୟ | ଏହାକୁ ସେବନ କଲେ କାସ, ଶ୍ଵାସ, କ୍ଷୟ,</w:t>
        <w:br/>
        <w:t>ବାତ, କଫ, ଶୋଥ, ବ୍ରଣ, ବିଷରୋଗ, ଶ୍ଵେତକୁଷ୍ଠ, GA, ପୁରାତନ ଜ୍ଵର, ସୁତିକା ରୋଗ,</w:t>
        <w:br/>
        <w:t>ମୂତ୍ରାଘାତ GARE ହୁଏ | ଏହା ଧାତୁ ପୁଷ୍ଟିକର, Ga sila ଓ ଦ୍ରୌର୍ବଲ୍ୟ ନାଶକ, କାନ୍ତିପ୍ରଦ,</w:t>
        <w:br/>
        <w:t>ବୀର୍ଯ୍ୟବଦ୍ଧକ, ଅଗ୍ନିଦୀପକ ଏବଂ ରସାୟନ ଅଟେ |</w:t>
        <w:br/>
        <w:t>ଦୁର୍ବଳ ବାଳକମାନଙ୍କୁ ଏହାର ଚେର  ଚୂର୍ଣ୍ଣ ଦୁଧ କିମ୍ବା ଘିଅ କିମ୍ବା ଗରମ ପାଣି ସହିତ</w:t>
        <w:br/>
        <w:t>ଖାଇବାକୁ ଦେଲେ ସେମାନଙ୍କର ଦେହ ପୁଷ୍ଟ ହୁଏ । ଏହା ପ୍ରଦର ରୋଗରେ ଏବଂ ବୃଦ୍ଧାବସ୍ଥାଜନିତ</w:t>
        <w:br/>
        <w:t>ଦ୍ରୌର୍ବଲ୍ୟ ରୋଗରେ ଉତ୍ତମ ଫଳପ୍ରଦ ଅଟେ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ଚଳକ                             / ୭୫ /</w:t>
        <w:br/>
        <w:t>ଚେରଚୁର୍ଣ୍ଣ ମାତ୍ରା - ଦୁଇଅଣା ଠାରୁ ଚାରିଅଣା ଓଜନ |</w:t>
        <w:br/>
        <w:t>.         ୧. ନିଦ୍ରାନାଶ, କଟୀଶୁଳ ଓ ପୃଷ୍ଠ ଶୂଳ - coa od, ଘିଅ ଓ ମିଶ୍ରି ସଙ୍ଗେ ଖାଇବ |</w:t>
        <w:br/>
        <w:br/>
        <w:t>୨. ` କ୍ଷୟ ରୋଗାରେ - ଏହାର ଚେରର କ୍ଞନାଥରେ ପିପ୍ପଳୀ ଚୂର୍ଣ୍ଣ ଏକଅଣା ଓଜନ, ଘିଅ ଓ ମହୁ</w:t>
        <w:br/>
        <w:t>ମିଶାଇ ଖାଇବ ।</w:t>
        <w:br/>
        <w:br/>
        <w:t>୩. ଦୃଷ୍ଟି ମାନ୍ଦ୍ୟେ - ଏହାର ଚୂର୍ଣ୍ଣରେ ସମଭାଗ ଯଷ୍ଚିମଧୁ gd Faia ade | ଏହି ବୂର୍ଣ୍ତରୁ ସୁକି</w:t>
        <w:br/>
        <w:t>ଓଜନ ସହିତ ଅଂଳା ରସ ଏକତୋଳା ମିଶାଇ ଖାଇବ ।</w:t>
        <w:br/>
        <w:br/>
        <w:t>୪. ` ହୃଦୟ ବାତପୀଡ଼ା - ଚେରର ବୂର୍ଣ୍, ବାହାଡ଼ା ଚୂର୍ଣ୍ଣ ଏକତ୍ର ମିଶାଇ ade | WE dg</w:t>
        <w:br/>
        <w:t>ସୁକି ଓଜନ ସହିତ ଗୁଡ଼ ମିଶାଇ ଖାଇବ ।</w:t>
        <w:br/>
        <w:br/>
        <w:t>୫. ` ବାତରୋଗ - - 6a Gd, ଶତାବରୀ ବୂର୍ଣଥ, ଘିଅ ଓ ମହୁ ସଙ୍ଗେ ଖାଇବ |</w:t>
        <w:br/>
        <w:br/>
        <w:t>୬. ପ୍ରମେହ - COR OE WE? ଅଂଳା ଖାଇବ |</w:t>
        <w:br/>
        <w:br/>
        <w:t>୭. ପ୍ରଦର - 6oa od, ମିଶ୍ରି ଏବଂ ଦୁଧ ସହିତ ଖାଇବ |</w:t>
        <w:br/>
        <w:br/>
        <w:t>୮, କୋଷ୍ଠବଦ୍ଧତା - ଚେର ବୂର୍ଣ୍ଣ ସୁକି ଓଜନ ଗରମ ଦୁଧ ସଙ୍ଗେ ଖାଇବ |</w:t>
        <w:br/>
        <w:br/>
        <w:t>୯, ଉଦର ଉପଦ୍ରବଭୂତ ଶୋଥ - ଚେର ଚୂର୍ଣ୍ଣ ସୁକି ଓଜନ, ଛଡ଼ା ମୁତ ଏକଛଟାଙ୍କ ସହିତ</w:t>
        <w:br/>
        <w:t>ଖାଇବ |</w:t>
        <w:br/>
        <w:br/>
        <w:t>୧୦. ବାତରକ୍ତ - COR OF ସୁକି ଓଜନ ଏବଂ ତୋପଚିନିର କ୍ଵାଥ ମିଶାଇ ଖାଇବ |</w:t>
        <w:br/>
        <w:br/>
        <w:t>୧୧. ସ୍ତ୍ରୀର ସ୍ତନରେ ଦୁଧ ହେଉ ନଥୁଲେ - ଏହାର ଚେର, ଭୂଇଁ କଖାରୁ ଓ ଯଷ୍ଠିମଧୁ ଏ</w:t>
        <w:br/>
        <w:t>ସମସ୍ତକୁ ମିଶାଇ ସେଥୁରୁ ଦୁଇତୋଳାକୁ ପାଣିରେ ମାଟି ହାଣ୍ଡିରେ ସିଝାଇ ଅବଶେଷ ଏକ</w:t>
        <w:br/>
        <w:br/>
        <w:t>.                ଛଟାଙ୍କ ରହିଲେ ସେଥ୍ଵରେ ଏକଛଟାଙ୍କ QU ମିଶାଇ ପିଇବ | ଅନ୍ତତଃ ସାତ ଦିନ ଖାଇବ |</w:t>
        <w:br/>
        <w:br/>
        <w:t>୧୨. ପଶୁମାନେ ବିଷ ଖାଇଥୁଲେ - ଚେର ବୂର୍ଣ୍ର ଏକତୋଳା ଚହ୍ଲା (ଘୋଳ ଦହି) ସଙ୍ଗେ</w:t>
        <w:br/>
        <w:t>ଖୁଆଇବ |</w:t>
        <w:br/>
        <w:br/>
        <w:t>୧୩. ପଶୁମାନଙ୍କର (GIA, OME) ପେଟ ବେମାରିରେ - ଏହି ଗଛର ସର୍ବାଙ୍ଗ ଖୁଆଇବ |</w:t>
        <w:br/>
        <w:br/>
        <w:t>୧୪. କାଶ, ଶ୍ଵାସ - ଚେରର ଅନ୍ତର୍ଧୂମ ଭସ୍ମର କ୍ଷାର ଏକଅଣା ଓଜନ ସହିତ ଘିଅ ଏବଂ ମହୁ</w:t>
        <w:br/>
        <w:t>ମିଶାଇ ଖାଇବ ।</w:t>
        <w:br/>
        <w:br/>
        <w:t>୧୫. ରକ୍ତାନ୍ତର୍ଗତ ରନ୍ତକଣାର GUS! ହେତୁ ପାଶୂରୋଗରେ ନିଦ୍ରାନାଶ ହେଲେ - ଚେର</w:t>
        <w:br/>
        <w:t>ଚୂର୍ଣ୍ଣ ସୁକି ଓଜନ ସହିତ ସ୍ଵର୍ଣ୍ଣ ମାକ୍ଷିକ ଭସ୍ମ ୩ରତି, Taam ୩ ରତି ଏବଂ ମହୁ ଏକ</w:t>
        <w:br/>
        <w:t>ଚାମଟ ମିଶାଇ ଖାଇବ |</w:t>
        <w:br/>
        <w:br/>
        <w:t>୧୬. ପକ୍ଷାଘାତ ଏବଂ ସ୍ନାୟୁ ରୋଗରେ - GOR GI ସୁକି ଓଜନ ଏବଂ ଚନ୍ଦ୍ରପ୍ରଭା ବଟିକା</w:t>
        <w:br/>
        <w:t>ଗୋଟିଏ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୭୬ /                       RRO SEIN GOI ନା                                           |</w:t>
        <w:br/>
        <w:br/>
        <w:t>୧୭. ଅତିମୈଥୁନ ହେତୁ AA, କାଶ ଅଥବା କ୍ଷତଜାତ କ୍ଷୟରେ - ଏହାର soa od ସୁକି</w:t>
        <w:br/>
        <w:t>ଓଜନ, ସୁବର୍ଣ୍ଣ ବସନ୍ତମାଳତୀ ବଟିକା ସଙ୍ଗେ ଖାଇବ |</w:t>
        <w:br/>
        <w:br/>
        <w:t>୧୮. ସନ୍ନିପାତ ହେତୁ ନିଦ୍ରାନାଶରେ - ଏହାର ପତ୍ରର ରସ ଦୁଇ ତୋଳା ଚିନି ମିଶାଇ ଖାଇବ |</w:t>
        <w:br/>
        <w:br/>
        <w:t>୧୯. ଗଣ୍ତିବାତ - ଏହି ଗଛର Ala? (ଚେର, ଛାଲି, ପତ୍ର, ଫୁଲ, ଫଳ)ର ରସ ୨ ୧/୨</w:t>
        <w:br/>
        <w:t>ତୋଳାରୁ ୫ ତୋଳା ପର୍ଯ୍ୟନ୍ତ ଖାଇବ ।</w:t>
        <w:br/>
        <w:br/>
        <w:t>୨୦. ବୀର୍ଯ୍ୟ GH କରିବାକୁ - ଚେର ଚୂର୍ଣ୍ଣ ୨୦ ତୋଳାକୁ ୫ ତୋଳା ଗୁଆ ଘିଅରେ ମର୍ଦ୍ଦନ</w:t>
        <w:br/>
        <w:t>କରି ରଖୁବ । ପ୍ରତିଦିନ ଦୁଇ ବେଳା ସୁକି ଓଜନ, ସେଥୁରେ ଦୁଧ ବା ଗରମପାଣି ମିଶାଇ</w:t>
        <w:br/>
        <w:t>ଖାଇଲେ ସମସ୍ତ ପ୍ରକାର ବାୟୁ ବିକାର ଶାନ୍ତ ହୁଏ ଏବଂ ବୀର୍ଯ୍ୟ GF ହୁଏ |</w:t>
        <w:br/>
        <w:br/>
        <w:t>୨୧. କାୟକଳ୍ଳ, ବୃଦ୍ଧାବସ୍ାରେ ଦୁର୍ବଳତା ଓ ବାତ ବ୍ୟାଧୂ -</w:t>
        <w:br/>
        <w:br/>
        <w:t>(@) ଅଶ୍ଵଗନ୍ଧା ଚୂର୍ଣ, ବୃଦ୍ଧଦାରକ ଚୂର୍ଣ୍ଣ ଏବଂ ମିଶ୍ରି ସମଭାଗ Wee ମିଶାଇ ଘିଅ ଦ୍ଵାରା</w:t>
        <w:br/>
        <w:t>ଚିକ୍‌କଣ ହୋଇଥୁବା ମାଟି ଘଡ଼ିରେ ATE | ପ୍ରତିଦିନ ସକାଳେ ଓ ସନ୍ଧ୍ୟାରେ ଅଧ</w:t>
        <w:br/>
        <w:t>ତୋଳା ଲେଖାଏଁ ଗରମ ଦୁଧ ସଙ୍ଗେ ଖାଇବ, ଲାଗ୍‌ ଲାଗ୍‌ ୪ ମାସ ଖାଇବ |</w:t>
        <w:br/>
        <w:br/>
        <w:t>( ଖ) ଅଶ୍ଵଗନ୍ଧା ଚୂର୍ଣ୍ଣକୁ ଅଁଳାରସରେ Naa ଭାବନା ଦେଇ ରଖୁବ । ପ୍ରତିଦିନ ସକାଳେ</w:t>
        <w:br/>
        <w:t>ସୁକି ଓଜନ, ଦୁଧ ବା ପାଣି ସଙ୍ଗେ ଖାଇବ | ଏହିପରି ସାତଦିନ ଖାଇବ | ଦ୍ବିତୀୟ</w:t>
        <w:br/>
        <w:t>ସପ୍ତାହରେ ଏକ ଅଣା ବଢ଼ାଇ ଅର୍ଥାତ୍‌ ପାଞ୍ଚ ଅଣା ଓଜନ ଖାଇବ । ତୃତୀୟ ସପ୍ତାହରେ</w:t>
        <w:br/>
        <w:t>ଛଅଣା ଓଜନ - ଏହିପରି ଏକ ତୋଳା ହେବା ପର୍ଯ୍ୟନ୍ତ ପ୍ରତି ସପ୍ତାହରେ ଏକ ଅଣା</w:t>
        <w:br/>
        <w:t>ଅଧ୍ରକା ମିଶାଇ Gade । ଏହା ଦ୍ଵାରା ମନୁଷ୍ୟ ଦିବ୍ୟଦୃଷ୍ଟି, ଜରାମରଣ ରହିତ,</w:t>
        <w:br/>
        <w:t>ଏବଂ ବୃଦ୍ଧାବସ୍ଥାର FAQ ବଞ୍ଚୁଯିବ |</w:t>
        <w:br/>
        <w:br/>
        <w:t>୨ ୨. ଦୁର୍ବଳ ପିଲାଙ୍କ ପାଇଁ - ଏକ ସେର ଅଶ୍ବଗଵା ଚେରକୁ ଚୂର୍ଣ୍ଣ କରି କନାରେ ଛାଣି 90</w:t>
        <w:br/>
        <w:t>ସେର ପାଣିରେ ପାକ କରିବ | ଅବଶେଷ ୨ ସେର ରହିଲେ ସେଥୁରେ ୨ ସେର ଚିନି</w:t>
        <w:br/>
        <w:t>ମିଶାଇ ପାକ କରିବ । ଖୁବ୍‌ ଗାଢ଼ ହୋଇଗଲେ ଥଣ୍ଡା କରିବ | ଏହା ବସିଯାଇ ଖୁଆ ପରି</w:t>
        <w:br/>
        <w:t>ହୋଇଯିବ । ପିଲାଙ୍କୁ ସୁକି ଓଜନ ଦିନକୁ ୨ ଥର ଖୁଆଇଲେ ସେମାନଙ୍କର ବଳ ବୃଦ୍ଧି ହୁଏ</w:t>
        <w:br/>
        <w:t>ଏବଂ ସେମାନେ ହୃଷ୍ଠପ୍ପଷ୍ଟ ହୁଅନ୍ତି |</w:t>
        <w:br/>
        <w:br/>
        <w:t>୨୩. ନିର୍ବଳତା, ବୀର୍ଯ୍ୟକ୍ଷୀଣତା ଏବଂ ବୃଦ୍ଧାବସ୍ଫାରେ - ଅଶ୍ବଗନ୍ଞାର ପତଳା ଧାତୁକୁ ଗାଢ଼</w:t>
        <w:br/>
        <w:t>କରିବାର ଏବଂ ବୀର୍ଯ୍ୟ ବୃଦ୍ଧି କରିବାର ବିଚିତ୍ର ଶକ୍ତି ଅଛି । ସଦାଚାରପୂର୍ବକ ଏକ ବର୍ଷ</w:t>
        <w:br/>
        <w:t>ସେବନ କଲେ ଶରୀରେ ଅପୂର୍ବ ଶକ୍ତି ଓ ଉତ୍ସାହର ସଞ୍ଚାର ହୁଏ ।</w:t>
        <w:br/>
        <w:t>ମାତ୍ରା - ଚେର ଚୂର୍ଣ୍ଣ ସୁକି ଓଜନ |</w:t>
        <w:br/>
        <w:t>ପିତ୍ତ ପ୍ରକୃତି ଲୋକ ଘିଅ ବା ଧାରୋଷ୍କ ଦୁଧ ସଙ୍ଗେ, ବାତ ପ୍ରକୃତି ଲୋକ ରାଶି ତେଲ ସଙ୍ଗେ</w:t>
        <w:br/>
        <w:t>ଏବଂ କଫ ପ୍ରକୃତି ଲୋକ ଉଷୁମ ପାଣି ସଙ୍ଗେ ଖାଇବେ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         ଛନ OR?                             / ୭୭ /</w:t>
        <w:br/>
        <w:t>୨୪. ନପୁଂସକତା ଏବଂ ଲିଙ୍ଗର SHAME! - ଉପରୋକ୍ ଅଶ୍ଵଗନ୍ଧା ଚୂର୍ଣ ଖାଇବ ଅଥବା ଏହି</w:t>
        <w:br/>
        <w:t>ଟୂର୍ଣ୍ଣ ଏକତୋଳା ମିଶ୍ରି ପଡ଼ିଥିବା ଗାଭଦୁଧ ସଙ୍ଗେ ଦିବା ଭୋଜନର ୩ ଘଣ୍ଟା ପୂର୍ବରୁ ଖାଇବ</w:t>
        <w:br/>
        <w:t>ଏବଂ ରାତିରେ ନିମ୍ନ AGS ଲେପ ଲିଙ୍ଗର ଅଗ୍ରଭାଗ ଛାଡ଼ି ସମସ୍ତ ଲିଙ୍ଗରେ ଲଗାଇବ |</w:t>
        <w:br/>
        <w:t>ଲେପ ୯ ୧) - ଅଶ୍ଵଗନ୍ଧା, ଫିଟିକିରୀ, ଲୋଧ ଏବଂ ଗବ ଗଛ ଚେରର ଚୋପା ପ୍ରତ୍ୟେକରୁ</w:t>
        <w:br/>
        <w:t>ଅଧତୋଳା ଲେଖାଏଁ ଆଣି ପାଣିରେ ଚିକ୍‌କଣ କରି ବାଟି ୨/୩ଟା ଗୁଳା କରି ପାଏ ( ୨୦</w:t>
        <w:br/>
        <w:t>ତୋଳା) ରାଶି COMER AIS GAS ଗୁଳାଗୁଡ଼ିକ ଭଲ ଭାବରେ ସିଦ୍ଧ ହୋଇଗଲେ ଚୁଲିରୁ</w:t>
        <w:br/>
        <w:t>ଓହ୍ଲାଇ ଥଣ୍ଡା କରି ଛାଣି ତେଲକୁ ଶିଶିରେ ରଖୁବ । ଏହି ତେଲକୁ ଲିଙ୍ଗର ଅଗ୍ରଭାଗ ଛାଡ଼ି</w:t>
        <w:br/>
        <w:t>!               MEINE |</w:t>
        <w:br/>
        <w:t>ଲେପ ୯ ୨) - ଅଶ୍ଵଗନ୍ଧା ଟୂର୍ଣ୍ଣକୁ ଚମେଲି ତେଲରେ ମର୍ଦ୍ଦନ କରି ଲିଙ୍ଗର ଅଗ୍ରଭାଗ ଛାଡ଼ି</w:t>
        <w:br/>
        <w:t>¦              ଲିଙ୍ଗରେ ଲେପ COS ଏହାଦ୍ଵାରା ଲିଙ୍ଗର ଶିଥୁଳତା ଦୂର ହୋଇ ଲିଙ୍ଗ କଠୋର ଓ ଦୃଢ଼</w:t>
        <w:br/>
        <w:t>ହୋଇଯାଏ।</w:t>
        <w:br/>
        <w:t>।           ଲେପ (୩) - ଅଶ୍ଵଗନ୍ଧା ବୂର୍ଣ୍ଣକୁ କଳାଦୁଦୁରା ପତ୍ର ରସରେ ବାଟି ନ୍ଥାଇରେ ଶୁଖାଇବ,</w:t>
        <w:br/>
        <w:t>|                 ଏହିପରି 9 ଥର କରି ବୂର୍ଣ୍ଣ କରି ଶିଶିରେ Age | ସହବାସର ୩ ଘଣ୍ଟା ପୂର୍ବରୁ ଏହି dg.</w:t>
        <w:br/>
        <w:t>କିଛି ଆଣି ନିଜ ଛେପରେ ମିଶାଇ ଲିଙ୍ଗର ଅଗ୍ରଭାଗ ଛାଡ଼ି ସମସ୍ତ ଲିଙ୍ଗରେ ମର୍ଦ୍ଦନ କରିବ ।</w:t>
        <w:br/>
        <w:t>ସହବାସ ସମୟରେ ଲିଙ୍ଗରେ ଟାଣ ରହିବ ଏବଂ ବୀର୍ଯ୍ୟ ଶୀଘ୍ର AGO cae ନାହି । ସହବାସ</w:t>
        <w:br/>
        <w:t>ପରେ ଲିଙ୍ଗରେ ଘିଅ ଲଗାଇବ ।        .</w:t>
        <w:br/>
        <w:t>୨ ୫. ଗର୍ଭଧାରଣ - CHICAS ଦୂର ହୋଇ ଗର୍ଭଧାରଣ କରେ - ଅଶ୍ଗନ୍ଞା od Gaeoin,</w:t>
        <w:br/>
        <w:t>ଧ             ଏକସେର ପାଣି, WEA! GAGA ପାକ କରିବ | ଅବଶେଷ ଏକପା ରହିଲେ ସେଥୁରେ</w:t>
        <w:br/>
        <w:t>|                   ଅଧତୋଳା ମିଶ୍ରି ଏବଂ ଅଧତୋଳା ଗାଭ ଘିଅ ମିଶାଇ ଶୁଦ୍ଧ gle Se adie aga ୪ ଦିନ</w:t>
        <w:br/>
        <w:t xml:space="preserve">             ଠାରୁ ଆରମ୍ଭ କରି ୫ ଦିନ ଖାଇବ ଏବଂ ସହବାସ କଲେ ଗର୍ଭ ନିଶ୍ଚୟ ହେବ | ପଥ -</w:t>
        <w:br/>
        <w:t>ଦୁଧଭାତ ।</w:t>
        <w:br/>
        <w:t>99. ରକ୍ତ ବିକାର ଓ AIS ଗଣ୍ଡମାଳା - AKA! ଓ ତୋପଚିନିର arias! Gd ଏକତ୍ର</w:t>
        <w:br/>
        <w:t>କରି AGS | ସୁକି ଓଜନ ସକାଳେ ଓ ସୁକି ଓଜନ ସଂନ୍ଧ୍ୟାରେ ମହୁ ସଙ୍ଗେ ଖାଇବ |</w:t>
        <w:br/>
        <w:t>୨ ୭. JE ଗଣ୍ଡମାଳା - ଅଶ୍ବଗଵ୍ାର କୋମଳ ପତ୍ର ସମଭାଗ ପୁରୁଣା ଗୁଡ଼ ସହ ଏକତ୍ର ମର୍ଦ୍ଦନ</w:t>
        <w:br/>
        <w:t>କରି ଦୁଇ ଅଣି ଓଜନ ବଟକା କରି AGE ପ୍ରତିଦିନ ସକାଳେ ବାସି ପାଣିରେ ଗୋଟିଏ</w:t>
        <w:br/>
        <w:t>ଲେଖାଏଁ ବଟିକା ଖାଇବ ଏବଂ ଅଶ୍ଵଗନ୍ଧା ପତ୍ରକୁ ବାଟି GIG AACA ଲେପ ଦେବ |</w:t>
        <w:br/>
        <w:t>୨ ୮. ସନ୍ଧିବାତ - ଅଶ୍ଵଗନ୍ଧା od QS Goer, ଘିଅ ସୁକି seo, ମହୁ ଦୁଇ Ud ଓଜନ ଏକତ୍ର</w:t>
        <w:br/>
        <w:t>ମିଶାଇ ଖାଇବ | ଦିନକୁ ଦୁଇଥର ସକାଳେ ଓ ସନ୍ଧ୍ୟାରେ ରୋଗମୁକ୍ତ ହେବା  ପର୍ୟ୍ୟନ୍ତ</w:t>
        <w:br/>
        <w:t>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୭୮ /                            ଥଳୁନୁନ 6ଦେନନାଲ, GGIA ନକ                                                      ¦</w:t>
        <w:br/>
        <w:t>୨୯. କାଶ ଓ ହୁପିଙ୍ଗ କଫ - ଏକ ତୋଳା ଅଶ୍ଵଗନ୍ଧା ଚୂର୍ଣ୍ଣ, ଏକତୋଳା ମିଶ୍ରି, ଅଧ ସେର       |</w:t>
        <w:br/>
        <w:t>ପାଣିରେ ସିଝାଇ ଏକ ଛଟାଙ୍କ ରହିଲେ ଚୁଲିରୁ ଓହ୍ଲାଇ AGE | ଏଥୁରୁ ଚାମଚ ଚାମଚ କରି          |</w:t>
        <w:br/>
        <w:t>ALINE |</w:t>
        <w:br/>
        <w:t>= =      ଆ</w:t>
        <w:br/>
        <w:t>ଫୋପାଡ଼ି ଦିଅ ନାହିଁ                            |</w:t>
        <w:br/>
        <w:t>ଆମ୍ଭେମାନେ କେତେକ ଦ୍ରବ୍ୟ ଫୋପାଡ଼ି ଦେଉ, ସେଗୁଡ଼ିକ ଦ୍ଵାରା ଯେ କେତେ ରୋଗର        |</w:t>
        <w:br/>
        <w:t>ସୁନ୍ଦର ଚିକିତ୍ସା ହୋଇପାରେ ଦେଖନ୍ତୁ -                                                              ¿</w:t>
        <w:br/>
        <w:t>କମଳା ଲେମ୍ବୁ ଚେପା                                     ।</w:t>
        <w:br/>
        <w:t>ଯକୃତ ବିକୃତି - ଯାହାର ଯକୃତ କ୍ରିୟା ଭଲ ହେଉନାହିଁ, ତା ପାଇଁ କମଳା ଲେମ୍ବୁ ଚେପା         ।</w:t>
        <w:br/>
        <w:t>ବଡ଼ ଉପକାରୀ । କମଳା ଲେମ୍ବୁ ଚୋପା ଅଧତୋଳା, ମିଶ୍ରି ଅଧତୋଳା ସହିତ କିଛି ଦିନ ଅଭ୍ୟାସ</w:t>
        <w:br/>
        <w:t>କରି ଖାଇଲେ ଯକୃତର କ୍ରିୟା ଭଲ ହୁଏ ଏବଂ ଦେହରେ ବଳ ବଢ଼େ |</w:t>
        <w:br/>
        <w:t>ଅମ୍ଳପିତ୍ତ ରୋଗ - କମଳା ଲେମ୍ବୁ ଚୋପାକୁ ଛାଇରେ ଶୁଖାଇ ରଖୁବ । ଏହାର ଚୂର୍ଣ୍ଣ ସୁକି</w:t>
        <w:br/>
        <w:t>ଓଜନ, ସୈନ୍ଧବ ଲବଣ ଏକ ଅଣା ଓଜନ, ଘୋଳ ଦହି ସହିତ କିଛି ଦିନ ଖାଇଲେ ଅମୁଯପିଭ ale          ¦</w:t>
        <w:br/>
        <w:t>ହୁଏ ।                                        ଧ</w:t>
        <w:br/>
        <w:t>ହିକ୍‌କା - କମଳା ଲେମ୍ବୁ ଚୋପା GAIA OFIGIA THU | ଏହାର ଚୂର୍ଣ୍ଣ ସୁକି ଓଜନ         |</w:t>
        <w:br/>
        <w:t>ମିଶ୍ରି ସର୍ବତ ସଙ୍ଗେ ଖାଇଲେ ହିକ୍‌କା ଭଲ ହୁଏ |</w:t>
        <w:br/>
        <w:t>ମୁଁହର ଧଳା ଛଉ ବା କଳା ଦାଗ - କମଳାଲେମବୁ ଚୋପାକୁ ଛାଇରେ ଶୁଖାଇ ବୂର୍ଣ୍ଣ କରି          ¦</w:t>
        <w:br/>
        <w:t>କନାରେ ଛାଣି ଶିଶିରେ ade । ଏହି ବୂର୍ଣ୍ଣକୁ ପାଣିରେ ମିଶାଇ ମଲମ ପରି କରି କିଛି ଦିନ       |</w:t>
        <w:br/>
        <w:t>ଳଗାଇଲେ ଧଳା ଦାଗ ଓ କଳା ଲିଭିଯିବ | କେତେକ ଲୋକ ଏହାର ଚୋପାକୁ ଶୁଖାଇ ପାନରେ</w:t>
        <w:br/>
        <w:t>ଖାଆନ୍ତି | ପାନର ସ୍ଵାଦ ବଢ଼େ ଏବଂ ଏହାର ରୋଗ ନାଶିନୀ ଶକ୍ତି ଯଥେଷ୍ଟ ଅଛି |                        ଧ</w:t>
        <w:br/>
        <w:t>କାଗେଳି ଲେମ୍ବୁ ମଞ୍ଚ                                     2</w:t>
        <w:br/>
        <w:t>QA ରୋଗରେ - ଲେମ୍ବୁ ମଞ୍ଚ ଚୁର୍ଣ୍ଣ ଦୁଇ ଅଣି ଓଜନ, ଏକ ଚାମଟ ମହୁ ସଙ୍ଗେ ଦିନକୁ        |</w:t>
        <w:br/>
        <w:t>ଦୁଇଥର ହିସାବରେ ସାତ ଦିନ ଖାଇଲେ କମି ମରିଯାଆନ୍ତି |                                         ¦</w:t>
        <w:br/>
        <w:t>ବାୟା କୁକୁର ଓ ବିଲୁଆ ବିଷ - ଲେମ୍ବୁ ମଞ୍ଜି ଟୁର୍ଣ୍ଣ ଧଧତୋଳା ଓ ଅପାମାରଙ୍ଗ ଚୂର୍ଣ୍ଣ        ଧୀ</w:t>
        <w:br/>
        <w:t>ଏକତୋଳା ଏକତ୍ର କରି ମହୁ ଦୁଇ ଚାମଚ ସଙ୍ଗେ ଖାଇବ ।                                         |</w:t>
        <w:br/>
        <w:t>ଜ୍ଵର - MEAG ଲେମ୍ବୁ ମଞ୍ଜିର ଶସ, ମନଃଶିଳା, ଧୋବଜୀରା, ଗାଭଘିଅରେ ହୋଇଥିବା           |</w:t>
        <w:br/>
        <w:t>AT ସମଭାଗ ଏକତ୍ର ମିଶାଇ ଶମୀ ଗଛ ଛାଲିର ରସରେ 9 ୧ ଥର ଭାବନା ଦେବ | ତାପରେ</w:t>
        <w:br/>
        <w:t>ଚୂର୍ଣ୍ଣ କରି ରେଶମ କନାରେ ଛାଣି ଶିଶିରେ ade | ଏହି ବୂର୍ଣ୍କୁ ଆଖ୍ନରେ ଅଞ୍ଜନ କରି ଲଗାଇଲେ</w:t>
        <w:br/>
        <w:t>ଯେଉଁ ପ୍ରକାର ଜ୍ଵର ହେଉନା କାହିକି ତତ୍‌କ୍ଷଣାତ୍‌ ଭଲ ହେବ |    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    ଛନ PNP                       / ୭୯/</w:t>
        <w:br/>
        <w:t>|              ଭାବନା କିପରି ଦେବ - ଚୂର୍ଣ୍ଣକୁ ଶମୀ ଛାଲି ରସରେ ଓଦା କରି ଖଲରେ ମର୍ଦ୍ଦନ କରି</w:t>
        <w:br/>
        <w:t>¦       ଖରାରେ ଶୁଖାଇବ | ଶୁଖୂଗଲେ ଚୁରିକରି ପୁଣି ଥରେ ସେହି ରସରେ ଓଦା କରି ମର୍ଦ୍ଦନ କରି</w:t>
        <w:br/>
        <w:t>:       ଶୁଖାଇବ | ଏହିପରି ୨୧ ଥର କରିବ |</w:t>
        <w:br/>
        <w:t>¦                           କାଗେଜି ଲେମ୍ବୁ ଚୋପା</w:t>
        <w:br/>
        <w:t>|             ବୈଜ୍ଞାନିକମାନେ କହନ୍ତି ଯେ, ଲେମ୍ବ୍‌ ଚୋପାରେ କାଲସିୟମ୍‌ ପ୍ଲାବୋନେଟ୍‌ ବୋଲି ଏକ</w:t>
        <w:br/>
        <w:t>|        ପ୍ରକାର AW ଅଛି, ଯାହାକୁ ଖାଇଲେ ରେଡ଼ିଓ ଆକ୍ଟିଭ୍‌ (Radio active) ବିଷାକୁ ପ୍ରଭାବରୁ</w:t>
        <w:br/>
        <w:t>¦         ରକ୍ତକୁ ରକ୍ଷା କରିହେବ (ତାମିଲ ଦିନମଣି ପତ୍ରିକାରେ ପ୍ରକାଶିତ) |</w:t>
        <w:br/>
        <w:t xml:space="preserve">                  METS ଲେମ୍ବୁ ବାଟି କପାଳରେ ଲଗାଇଲେ ମୁଣ୍ଡ ବ୍ୟଥା ଭଲ ହୁଏ | କାଗେଜି ଲେମ୍ବୁରୁ ରସ</w:t>
        <w:br/>
        <w:t>“ବାହାର କରି ଦେଇ କେବଳ ଚୋପାକୁ ବାଟି ପିଇଲେ ଅଜୀର୍ଣ୍ଣ ଝାଡ଼ା ବା ଅନ୍ୟ କାରଣରୁ ହେଉଥ୍ଵବା</w:t>
        <w:br/>
        <w:t>ୀ        ଝାଡ଼ା ବନ୍ଦ ହୋଇଯାଏ | ଏକା ପାନକେ ଭଲ ନହେଲେ ଆଉ ଗୋଟିଏ ଲେଙ୍ପୁର ଚୋପା ବାଟି</w:t>
        <w:br/>
        <w:t>.          ପିଲଲେ ଝାଡ଼ା ବନ୍ଦ ହୁଏ ଏବଂ ଦେହ ସୁସ୍ତୁ ହୁଏ |</w:t>
        <w:br/>
        <w:t>|                                 ତେନ୍ତୁଳି ମଞ୍ଜ</w:t>
        <w:br/>
        <w:t xml:space="preserve">                ଏହା ପୁଷ୍ଠିକାରକ ଓ ଶୁକ୍ରବର୍ଵକ |</w:t>
        <w:br/>
        <w:t>ଶୁକ୍ରତାରଲ୍ଯ -</w:t>
        <w:br/>
        <w:t>୧) କେତେଗୁଡ଼ିଏ ତେନ୍ତୁଳି ମଞ୍ଜିକୁ ମାଟିରେ ପୋତି ପାଣି ଦେଉଥବ । କିଛିଦିନ ପରେ ସେଗୁଡ଼ିକ</w:t>
        <w:br/>
        <w:t>।          ନରମା ହୋଇଗଲେ ଚୋପା ଛଡ଼ାଇ ଚିକ୍‌କଣ କରି ବାଟି ଖରାରେ ଶୁଖାଇ ଗୁଣ୍ଡ କରି</w:t>
        <w:br/>
        <w:t>ALS । ଏହି ଗୁଣ୍ଡରୁ ସୁକି ଓଜନରୁ ଅଧତୋଳା ଓଜନ ଧାରୋଷ୍ଣ ( ଗାଭଦୁହାଁ ହେବା ବେଳେ</w:t>
        <w:br/>
        <w:t>ଦୁଧ ଉଷୁମ ଥାଏ | ତାହାକୁ ଧାରୋଷ୍ଣ ଦୁଧ କହନ୍ତି) ଦୁଧ ସହିତ କିଛି ଦିନ ଖାଇଲେ ଦେହର</w:t>
        <w:br/>
        <w:t>ବଳ ବଢ଼େ ଏବଂ ତରଳ ଶୁକ୍ର ଗାଢ଼ ହୁଏ ।</w:t>
        <w:br/>
        <w:br/>
        <w:t>୨) ତେନ୍ତୁଳି ME ସୁକି ଓଜନ, କୋଇଲେଖା ମଞ୍ଚି ଦୁଇ ଅଣି ଓଜନ ଏକତ୍ର ମିଶାଇ ଶିମୂଳି ମୂଳ</w:t>
        <w:br/>
        <w:t>ରସ ଦୁଇତୋଳା ସହିତ କିଛି ଦିନ ଖାଇଲେ ଦୁର୍ବଳ ଇନ୍ଦ୍ରିୟ ସବଳ ହୁଏ ଏବଂ ଶୁକ୍ରତାରଲ୍ୟ</w:t>
        <w:br/>
        <w:t>ଦୂର ହୁଏ ।</w:t>
        <w:br/>
        <w:t>ଶ୍ଵେତପ୍ରଦର - ତେନ୍ତୁଳି AG ଚୂର୍ଣ୍ଣ ସୁକି ଓଜନ, ମାଜୁଫଳ ଚୁର୍ଣ୍ଣ ସୁକି ଓଜନ wer AG</w:t>
        <w:br/>
        <w:br/>
        <w:t>ଏକତୋଳା ପାଣିରେ ଗୋଳାଇ କିଛିଦିନ ଖାଇଲେ ଶ୍ଵେତପ୍ରଦର ଭଲ ହୁଏ | ମାଜୁ ଫଳ ଦୋକାନରେ</w:t>
        <w:br/>
        <w:br/>
        <w:t>କିଣିବାକୁ ମିଳେ। “</w:t>
        <w:br/>
        <w:t>ଶୁକ୍ରବୂଦ୍ଧି - ତେନ୍ତୁଳି ମଞ୍ଜ ଚୂର୍ଣ୍ଣ ଅଧସେରକୁ ଘିଅରେ ଭାଜି ଦୁଧରେ ସିଝାଇବ | ସେଥ୍ରରେ</w:t>
        <w:br/>
        <w:t>¦      ଏକପା ଚିନି ପକାଇବ | ଗାଢ଼ା ହୋଇଆସିଲେ ଏକତୋଳା ଗୁଜୁରାତି ମଞ୍ଜି G4, ଏକତୋଳା</w:t>
        <w:br/>
        <w:t>ତେଜପତ୍ର ଚୂର୍ଣ୍ଣ ଏବଂ ଏକତୋଳା ଡ଼ାଲଚିନି ଚୂର୍ଣ୍ଣ ପକାଇବ । ଯେତେବେଳେ ମୋଦକ ପରି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୮୦ /                      ଥକଳୁକୁଠ CHONG COIL a6!</w:t>
        <w:br/>
        <w:t>ହୋଇଯିବ ଚୁଲିରୁ କାଢ଼ି କାଚ ପାତ୍ରରେ AGE | ପ୍ରତିଦିନ ଅଧତୋଳା ମାତ୍ରାରେ ଖାଇଲେ ଶୁକ୍ରବୂଦ୍ଧ</w:t>
        <w:br/>
        <w:t>ହୁଏ ଏବଂ ଶରୀରରେ ବଳ ହୁଏ ।</w:t>
        <w:br/>
        <w:t>ଅର୍ଶରେ ରକ୍ତସ୍ରାବ - ଚୋପା ସହିତ ମଞ୍ଜିକୁ od a4 ade । ଏହି odq ଦୁଇଅଣି</w:t>
        <w:br/>
        <w:t>ଓଜନ ଦହି ସହିତ ଏକ ସପ୍ତାହ ଖାଇଲେ ଅର୍ଶର ରକ୍ତସ୍ରାବ ବନ୍ଦ ହୁଏ ।</w:t>
        <w:br/>
        <w:t>ସ୍ଵପ୍ନଦୋଷ ଓ ବୀର୍ଯ୍ୟସ୍ତମ୍ଭନ - ତେନ୍ତୁଳି ମଞ୍ଜଗୁଡ଼ିଏ ମାଟିରେ ପୋତି ପାଣି ଦେଉଥୁବ |</w:t>
        <w:br/>
        <w:t>AF ନରମା ହେଲେ ଚୋପା ଛଡ଼ାଇ ଶିଳରେ ବାଟି ଖରାରେ ଶୁଖାଲ ଗୁଣ୍ଡ କରିବ । ଏହି gaa</w:t>
        <w:br/>
        <w:t>ସମଭାଗ କୋଇରେଖା ମଞ୍ଚି ମିଶାଇ ବଟ କ୍ଷୀରରେ ତିନିଥର ଭାବନା ଦେଇ ଶୁଖାଇ ଗୁଣ୍ଡ କରିବ |</w:t>
        <w:br/>
        <w:t>ତା” ପରେ ଏହା ଯେତିକି ଓଜନ ହେଲା ତାର ଦୁଇଗୁଣ ମିଶ୍ରି ଗୁଣ୍ଡ ମିଶାଇ age । ଏହି ବୂର୍ଣ୍ଣରୁ</w:t>
        <w:br/>
        <w:t>ସକାଳେ ଅଧତୋଳା, ସଂଧ୍ୟାରେ ଅଧତୋଳା ଦୁଧ ସଂଗେ ଖାଇବ | ଏହା ସ୍ଵପ୍ନ ଦୋଷ, ଧାତୁ        `</w:t>
        <w:br/>
        <w:t>ଦ୍ରୌର୍ବଲ୍ୟ ଏବଂ ଶୁକ୍ରମେହ ପ୍ରଭୃତି ରୋଗରେ ଆଶ୍ଚର୍ଯ୍ୟ ଉପକାର କରେ | ଏହା ରସାୟନ ବାଜୀକରଣ</w:t>
        <w:br/>
        <w:t>ଓ ବୀର୍ଯ୍ୟସ୍ତମ୍ଭନ ବୋଲି ପ୍ରସିଦ୍ଧ ।                                                               ¦</w:t>
        <w:br/>
        <w:t>କୁକୁଡ଼ାଅଣ୍ଡା ଖୋଳ</w:t>
        <w:br/>
        <w:t>କେତେଗୁଡ଼ିଏ ଅଣ୍ଡାଖୋଳକୁ ଲୁଣ ପାଣିରେ ଦୁଇଦିନ ବତୁରାଇ ରଖୁ ଧୋଇ ଶୁଖାଇ ମାଟି</w:t>
        <w:br/>
        <w:t>ଘଡ଼ି ଭିତରେ ପୁରାଇ ତା ଉପରେ ଗୋଟିଏ ମାଟି ଘଡ଼ି ବା ମାଟି dal ad, ଫାଙ୍କକୁ ମାଟି</w:t>
        <w:br/>
        <w:t>ଗୋବର ଏକତ୍ର ମିଶାଇ ବନ୍ଦ କରି ତା ଉପରେ ଓଦା କନା ରଖୁ ପୁଣି ମାଟି ଗୋବର ଦେଇ</w:t>
        <w:br/>
        <w:t>AAAS | ଶୁଖୂଲା ପରେ ୫ ୦ ଖଣ୍ଡ ଘସି ନିଆଁରେ ରଖୁ AQ କରିବ | ଏହି AF ଦୁଇ ରତି ଦହି ସର</w:t>
        <w:br/>
        <w:t>ଏକଚାମଟ ସଙ୍ଗେ ମିଶାଇ ଖାଇ ତାପରେ ଏକ କପ୍‌ ଘୋଳ ଦହି ପିଇବ । ତାଂପରେ କାଣି</w:t>
        <w:br/>
        <w:t>ଲେଉଟିଆ ଶାଗର ରସ ଏକତୋଳା ପିଇବ । କାଣି ଲେଉଟିଆ ଶାଗ ନ ମିଳିଲେ ଚାଉଳ ଧୁଆ ପାଣି</w:t>
        <w:br/>
        <w:t>ପିଇବ | ଏହି ପରି ସାତ ଦିନ ଖାଇଲେ ଶ୍ଵେତପ୍ରଦର ଭଲ ହୁଏ, ହୁଦପିଣ୍ଡ ସବଳ ହୁଏ ଏବଂ ଛାତି</w:t>
        <w:br/>
        <w:t>ଧଡ଼ ଧଡ଼ ବନ୍ଦ ହୁଏ ।</w:t>
        <w:br/>
        <w:t>ବରକୋଳି ମଞ୍ଜା                           |</w:t>
        <w:br/>
        <w:t>BAI - ବରକୋଳି AG AAA Od QE GEE ଏକଚାମଚ ମହୁ ସାଙ୍ଗେ ଖାଇଲେ       :</w:t>
        <w:br/>
        <w:t>ହିକ୍‌କା ଶାନ୍ତ ହୁଏ |                                                                            :</w:t>
        <w:br/>
        <w:t>AAA - ଭସ୍କକାଗ୍ନି ଏକ ଭୟଙ୍କର ରୋଗ | ଯେତେଥର ଖାଇଲେ ଖାଦ୍ୟପଦାର୍ଥ ag         .</w:t>
        <w:br/>
        <w:t>ହୋଇଯାଏ ଓ ପୁନରପି ଖାଇବାକୁ ଇଚ୍ଛାହୁଏ |                                                   .</w:t>
        <w:br/>
        <w:t>ବରକୋଳି ମଣଞ୍ଜ ଶସର ଚୁର୍ଣ୍ଣ UGH GEE ସକାଳେ ଓ ସୁକି ଓଜନ ସଂଧ୍ୟାରେ ପାଣି ସହିତ</w:t>
        <w:br/>
        <w:t>କିଛି ଦିନ ଖାଇଲେ ରୋଗମୁକ୍ତ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ORE                 / ୮୧ /</w:t>
        <w:br/>
        <w:t xml:space="preserve">                               ବଉଳକୋଳି ମଞ୍ଚ</w:t>
        <w:br/>
        <w:t>ଛୋଟ ପିଲାଙ୍କର ପରିଶ୍ରା ବନ୍ଦ ହୋଇ ଅଥବା ଟୋପା ଟୋପା ପରିଶ୍ରା ହୋଇ ଫେଟ ଫୁଲି</w:t>
        <w:br/>
        <w:t>ବଡ଼ ଯନ୍ତ୍ରଣା ଭୋଗ କରନ୍ତି । QM, ତିନୋଟି ବଉଳ କୋଳି ମଞ୍ଜ ଶସ ପାଣିରେ ଘୋରି ପିଆଇଦେଲେ</w:t>
        <w:br/>
        <w:t>ଃ           ପରିଶ୍ରା ହୋଇଯାଏ ଏବଂ ଛୋଟ ପିଲା ଯନ୍ତ୍ରଣାରୁ ମୁକ୍ତ ହୋଇ ଆନନ୍ଦରେ ଖେଳି ବୁଲେ ।</w:t>
        <w:br/>
        <w:t>ଜାମୁକୋଳି ମଞ୍ଚ</w:t>
        <w:br/>
        <w:t>ଏହି ମଞ୍ଜିର ଚୂର୍ଣ୍ଣ ସୁକି ଓଜନ ଏବଂ ସୁକି ଓଜନ ଗୁଡ଼ମାରି ପତ୍ର ଚୂର୍ଣ୍ଣ ଏକତ୍ର ମିଶାଇ ଏକଚାମଚ</w:t>
        <w:br/>
        <w:t>ମହୁ ସଙ୍ଗେ ଦିନକୁ ଦୁଇଥର କରି ଏକମାସ ଖାଇଲେ ବହୁମୁତ୍ର ( ମଧୁମେହ?) ଶାନ୍ତ ହୁଏ |</w:t>
        <w:br/>
        <w:t>ଗୁଡ଼ମାରି ପତ୍ର ଅଭାବରେ କେବଳ ଜାମୁକୋଳି ମଞ୍ଚ ଚୁର୍ଣ୍ଣ ଅଧଭରି ମହୁ ଏକ ଚାମଚ</w:t>
        <w:br/>
        <w:t>ସଙ୍ଗେ ଖାଇବ |</w:t>
        <w:br/>
        <w:t>|                             କାକୁଡ଼ି ମଞ୍ଜ</w:t>
        <w:br/>
        <w:t>ପରିସ୍ରା ବନ୍ଦ ହୋଇଗଲେ -</w:t>
        <w:br/>
        <w:t>( ୧) କାକୁଡ଼ି ମଞ୍ଜ ଏକତୋଳା ଚିକ୍କଣ କରି ବାଟି ସୁକି ଓଜନ CARE ଲବଣ ମିଶାଇ ଖାଇଲେ</w:t>
        <w:br/>
        <w:t>ପରିସ୍ରା ହୁଏ ( ସୁଶୁତ) |</w:t>
        <w:br/>
        <w:t>(୨) କାକୁଡ଼ି AE, କବାବଚିନି ଏବଂ aah ସୋରା ସମଭାଗ ମୁଢ଼ି ପାଣିରେ ଚିକ୍‌କଣ କରି</w:t>
        <w:br/>
        <w:t>ବାଟି ତଳି ପେଟରେ ଲେପ ଦେଲେ ତିନି ଚାରି ଦିନ ପରିସ୍ରା ବନ୍ଦ ହୋଇଥିଲେ ପରିସ୍ରା</w:t>
        <w:br/>
        <w:t>ହୁଏ | ଏପରିକି SERA ରୋଗୀର ପରିସ୍ରା ବନ୍ଦ ହୋଇଥିଲେ ପରିସ୍ରା ହୁଏ (ବହୁ ପରୀକ୍ଷିତ) |</w:t>
        <w:br/>
        <w:t>ମୁଢ଼ି ନମିଳିଲେ ପାଣିରେ ବାଟି ଲେପ ଦେବ ।</w:t>
        <w:br/>
        <w:t>ଡ଼ାଳିମ୍ବ ମଞ୍ଚ</w:t>
        <w:br/>
        <w:t>ଡ଼ାଳିମ୍ବ ମଞ୍ଚର ଶସ ଅଧତୋଳାରେ ସାମାନ୍ୟ ଲୁଣ ଏବଂ ଗୋଲମରିଚ ଗୁଣ୍ଡ ମିଶାଇ କିଛି</w:t>
        <w:br/>
        <w:t>ଦିନ ଖାଇଲେ ପେଟମରା (Colic) ଯେକୌଣସି କାରଣରୁ ହୋଇଥାଉ ଭଲ ହୁଏ |</w:t>
        <w:br/>
        <w:t>ଡ଼ାଳିମ୍ବ ଚୋପା</w:t>
        <w:br/>
        <w:t>ଡ଼ାଳିମ୍ବ ଖାଇଲା ପରେ ତାର ଚୋପାକୁ ଶୁଖାଇ AGE | ଏହି ଚୋପାର ଚୂର୍ଣ୍ଣ ସୁକି ଓଜନ</w:t>
        <w:br/>
        <w:t>ଏକ ଚାମଚ୍‌ ଚିନି ସଙ୍ଗେ ଖାଇଲେ ପାଟିରୁ ରକ୍ତ ପଡ଼ିବା ବନ୍ଦ ହୁଏ । ଏହି ଚୋପାର ଧୂଆଁ ଯୋନିରେ</w:t>
        <w:br/>
        <w:t>ଦେଲେ ପେଟରେ ମରିଯାଇଥୁିବା ପିଲା ବାହାରି ପଡ଼େ |</w:t>
        <w:br/>
        <w:t>ଖଜୁର ମଞ୍ଚ</w:t>
        <w:br/>
        <w:t>ଏହି AGA AY AG ପତାରେ ଲଗାଲଲେ ଆଖୁ ପତାରୁ ବାଳ ଝଡ଼ି ଯାଉଥିଲେ ପୁଣି</w:t>
        <w:br/>
        <w:t>ଉଠେ, ଆଖିରୁ ପାଣି GEER ଭଲ ହୁଏ ଏବଂ ଦୃଷ୍ଟି ଶକ୍ତି ତୀବ୍ର ହୁଏ । ଏହି ମଞ୍ଜର ବୂର୍ଣ୍ଣ ସୁକି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୮୨ /                 CORO 6ଦୋନନାଲା GOI କାକ                               |</w:t>
        <w:br/>
        <w:t>ଓଜନ ମାତ୍ରାରେ ଖାଇଲେ କ୍ଷୁଧା ବୁଦ୍ଧି ହୁଏ ଏବଂ ଅଗ୍ନିମାନ୍ଦ୍ୟ ଦୂର ହୁଏ | ଦୁଇତୋଳା ମଞ୍ଜିକୁ</w:t>
        <w:br/>
        <w:t>ଅଧସେର ପାଣିରେ ସିଝାଇ ଏକଛଟାଙ୍କ ରହିଲେ ଛାଣି ଥଣ୍ଡା କରି ଏକ ଚାମଚ ମହୁ ସଙ୍ଗେ</w:t>
        <w:br/>
        <w:t>ଖାଇଲେ ପଥୁରି ରୋଗ ଭଲ ହୁଏ ।</w:t>
        <w:br/>
        <w:t>ପଣସ ଭୁଣ୍ଡି</w:t>
        <w:br/>
        <w:t>AIGA! ପଣସ ଖାଇ ତାର ମଝିରେ ଥୁବା ଭୁଣ୍ଡି ପକାଇ ଦିଅନ୍ତି | ଏହି ଭୁଣ୍ଡିକୁ ଖରାରେ</w:t>
        <w:br/>
        <w:t>ଶୁଖାଇ, ପୋଡ଼ି, ପାଉଁଶ କରିବ ଯେପରି ଧଳା ଭସ୍କ ହୁଏ | ସେହି ଭସ୍କରେ ଚୂନ ମିଶାଇ ପାଚିଲା</w:t>
        <w:br/>
        <w:t>ବ୍ରଣ ଉପରେ ଲଗାଇଲେ ବ୍ରଣ ଶୀଘ୍ର ଫାଟିଯାଏ ।</w:t>
        <w:br/>
        <w:t>PAGING</w:t>
        <w:br/>
        <w:t>ହରିଡ଼ା ମଞ୍ଜ ପୁରୁଷଲୋକ ଡ଼ାହାଣ ହାତ ବାହୁରେ ଏବଂ ସ୍ତ୍ରୀ ଲୋକ ବାମ ହାତ ବାହୁରେ</w:t>
        <w:br/>
        <w:t>ପିନ୍ଧିଲେ ବସନ୍ତ ହୁଏ ନାହିଁ। ନାକ ରୋଗରେ ମଧ୍ଯ ଉପକାର ହୁଏ |</w:t>
        <w:br/>
        <w:t>ଶିମୁଳିତୁଳା ମଞ୍ଜ</w:t>
        <w:br/>
        <w:t>ପୁରୁଣା ଶିମୁଳି ତୁଳା ମାଞ୍ଚି ଆଠ ଗୋଟି GA କରି କନାରେ ଛାଣି ମହୁ ସହିତ ଖାଲି</w:t>
        <w:br/>
        <w:t>ପେଟରେ ସାତ ଦିନ ଖାଇଲେ ବସନ୍ତ ହୁଏ ନାହି । ମଞ୍ଜଗୁଡ଼ିଏ ବୂରିକରି କନାରେ ଛାଣି AGE |</w:t>
        <w:br/>
        <w:t>ଏହି FAQ AB AS (NGA! ଓଜନ), ମହୁ ଏକ ଚାମଚ ମିଶାଇ ଖାଇବ ¦ ଦିନକୁ ଥରେ କରି</w:t>
        <w:br/>
        <w:t>୭ ଦିନ ଖାଇଲେ ବସନ୍ତ ରୋଗ ହେବ ନାହି ।</w:t>
        <w:br/>
        <w:t>ଚିତଳ ମାଛର କାତି</w:t>
        <w:br/>
        <w:t>GOP ମାଛର କାତିକୁ ଅନ୍ତର୍ଧୁମରେ AY HE SEI COMER ବା ରାଶି ତେଲରେ ମିଶାଇ</w:t>
        <w:br/>
        <w:t>ଲଗାଇଲେ ଦୂଷିତ ଘା ଶୁଖିଯାଏ |</w:t>
        <w:br/>
        <w:t>ମୁଣ୍ଡର ବାଳ</w:t>
        <w:br/>
        <w:t>ବାରିକ ବାଳ କାଟିଲା ପରେ ସେହି ବାଳକୁ ଫୋପାଡ଼ି ନଦେଇ ରଖିଥୁବ | ବହୁତ ବାଳ        ¦</w:t>
        <w:br/>
        <w:t>ହୋଇଗଲେ ତାକୁ ପୋଡ଼ି AQHA ଜଡ଼ା ତେଲରେ ମିଶାଇ ଲଗାଇଲେ ଦୂଷିତ ଘା ଭଲ ହୁଏ ।</w:t>
        <w:br/>
        <w:t>ADL                                           |</w:t>
        <w:br/>
        <w:t>ରୋଷାଇ AAR AMA, ଗନ୍ଧକ ଏବଂ ନଡ଼ିଆ COM ଏକତ୍ର Aig ଲଗାଇଲେ ମାକଡ଼ସା ର</w:t>
        <w:br/>
        <w:t>ଗରଳ ଭଲ ହୁଏ।</w:t>
        <w:br/>
        <w:t>ସିଗାରେଟ୍‌ ବା ବିଡ଼ିର ପାଉଁଶ</w:t>
        <w:br/>
        <w:t>ଦାନ୍ତରେ ଘଷିଲେ ଦାନ୍ତର ଉପକାର ହୁଏ ।              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ଛଳ ଚଳନ                      / ୮୩/</w:t>
        <w:br/>
        <w:t>ଗ୍ରହଶାନ୍ତି ପାଇଁ ରତ୍ସୌଷଧୁ ଧାରଣ</w:t>
        <w:br/>
        <w:t>ଆମ୍ଭମାନଙ୍କ ଆହାର ବିହାର ଦୋଷରୁ ଯେପରି ରୋଗ ଉପ୍ରନ୍ନ ହୁଏ, ଗ୍ରହ ଦୋଷରୁ ମଧ୍ଯ</w:t>
        <w:br/>
        <w:t>. ` ସେହିପରି CAIs AAG ହୁଏ । GA ପ୍ରତିକାର ପାଇଁ ଆୟୁର୍ବେଦରେ ଭୂଷଣ ଧାରଣ ବିଧ୍‌ ଅଛି |</w:t>
        <w:br/>
        <w:t>ଅଙ୍ଗପ୍ରତ୍ୟଙ୍ଗରେ ଯଥାଯୋଗ୍ୟ ଭୂଷଣ ଧାରଣ କରିବା ଉଚିତ୍‌ । ସ୍ଵର୍ଣ୍ଣାଭରଣ ପବିତ୍ର,</w:t>
        <w:br/>
        <w:t>ସୌଭାଗ୍ୟଜନକ ଓ ସନ୍ତୋଷଦାୟକ | ରତ୍ନାଭରଣ ଗ୍ରହଦୃଷ୍ଟି ନାଶକ, ପୃଷ୍ଠିକାରକ, ଦୁଃସ୍ବପ୍ନନାଶକ</w:t>
        <w:br/>
        <w:t>ଏବଂ ପାପ ଓ ଦୁର୍ଭାଗ୍ୟନାଶକ ।</w:t>
        <w:br/>
        <w:t>ବୈଦୁର୍ଯ୍ୟଂ ରବି ବୈଗୁଣ୍ୟେ ନୀଳକାନ୍ତ ଶଶଧରେ</w:t>
        <w:br/>
        <w:t>ମାଣିକ୍ୟାଙ୍ଗାରକୈଜ୍ଢୈବ ପଦ୍ନରାଗଂ ବିବୁଧକେ</w:t>
        <w:br/>
        <w:t>ସୁରାଚାର୍ଯ୍ୟେଚ ମୁକ୍ତାଟ ଭୂଗୁଜେ ବଜ୍ପ ଧାରଣମ୍‌</w:t>
        <w:br/>
        <w:t>ଇନ୍ଦ୍ରନୀଳାଖ୍ୟା AIA ଧାରୟେତ୍‌ ସୂର୍ଯ୍ୟ ସୁତକେ |</w:t>
        <w:br/>
        <w:t>ସିଂହିକେ adar ଜ୍ଞେୟଂ କେତୁ ମରକତସ୍ୟ ଚ</w:t>
        <w:br/>
        <w:t>.                     ଏବଂ ସର୍ବବିଧାନେନ ଗ୍ରହଦୋଷ ପ୍ରଶାନ୍ତୟେତ |</w:t>
        <w:br/>
        <w:t>ଅର୍ଥ -       ଗ୍ରହ ଶାନ୍ତି ପାଇଁ ଧାରଣ କରିବ</w:t>
        <w:br/>
        <w:t>ରବି               ବୈଦୁର୍ଯ୍ୟ ମଣି</w:t>
        <w:br/>
        <w:t>ଚନ୍ଦ୍ର                ଚନ୍ଦ୍ରକାନ୍ତ ମଣି</w:t>
        <w:br/>
        <w:t>ମଙ୍ଗଳ             ମାଣିକ୍ୟ              .</w:t>
        <w:br/>
        <w:t>ବୁଧ               ପଦ୍ମରାଗ</w:t>
        <w:br/>
        <w:t xml:space="preserve">                             ବୂହମ୍ମାତି            ମୁକ୍ତା</w:t>
        <w:br/>
        <w:t>ଶୁକ୍ର               ହୀରା</w:t>
        <w:br/>
        <w:t>ଶନି              ଇନ୍ଦ୍ର ନୀଳମଣି ( ନୀଳା)</w:t>
        <w:br/>
        <w:t>ରାହୁ               ଖର୍ଘର</w:t>
        <w:br/>
        <w:t>_ କେତୁ              ମରକତମଣି</w:t>
        <w:br/>
        <w:t>ଉପରୋକ୍ତ ବହୁମୁଲ୍ୟ ରତ୍ନ ଧାରଣ କେବଳ ଧନୀ ଲୋକମାନେ କରି ପାରିବେ । ଯେଉଁମାନେ</w:t>
        <w:br/>
        <w:t>ବହୁମୂଲ୍ୟ ମଣି, ମୁକ୍ତାଦି କିଣି ପାରିବେ ନାହିଁ ସେମାନେ ନିମ୍ଲଲିଖୃତ Gaal ଧାରଣ କରିବେ |</w:t>
        <w:br/>
        <w:t>ବିଲ୍ଵମୂଳାର୍କ ବୈଗୁଣ୍ୟେ ସୁଧାଂଶୌ କ୍ଷୀରଖର୍ଜୁରମ୍‌</w:t>
        <w:br/>
        <w:t>ଅନନ୍ତଂ ଅବନୀପୁତ୍ରେ ବିବୁଧେ ବୃଦ୍ଧ ଦାରକମ୍‌</w:t>
        <w:br/>
        <w:t>ଗୁରୁ ଭାର୍ଗାଁମୂଳେ ତୁଷ୍ଟିଂ ଭାର୍ଗବେ ବାସକଂ ତଥା |</w:t>
        <w:br/>
        <w:t>।                           ବଳାମୁଳଂ ଛାୟାପୁତ୍ରେ ରାହୁମଗୁରୁ ଚନ୍ଦନମ୍‌</w:t>
        <w:br/>
        <w:t>”                           କେତୁନାମସ୍ୟା ଗନ୍ଧାଚ ମୂଳିକା ଧାରୟେନ୍ନରଃ</w:t>
        <w:br/>
        <w:t>'                      ଗ୍ରହାସର୍ବେ APIS ସର୍ବବିଘ୍ନଂ ବିନାଶନମ୍‌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୮୪ /                        ଥଳୁକୁଣଠ CQUNMH ଜି Ale!</w:t>
        <w:br/>
        <w:t>ଅର୍ଥ -      ଗ୍ରହ ଶାନ୍ତି ପାଇଁ ଧାରଣ କରିବ</w:t>
        <w:br/>
        <w:t>ରବି               ବେଲ ଗଛର ଚେର</w:t>
        <w:br/>
        <w:t>ଚନ୍ଦ୍ର                 କ୍ଷୀର ଖଜୁରୀ ଚେର                                   |</w:t>
        <w:br/>
        <w:t>ମଙ୍ଗଳ               ଅନନ୍ତମୂଳ ଚେର</w:t>
        <w:br/>
        <w:t>ବୁଧ                ବୃଦ୍ଧଦାରକ ଚେର</w:t>
        <w:br/>
        <w:t>9226             ବ୍ରାହ୍ମଣଝାଟି ଚେର</w:t>
        <w:br/>
        <w:t>ଶୁକ୍ର               ବାସଙ୍ଗ ଚେର</w:t>
        <w:br/>
        <w:t>ଶନି                 ଶ୍ଵେତ ବାଡ଼ିଅଁଳା ଚେର</w:t>
        <w:br/>
        <w:t>ରାହୁ               ଅଗୁରୁ ଚନ୍ଦନ</w:t>
        <w:br/>
        <w:t>କେତୁ              ଅଶ୍ଵଗନ୍ଧା ଚେର</w:t>
        <w:br/>
        <w:t>ସକଳ ଗ୍ରହ ବଶୀକରଣ ମୁଳିକା</w:t>
        <w:br/>
        <w:t>ନିର୍ଗୁଣ୍ଠିମୂଳ ମୁର୍ଦ୍ବତ୍ୈ ଗ୍ମହେଚ ଧାରୟେତ୍‌ ବୁଧଃ</w:t>
        <w:br/>
        <w:t>PSS ସର୍ବବିଘ୍ନାନି ଗ୍ରହାଦୀନାଞ୍ଚ ସର୍ବଦା |</w:t>
        <w:br/>
        <w:t>ଅର୍ଥ - ବେଗୁନିଆ ଚେର ଘରେ ରଖିଲେ ବା ଶରୀରରେ ଧାରଣ କଲେ ସର୍ବବିଘ୍ନ ନାଶ ହୁଏ</w:t>
        <w:br/>
        <w:t>ଏବଂ ଗ୍ରହ ସକଳ ବଶ୍ୟ ହୁଅନ୍ତି ।</w:t>
        <w:br/>
        <w:t>ଭୂତ) ପିଶାଚମାନଙ୍କ ଠାରୁ ରକ୍ଷା ପାଇବା ପାଇଁ</w:t>
        <w:br/>
        <w:t>ଶ୍ଵେତାର୍କମୂଳଂ ହସ୍ତେବନ୍ଧଂ ଦେଶଦେଶାନ୍ତରଂ ବ୍ରଜେତ୍‌</w:t>
        <w:br/>
        <w:t>ଭୁତପ୍ରେତ ପିଶାଚଶ୍ଚ ଡ଼ାକିନୀ ଯୋଗିନୀ ତଥା</w:t>
        <w:br/>
        <w:t>ଦୁଷ୍ଟମାତ୍ରେ ପଳାୟନ୍ତି ଶ୍ଵେତାର୍କସ୍ୟ ପ୍ରଭାବାତ୍‌ Il</w:t>
        <w:br/>
        <w:t>ଅର୍ଥ - ଯେ ଲୋକ ଶ୍ଵେତ ଅର୍କ ଚେର ହାତରେ ବାନ୍ଧି ଦେଶ ଦେଶାନ୍ତର ଯାଏ ତାକୁ</w:t>
        <w:br/>
        <w:t>ଦେଖଲେ ଭୂତ ପ୍ରେତମାନେ ତା ପାଖରେ ପଶି ପାରନ୍ତି ନାହି |</w:t>
        <w:br/>
        <w:t>ହସ୍ତେବନ୍ଧଂ ପଳାଶଙ୍ଖ ଅପାମାର୍ଗସ୍ୟ ବା ପ୍ରିୟେ</w:t>
        <w:br/>
        <w:t>ମୁଳଂ ସର୍ବଜ୍ଵରଂ ହନ୍ତି ଭୁତ ପ୍ରେତାଦି ସମ୍ଭବମ୍‌ ।</w:t>
        <w:br/>
        <w:t>ଅର୍ଥ - ମହାଦେବ ପାର୍ବତୀଙ୍କୁ କହୁଛନ୍ତି, ' ହେ Gea’, ଯେଉଁ CH ପ୍ରବାଳ, &lt;a? ଅଥବା</w:t>
        <w:br/>
        <w:t>ଅପାମାରଙ୍ଗ ଚେର ଧାରଣ କରେ ତାର ସର୍ବପ୍ରକାର ଜ୍ଵର ରୋଗ ନାଶ ହୋଇଯାଏ ଏବଂ ଭୂତ</w:t>
        <w:br/>
        <w:t>ପ୍ରେତ ଦୋଷରୁ ଜ୍ଵର ମଧ୍ଯ ନାଶ ହୁଏ ।                         .</w:t>
        <w:br/>
        <w:t>ସର୍ବୋଷଧ୍ଵ QI</w:t>
        <w:br/>
        <w:t>ମୁରାମାଂସୀ ବଚାକୁଷ୍ଠଂ ଶୈଳେୟଂ ରଜନୀ gar</w:t>
        <w:br/>
        <w:t>ଶଟୀ ମୁସ୍ତଞ୍ଚ ଚାମ୍ପେୟଂ ସବୌଷଧ୍ ସୁଦୁର୍ଲଭମ୍‌ |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ର                                           ଛନ one                         / ୮୫ /</w:t>
        <w:br/>
        <w:t>`              ଅର୍ଥ - ମୁରାମାଂସୀ, ବଚ, କୁଢ଼, ଶୈଳଜ, ହଳଦି, ଦାରୁ ହଳଦି, ଶଟି, ମୁଥା, ଚମ୍ପାଫୁଲ</w:t>
        <w:br/>
        <w:t>ଥର            ଏହି ୯ଟି ଦ୍ରବ୍ୟ ଏକତ୍ର କରି ପାଣିରେ ପକାଇ ସ୍ନାନ କଲେ ସର୍ବରୋଗ ନାଶ ହୁଏ | ଏହି ସବୌଷଧ୍‌</w:t>
        <w:br/>
        <w:t>:            ଦେବତା ଦୁର୍ଲ୍ଲଭ | MACA ଗ୍ରହଗଣ ଶାନ୍ତ ହୁଅନ୍ତି |</w:t>
        <w:br/>
        <w:t>ମହୌଷଧୂ</w:t>
        <w:br/>
        <w:t>ଅର                          ରାଜିକା ମୁସ୍ତକଂ CaP ହରିଦ୍ରା ଯୁଗ୍‌ମଧାନାାକମ୍‌ “</w:t>
        <w:br/>
        <w:t>¦                         ବଚା ଚୋଶୀରକଂ ମାଂସୀ ମୁରାମାଂସୀ ମ୍ରିୟଙ୍ଗୁକମ୍‌ |</w:t>
        <w:br/>
        <w:t>ମହୌଷଧ୍‌ମିତି ଖ୍ୟାତଂ ରୋଗିରୋଗ - ବିମୁକ୍ତିଦମ୍‌                                          ।</w:t>
        <w:br/>
        <w:t>ସର୍ବବିଘ୍ନ ବିନାଶାୟ ଗ୍ରହ ପ୍ରଶମନେ ହିତମ୍‌ |</w:t>
        <w:br/>
        <w:t xml:space="preserve">                     ଅର୍ଥ - ଶ୍ଵେତ ସୋରିଷ, ମୁଥା, ଲୋଧ, ହଳଦୀ, ଦାରୁହଳଦି, ଧନିଆ, ବଚ, ଗନ୍ଧ ବେଣାମୂଳ›</w:t>
        <w:br/>
        <w:t>ଜଟାମାଂସୀ, ମୁରାମାଂସୀ, ପ୍ରିୟଙ୍ଗ ଏହି ୧୧ଟି ଦ୍ରବ୍ଯ ମିଶାଇ ସ୍ଵାନ କଲେ ରୋଗୀ ରୋଗମୁକ୍ତ ହୁଏ</w:t>
        <w:br/>
        <w:t>ଏବଂ ସକଳ ବିଘ୍ନ ବିନାଶ ହୋଇ ଗ୍ରହଗଣ ଶାନ୍ତ ହୁଅନ୍ତି ।</w:t>
        <w:br/>
        <w:t>ଅକାରାଦି ଅକ୍ଷର କ୍ରମରେ ସମସ୍ତ ରୋଗର ଟିକିତ୍ସା</w:t>
        <w:br/>
        <w:t>ଅରୁଟି</w:t>
        <w:br/>
        <w:t>ଅରୁଚି ଲକ୍ଷଣ - ଭୋକ ହେଉଥୁବ, ଖାଇବାକୁ ଇଚ୍ଛା ହେଉଥିବ, କିନ୍ତୁ ଖାଇବା  ପଦାର୍ଥ</w:t>
        <w:br/>
        <w:t>|            ପେଟକୁ ଯିବନାହିଁ, ଗଲେ ବାନ୍ତି ହୋଇଯିବ | ଏହାକୁ ଅରୁଚି କହନ୍ତି | ଜ୍ଵର, ଅଜୀର୍ଣ, କଫ, କାଶ ଓ</w:t>
        <w:br/>
        <w:t>କ୍ଷୟ ପ୍ରଭୃତି ରୋଗରେ ଆମାଶୟର ରସ ଦୂଷିତ ହୋଇ ଅରୁଚି ହୋଇଥାଏ |</w:t>
        <w:br/>
        <w:t>୧) କଞ୍ଚା ଲିମ୍ବ ପତ୍ର ଦୁଇତୋଳାକୁ ଏକ ସେର ପାଣିରେ ମାଟି ହାଣ୍ଡିରେ ସିଝାଇ ଅଧସେର</w:t>
        <w:br/>
        <w:t>ରହିଲେ ଛାଣି ଉଷୁମ ଥାଉ ଥାଉ ପିଇଲେ ବାନ୍ତି ହୋଇ କଫ ବାହାରି ପଡ଼ି ଅରୁଚି ଛାଡ଼ିଯାଏ |</w:t>
        <w:br/>
        <w:t>୨) ଗୁଆ ଘିଅରେ ଭଜା ହୋଇଥୁବା ହିଙ୍ଗୁ ଏକଅଣା ଓଜନ, CATE MEd ଏକଅଣା ଓଜନ</w:t>
        <w:br/>
        <w:t>ଏକତ୍ର ମିଶାଇ ଖାଇବାର ପ୍ରଥମ ଗ୍ରାସରେ ( ଗୁଣ୍ଡାରେ) ଗୋଳାଇ ଖାଇବ । ଏହିପରି ତିନିଦିନ</w:t>
        <w:br/>
        <w:t>ଖାଇଲେ ଭୋକ ହେବ, ଅଗ୍ନି ବୃଦିି ହେବ ଏବଂ ଅରୁଚି ଯିବ |</w:t>
        <w:br/>
        <w:t>୩) କଞ୍ଚା ରସୁଣ ଦୁଇ ତିନି କୋଲା ଟିକିଏ ଲୁଣ ମିଶାଇ ଖାଇଲେ ଅରୁଚି ଛାଡ଼େ ।</w:t>
        <w:br/>
        <w:t>୪) GAGA AS, GQ, ସୈନ୍ଧବ ଲବଣ ଓ ଗୋଲମରିଚ ଗୁଣ୍ଡ ଏକତ୍ରବାଟି ଚାଟିକରି</w:t>
        <w:br/>
        <w:t>ଖାଇଲେ ଅରୁଚି ଛାଡ଼ିଯାଏ |</w:t>
        <w:br/>
        <w:t>୫) ସକାଳେ ଖାଲି ପେଟରେ ସୁକି ଓଜନ ଅଦା ଏବଂ ଏକଅଣି ଓଜନ ଲୁଣ ମିଶାଇ ଖାଇଲେ</w:t>
        <w:br/>
        <w:t>ଅରୁଚି ଯାଏ |</w:t>
        <w:br/>
        <w:t>“AHIER CHER GR ଥାକ, AQE ଥନେଳ/ GE! 1”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୮୬ /                       AERO CATMG POIA Ger</w:t>
        <w:br/>
        <w:t>ଅକାଳ ପକ୍ଵତା                                     `</w:t>
        <w:br/>
        <w:t>୧) ଅଳ୍ପ ବୟସରେ ମୁଣ୍ଡର ବାଳ ଧଳା ହୋଇଯାଉଥ୍ଥଲେ - ଅମାବାସ୍ୟା ଠାରୁ ପୂର୍ଣ୍ରମୀ ପର୍ଯ୍ୟନ୍ତ          ¦</w:t>
        <w:br/>
        <w:t>ପ୍ରତ୍ୟହ ହିଡ଼ିମିଚା ଶାଗ ଖାଇଲେ LIS ବୟସରେ ଯାହାର ମୁଣ୍ଡର ବାଳ ଧଳା ହୋଇଯାଉଥାଏ,              |</w:t>
        <w:br/>
        <w:t>ଆଉ ଧଳା ହେବ ନାହିଁ। କଞ୍ଚା ହିଡ଼ିମିଚା ସାଗକୁ ଛେଚି ତାର ରସ ଏକତୋଳା ସକାଳେ ଖାଲି</w:t>
        <w:br/>
        <w:t>ପେଟରେ ଖାଇବ ଏବଂ ସାଗକୁ ଅନ୍ୟ ସାଗ ପରି ରାନ୍ଧି କରି ଖାଇବ ।</w:t>
        <w:br/>
        <w:t>୨) କେତେଗୁଡ଼ାଏ ପାଚିଲା ଅଳା ଆଣି ଶୁଖାଇ ( ମଞ୍ଜି କାଢ଼ି ପକାଇଦେବ) ଗୁଣ୍ଡ କରି ମାଟି</w:t>
        <w:br/>
        <w:t>ପଲମରେ ରଖୁ ତା ଉପରେ ଭୃଙ୍ଗରାଜ ରସ ଦେବ, ଯେପରିକି ସେହି ରସରେ ଅଁଳା ଗୁଣ୍ଡ           7</w:t>
        <w:br/>
        <w:t>ବୁଡ଼ିଯିବ । ତାପରେ ଖରାରେ ଶୁଖାଇ ଗୁଣ୍ଡ କରି ପୁଣିଥରେ Qarale AA ଦେଇ ଖରାରେ           ।</w:t>
        <w:br/>
        <w:t>ଶୁଖାଇ ଗୁଣ୍ଡ କରିବ ଏବଂ ଭୂଙ୍ଗରାଜ ରସ ଦେବ | ଏହିପରି ସାତଥର କରି ଗୁଣ୍ଡକୁ daca           |</w:t>
        <w:br/>
        <w:t>AAS | ପ୍ରତିଦିନ ସକାଳେ ସୁକି ଓଜନ ଗୁଣ୍ଡ ଖାଇ ପାଣିଟିକିଏ ପିଇବ | ଏହିପରି ୬ମାସ</w:t>
        <w:br/>
        <w:t>ଖାଇଲେ ପାଚିଲା ବାଳ କଳା ହୋଇଯିବ ।</w:t>
        <w:br/>
        <w:t>୩) ଅକାଳ ପକ୍ଵତା ଦୂର କରିବାକୁ ଏବଂ ଆଜୀବନ ମୁଣ୍ଡର ବାଳ କଳା ରଖୁବାକୁ ଭୂଇଁ କଦମ୍ବ</w:t>
        <w:br/>
        <w:t>ଫୁଲ ଶନିବାର ବା ରବିବାର ଦିନ ସଂଗ୍ରହ କରି ଛାଇରେ ଶୁଖାଇ ATO । ସୁକି ଓଜନ ଫୁଲ             `</w:t>
        <w:br/>
        <w:t>ପାଣିରେ ବାଟି ପ୍ରତିଦିନ ସକାଳେ ଖାଇବ । ଏହିପରି ୬ମାସ ଖାଇଲେ ଅକାଳେ ବାଳ</w:t>
        <w:br/>
        <w:t>ପାଚୁଥୁଲେ ବନ୍ଦ ହୋଇଯିବ ଏବଂ ଆଜୀବନ ବାଳ କଳା ରହିବ । ଏହାଦ୍ଵାରା ମଧ୍ଯ ଦୃଷ୍ଟି ଶକ୍ତି</w:t>
        <w:br/>
        <w:t>ଓ ସ୍କରଣ ଶକ୍ତି ବଢ଼ିବ । ଏହା ଜରାବ୍ୟାଧ୍ଵନାଶକ, ବୀର୍ଯ୍ୟବର୍ଧକ ଏବଂ ହୃଦୟ, ATE ଓ</w:t>
        <w:br/>
        <w:t>ପାକସ୍ଥଳୀର ବଳପ୍ରଦ ଅଟେ | ଏହି Gada ଖାଉଥୁବା ସମୟରେ ଯଥେଷ୍ଟ ଘିଅ, ଦୁଧ</w:t>
        <w:br/>
        <w:t>ଖାଇବ ।                                                                           |</w:t>
        <w:br/>
        <w:t>ଅପଥ୍ପ - ବସା ଦହି, ଘୋଳ ଦହି, କଞ୍ଚାଦୁଧ, ଆଚାର ଏବଂ ଅନ୍ୟ କୌଣସି ଖଟା ଖାଇବ            |</w:t>
        <w:br/>
        <w:t>ନାହିଁ ।                                                                             |</w:t>
        <w:br/>
        <w:t>ପରିଚୟ - ଭୁଇଁ କଦମ୍ଠ, ସାଧାରଣତଃ ଧାନ ବିଲରେ ଧାନକଟାର କିଛି ଦିନ aca,</w:t>
        <w:br/>
        <w:t>ମୁଗ କୋଳଥ କିଆରିରେ ବିଶେଷ ଭାବରେ ଦେଖାଯାଏ । ନଦୀକୂଳରେ ଏବଂ ପଡ଼ିଆ        ।</w:t>
        <w:br/>
        <w:t>ଜମିରେ ମଧ୍ଯ ଦେଖାଯାଏ | ଫୁଟେ, ଦେଢ଼ଫୁଟ ଉଚ୍ଚ ହୁଏ | ପତ୍ର ପୋକସୁଙ୍ଘା ପତ୍ର ପରି କିନ୍ତୁ</w:t>
        <w:br/>
        <w:t>ଛୋଟ । ଏହାର ପତ୍ରକୁ TEM ଚୁଆପରି ବାସନା ହୁଏ PM କେଳିକଦମ୍ବ ଫୁଲ ପରି କିନ୍ତୁ</w:t>
        <w:br/>
        <w:t>ଆକାରରେ ଛୋଟ ଏବଂ ନାଲିବର୍ଣ୍ର । ଏହାର ଅନ୍ୟ ନାମ -</w:t>
        <w:br/>
        <w:t>ସଂସ୍କୃତରେ - ଭୂକଦମ୍ବ, ମହାଶ୍ରାବଣୀ</w:t>
        <w:br/>
        <w:t>ବଙ୍ଗଳାରେ - ମୁଣ୍ଡ, ହାଇଲମୂଳ                                             ।</w:t>
        <w:br/>
        <w:t>ହିନ୍ଦୀରେ - ମୁଣ୍ଡୀ, ଗୋରଖମୁଣ୍ଡୀ                                                   ।</w:t>
        <w:br/>
        <w:t>ˆ ତେଲୁଗୁରେ - ବୋଡ଼ସରମୁଚେଟୁ |                                 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j                                                   ଛନ PEP                               / ୮୭ /</w:t>
        <w:br/>
        <w:t>E                                          ଅଗିଆବାତ</w:t>
        <w:br/>
        <w:t>¦           ଅଗିଆବାତକୁ ଆୟୁର୍ବେଦରେ HOGA କହନ୍ତି । କେତେକ ଲୋକ ଏହାକୁ ପିତେଇବା</w:t>
        <w:br/>
        <w:t>|       ରୋଗ କହନ୍ତି । ଏହି ରୋଗରେ ଦେହ କୁଣ୍ଢାଇହୋଇ ଚକାଚକା ହୋଇ THON, ଦେହରେ</w:t>
        <w:br/>
        <w:t>।            ଥଣ୍ଡାପବନ ବାଜିଲେ, ସକାଳେ ଓ ରାତିରେ ଏହି ରୋଗ ଦେଖାଯାଏ | କାହାରି କାହାରି GA, ଦାହ,</w:t>
        <w:br/>
        <w:t>ସର୍ବାଙ୍ଗରେ ବେଦନା ଓ ଅରୁଚି ହୁଏ । ଆୟୁର୍ବେଦ ଶାସ୍ତ୍ରରେ ଏହା ତ୍ରିଦୋଷ ରୋଗ ବୋଲି ଲେଖା</w:t>
        <w:br/>
        <w:t>:          ଅଛି। | SA ଅଭାବରୁ ଏଥୁରୁ କୁଷ୍ପରୋଗ ଜନ୍ନିପାରେ |</w:t>
        <w:br/>
        <w:t>|        ୧) ଏହି ରୋଗରେ ଟିକିମ୍ସା କରିବା ପୂର୍ବରୁ ଝାଡ଼ା ଓ ବାନ୍ତି କରାଇ ପେଟ ସଫା କରି dea</w:t>
        <w:br/>
        <w:t>|               ଖାଇଲେ ପୁନରପି ଏ ରୋଗ ଦେଖାଯାଏ ନାହିଁ |                   |</w:t>
        <w:br/>
        <w:t>4          9) ଖାଣ୍ଟି ନଡ଼ିଆତେଲରେ ସୈନ୍ଧବଲବଣ ମିଶାଇ ଦେହରେ ମାଲିସ କଲେ ଏକାଦିନକେ ଭଲ</w:t>
        <w:br/>
        <w:t>|                  ହୋଇଯାଏ । ଏହା ସାମୟିକ ମାତ୍ର | ଏହି ରୋଗକୁ ନିର୍ମୁଳ କରିବାକୁ ceem SqAde ୩</w:t>
        <w:br/>
        <w:t>.                ନମ୍ବର ୩ଷଧ ଖାଇବାକୁ ହେବ |</w:t>
        <w:br/>
        <w:t>.          ୩) Rd, ବାସଙ୍ଗଛାଲି, ପୋଟଳପତ୍ର, ମୁଥା, aged, ଖଇରକାଠ, ସୁଗନ୍ଧି, Grade,</w:t>
        <w:br/>
        <w:t>ହଳଦି, ଦାରୁହଳଦି ପ୍ରତ୍ୟେକରୁ ୨ ତୋଳା ଲେଖାଏଁ ଆଣି ଅଲଗା କରି କୁଟି ଦଶଭାଗ</w:t>
        <w:br/>
        <w:t>|                କରିବ | ଗୋଟିଏ ଭାଗକୁ ଅଧସେର ପାଣିରେ ମାଟିହାଣ୍ରିରେ ସିଝାଇ ଅବଶେଷ ଏକଛଟାଙ୍କ</w:t>
        <w:br/>
        <w:t>ରହିଲେ, ଛାଣି ଥଣ୍ଡା କରି, ମହୁ ଏକଚାମଚ ମିଶାଇ ସକାଳେ ଖାଲି ପେଟରେ ପିଇବ ।</w:t>
        <w:br/>
        <w:t>ସେହିପରି ସନ୍ଧ୍ୟାରେ ଗୋଟିଏ ପୁଡ଼ିଆ ସିଝାଇ ଖାଇବ । ଏହିପରି ୫ ଦିନ ଖାଇଲେ ରୋଗ</w:t>
        <w:br/>
        <w:t>ନିର୍ମୁଳ ହୋଇଯିବ |</w:t>
        <w:br/>
        <w:t>୪) ଦୁଇତୋଳା ନିମ୍ବଗଛର ଛାଲିକୁ ଅଧସେର ପାଣିରେ ସିଝାଇ ଅବଶେଷ ଏକଛଟାଙ୍କ ରହିଲେ,</w:t>
        <w:br/>
        <w:t>H               ଛାଣି CAACA ସୁକି ଓଜନ ଅଳାଚୁର୍ଣ୍ର ମିଶାଇ ସକାଳେ ଖାଲିପେଟରେ ଖାଇବ । ସନ୍ଧ୍ୟାରେ</w:t>
        <w:br/>
        <w:t>|               ଉପରୋକ୍ତ ମତେ ସିଝାଇ ଖାଇବ । ଏହିପରି ଅନ୍ତତଃ ୫ ଦିନ ଖାଇବ |</w:t>
        <w:br/>
        <w:t>ଅଗ୍ନିଦଗ୍‌ଧ ବା ପୋଡ଼ା ଘା</w:t>
        <w:br/>
        <w:t>୧) କଞ୍ଚା ବିଲାତିଆଳୁକୁ ଚିକ୍‌କଣ କରି ବାଟି ପୋଡ଼ିଯାଇଥୁବା ଯାଗାରେ ଲଗାଇଲେ ଫୋଟକା</w:t>
        <w:br/>
        <w:t>ହୁଏ ନାହିଁ, ଯନ୍ତ୍ରଣା ମଧ୍ଯ ବନ୍ଦ ହୋଇଯାଏ</w:t>
        <w:br/>
        <w:t>୨) ହିଙ୍ଗୁକୁ ପାଣିରେ ଗୋଳାଇ କୁକୁଡ଼ା ପରରେ ବୁଡ଼ାଇ ପୋଡ଼ା ଯାଗାରେ ୨/୩ଥର ଦିନରେ ଓ</w:t>
        <w:br/>
        <w:t>୨/୩ଥର ରାତିରେ ଲଗାଇଲେ ଯନ୍ତ୍ରଣା ବନ୍ଦ ହୁଏ ଏବଂ ଶୀଘ୍ର ଶୁଖୁଯାଏ |</w:t>
        <w:br/>
        <w:t>¦         ୩) ପୋଇପତ୍ର ରସକୁ ପୁରୁଣା ଗୁଡ଼ରେ ମିଶାଇ ପୋଡ଼ାସ୍ଥାନରେ ଲଗାଇଲେ ଜ୍ବାଳା ତତ୍‌କ୍ଷଣାତ୍‌</w:t>
        <w:br/>
        <w:t>|                 ବନ୍ଦ ହୁଏ |</w:t>
        <w:br/>
        <w:t>|          ୪) ଉପଯୁକ୍ତ ଟିକିତ୍ସା ନ ହୋଇ ଯଦି ପୋଡ଼ାସ୍ଥାନରେ ଘା ହୁଏ ତାହାହେଲେ ଘା ଉପରେ ଖାଣ୍ଟି</w:t>
        <w:br/>
        <w:t>ରାଶିତେଲ ପକାଇ ତାଂ ଉପରେ ଅଶ୍ଵସ୍ତ ଗଛର ଶୁଖୁଲା ଛାଲି ଚୂର୍ଣ୍ଣ କନାରେ ଛାଣି ପକାଇବ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irri                       ZERO CAM FOIA GGT                                             ¦</w:t>
        <w:br/>
        <w:t>ଘା ରୁ ପାଣି ବାହାରିଲେ ପୁଣି ରାଶିତେଲ ଅଶ୍ଵସ୍ତ ଛାଲି ଟୂର୍ଣ୍ଣ ପକାଇବ । ଏଥୁରେ ପୋଡ଼ା ଘା</w:t>
        <w:br/>
        <w:t>ଏବଂ ଅନ୍ୟ କଦର୍ଯ୍ୟ ଘା ନିଶ୍ଚୟ ଶୁଖ୍ୁଯିବ |</w:t>
        <w:br/>
        <w:t>ଅଗ୍ନିମାନ୍ଦ୍ୟ</w:t>
        <w:br/>
        <w:t>ଖାଇବା ପଦାର୍ଥ ଜୀର୍ଣ୍ଣ ନହେଲେ ବା ବିଳମ୍ବରେ ଜୀର୍ଣ୍ଣ ହେଲେ, ଖାଇବାକୁ ଅନିଛା ହେଲେ,</w:t>
        <w:br/>
        <w:t>ପେଟଫାାକ୍ଷି ଆମ୍ବିଳି ହାକୁଟି ଆସିଲେ ଅଗ୍ନିମାନ୍ଦ୍ୟ ବୋଲି ଜାଣିବ | ଖାଦ୍ୟପଦାର୍ଥ ପେଟକୁ ଯାଇ ଯେଉଁ</w:t>
        <w:br/>
        <w:t>ଅଗ୍ନିରେ ପରିପକ୍ଵ ହୁଏ ତାହାଜୁ ପାଚକ ଅଗ୍ନି ବା ଜଠରାଗ୍ନି କହନ୍ତି । ଜଠରାଗ୍ନି ବିଷମ ହେଲେ ସମସ୍ତ</w:t>
        <w:br/>
        <w:t>ରୋଗ ଜାତ ହୁଏ । “ ରୋଗା ସର୍ବେଃପି leaked)’ | ଅଗ୍ନିମାନ୍ଦର କାରଣ - ଅନିୟମିତ ଆହାର,</w:t>
        <w:br/>
        <w:t>ANG ଆହାର, ଖାଦ୍ୟ ଜୀର୍ଣ୍ଣ ନହୋଇ ପୁଣି ଖାଇବା, ରାତି ଅନିଦ୍ରା, କ୍ରୋଧ, ଭୟ ଶୋକ ଇତ୍ୟାଦି |</w:t>
        <w:br/>
        <w:t>ଚିକିତ୍ସା -</w:t>
        <w:br/>
        <w:t>୧) ଦିନରେ ଓ ରାତିରେ ଖାଇବା ପୁର୍ବରୁ ସୁକି ଓଜନ ଅଦା ଏବଂ ଦୁଇଅଣି ଓଜନ ସୈନ୍ଧବ</w:t>
        <w:br/>
        <w:t>ଲବଣ ଚୋବାଇ ଖାଇବ । ଏହିପରି କିଛି ଦିନ ଖାଇଲେ ଅଗ୍ନିମାନ୍ଦ୍ୟ ଦୋଷ ଯାଏ ।</w:t>
        <w:br/>
        <w:t>୨) ଅସାଧ୍ଯ ଅଗ୍ନିମାନ୍ଦ୍ୟ, ଅଜୀର୍ଣ୍ଣ AAG age caagem ଚିତାମୂଳା ଟୁର୍ଣ୍ଣ ଏକ ରତି ଉଷୁମ୍‌</w:t>
        <w:br/>
        <w:t>ପାଣିରେ ଦିନକୁ ୨ ଥର କରି କିଛି ଦିନ ଖାଇଲେ ଉପରୋକ୍ତ ରୋଗମାନ ଶାନ୍ତ ହୁଏ | ଅନ୍ୟ</w:t>
        <w:br/>
        <w:t>GPW ଅନୁଭୂତ ଯୋଗମାଳା ପ୍ରଥମ ଭାଗରେ ଦେଖନ୍ତୁ |</w:t>
        <w:br/>
        <w:t>ଅତିସାର</w:t>
        <w:br/>
        <w:t>ଅଗ୍ନିମାନ୍ଦ୍ୟରୁ ଅଜୀର୍ଣ୍ଣ ଏବଂ ଅଜୀର୍ଣ୍ଣରୁ ଅତିସାର ରୋଗ ହୁଏ | ଏହି ରୋଗରେ ପାଣିପରି</w:t>
        <w:br/>
        <w:t>ତରଳ ଝାଡ଼ା ହୁଏ ।</w:t>
        <w:br/>
        <w:t>୧) ` ପ୍ରଥମେ ଗୋଟିଏ ହେମକେଦାର ପତ୍ର ଏବଂ ୨ ୫ଟି ଗୋଲମରିଚ ଚିକ୍‌କଣ କରି ବାଟି ଏକ</w:t>
        <w:br/>
        <w:t>କପ୍‌ ପାଣି ମିଶାଇ ପିଇବ | ଦିନକେ NAA ଖାଇପାରିବ । ଏଥୁରେ ଭଲ ନହେଲେ          ¦</w:t>
        <w:br/>
        <w:t>GAAS AG ଖାଇବ |</w:t>
        <w:br/>
        <w:t>9) କେତେଗୁଡ଼ିଏ ତେନ୍ତୁଳି ମଞ୍ଜ ଆଣି ତାର ଉପର ନାଲି ଚୌପା ଛଡ଼ାଇ ଧଳା Aral. od</w:t>
        <w:br/>
        <w:t>କରି ରଖୁବ । | ME GQ GE GOP ସକାଳେ ଓ ସୁକି ଓଜନ ସନ୍ଧ୍ୟା ପୁର୍ବରୁ ଘୋଳ ଦହି</w:t>
        <w:br/>
        <w:t>ସଙ୍ଗେ ଖାଇବ । କିଛି ଦିନ ଖାଇଲେ ଆଶ୍ଚର୍ଯ୍ୟଜନକ ଭାବେ ରୋଗ ମୁକ୍ତ ହେବ |</w:t>
        <w:br/>
        <w:t>୩) ଅଳାକୁ ଗୁଣ୍ଡ କରି ସାମାନ୍ୟ ଘିଅ ଓ ପାଣି ଦେଇ ଏପରି ବାଟିବ ଯେ ଯେପରି ଅଠା ପରି</w:t>
        <w:br/>
        <w:t>ହୋଇଯିବ | ତାକୁ ରୋଗୀର ନାଭିର ଚାରିପାଖରେ ଦେବ ଯେପରି ନାଭି ଉପର ଗୋଟେ -</w:t>
        <w:br/>
        <w:t>ଗାତ ପରି ହେବ । ସେହି ଗାତରେ ଅଦାରସ ପୂରାଇବ । ପ୍ରାୟ ୨ ଘଣ୍ଟା ସେହିପରି aden</w:t>
        <w:br/>
        <w:t>ଅତିସାର ଭଲ ହୋଇଯିବ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AO PHP                       / ୮୯ /</w:t>
        <w:br/>
        <w:t>|              ୪) ଭୃଙ୍ଗରାଜ AA ଏକତୋଳା, ୧୦ ତୋଳା ଦହି ସଙ୍ଗେ ମିଶାଇ ଖାଇଲେ ଅତିସାର ଭଲ ହୁଏ।</w:t>
        <w:br/>
        <w:t>.           ଦିନକୁ IAQ - ସକାଳେ ଖାଲିପେଟରେ ଥରେ ଏବଂ ସନ୍ଧ୍ୟାପୂର୍ବରୁ ଥରେ, ଏହିପରି</w:t>
        <w:br/>
        <w:t>ର:               ଅନ୍ତତଃ ୪/୫ ଦିନ ଖାଇବ ।</w:t>
        <w:br/>
        <w:t>|        ୫) ପତି ଭାଙ୍ଗ ଦୁଇଅଣି ଓଜନ ଗୁଆ ଘିଅରେ ଭାଜି ଚୂର୍ଣ୍ଣ କରି ମହୁ ଏକ ଚାମଚ ମିଶାଇ</w:t>
        <w:br/>
        <w:t>|                     ରାତିରେ ରୋଗୀକୁ ଖୁଆଇ ଦେବ | ରୋଗୀକୁ ଭଲ ନିଦ ହେବ ଏବଂ ଝାଡ଼ା ବନ୍ଦ ହୋଇଯିବ |</w:t>
        <w:br/>
        <w:t>ବୟସ ଅନୁସାରେ ଭାଙ୍ଗର ମାତ୍ରା କମ୍‌ ବା ବେଶି କରିବ |</w:t>
        <w:br/>
        <w:t>ର            ୬) କୋଇଲେଖା ମଞ୍ଜି ଏକତୋଳା ବା ତାଲମାଖାନା ମଞ୍ଜ ଏକ ତୋଳା ଦହିରେ ମିଶାଇ ପିଇବ,</w:t>
        <w:br/>
        <w:t>|                 ଦିନକୁ ୩ଥର । ରାତିରେ କିଛି ଖାଇବ ନାହିଁ |</w:t>
        <w:br/>
        <w:t>|               ୭) ଖଣ୍ଡେ ପରିଷ୍କାର ଲୁହାକୁ AIAG 62QI ପର୍ଯ୍ୟନ୍ତ ନିଆଁରେ ତତାଇ ଘୋଳ ଦହିରେ ବୁଡ଼ାଇବ |</w:t>
        <w:br/>
        <w:t xml:space="preserve">           ଏହିପରି ୩ଥର ତତଲା ଲୁହା ଦହିରେ ଚୁଡ଼ାଇଲା ପରେ ସେହି ଘୋଳ ଦହିକୁ ପିଆଇ</w:t>
        <w:br/>
        <w:t>|                ଦେବ । ଏହି Ga ଦିନରେ ୨ ଥର ଦେବ । ରାତିରେ ଦେବ ନାହିଁ |</w:t>
        <w:br/>
        <w:t>.          ୮) ଗୁଜୁରାତି ମଞ୍ଜି ଦୁଇଅଣି ଓଜନ od 24 ଏକା ଥରକେ ପାଣି ସଙ୍ଗେ ପିଇଲେ ଅତିସାର</w:t>
        <w:br/>
        <w:t>|                   ଭଲ ହୁଏ |</w:t>
        <w:br/>
        <w:t>।                                ASE BUSI ବାତ</w:t>
        <w:br/>
        <w:t>ଅର୍ଵାଙ୍ଗ ବାତରେ ଶରୀରର ଅଧା ଅର୍ଥାତ୍‌ ଡ଼ାହାଣ ପାଖ କିମ୍ବା ବାମ ପାଖ ଜଡ଼ବତ୍‌ ( ଅକର୍ମା)</w:t>
        <w:br/>
        <w:t>ଧ             ହୋଇଯାଏ । | BSE ବାତରେ ମୁହଁ ଚେଢ଼ା ( ବଙ୍କା) ହୋଇଯାଏ | ଏହି ରୋଗ ପ୍ରାୟ ଶୀତ କାଳରେ</w:t>
        <w:br/>
        <w:t>ହୁଏ | ବିଶେଷତଃ ଶୀତ ପ୍ରକୃତି, ଦୁର୍ବଳ ଓ ବୃଦ୍ଧ ଏବଂ ଯାହା ଦେହରେ କଫର ULE! ଥାଏ,</w:t>
        <w:br/>
        <w:t>ଦେହରେ ବେଶି ଥଣ୍ଡା ପବନ ଲାଗିଲେ ଏବଂ ସର୍ବଦା ବିଶେଷ ଥଣ୍ଡା ପାଣି (ଯଥା ଭୋଜନ ପରେ</w:t>
        <w:br/>
        <w:t>ରେଫ୍ରିଜେରେଟରରେ ଥ୍ବବା ପାଣି) ପିଇଲେ ଏହି ରୋଗ ହୋଇଥାଏ । `</w:t>
        <w:br/>
        <w:br/>
        <w:t>ଚିକିତ୍ସା -</w:t>
        <w:br/>
        <w:br/>
        <w:t>୧) ଏହି ରୋଗ ଆରମ୍ଭ ହେଲା ମାତ୍ରେ ଅନ୍ତତଃ ଏକ ସପ୍ତାହ ରୋଗୀକୁ କିଛି ଖାଇବାକୁ ଦେବ</w:t>
        <w:br/>
        <w:t>ନାହିଁ । କେବଳ ମହୁରେ ପାଣି ମିଶାଇ ଗରମ କରି (ଏକ ଉତ୍ତରା ଦେଇ) ପିଇବାକୁ ଦେବ |</w:t>
        <w:br/>
        <w:t>ଯଦି ଭୋକ ଅସହ୍ୟ ହୁଏ ତେବେ, ପାରା ମାଂସ ବା ଛୋଟ କୁକୁଡ଼ା ମାଂସର ସୁପ୍‌ (ଝୋଳ)</w:t>
        <w:br/>
        <w:t>ଖାଇବାକୁ ଦେବ | ରୋଗୀକୁ ATA ABA ACA AAS | ଆଲୁଅ ଓ ପବନ ରୋଗୀ ପ୍ରତି</w:t>
        <w:br/>
        <w:t>ଅନିଷ୍ଟ କାରକ । ରୋଗୀ ଗୋଟେ ଜାଇଫଳ କଳରେ ଯାକି ଅନ୍ଧାର ଘରେ ରହିବ ଏବଂ</w:t>
        <w:br/>
        <w:t>ଦିନକୁ ୩ଥର ମହୁପାଣି ଗରମ କରି ପିଇବ ।</w:t>
        <w:br/>
        <w:br/>
        <w:t>୨) କେତେଗୁଡ଼ିଏ କୋଟିଲା ମଞ୍ଜି ଆଣି ମାଟିରେ ପୋତିବ । ପ୍ରତିଦିନ ପାଣି ଦେଉଥିବ | ସାତ</w:t>
        <w:br/>
        <w:br/>
        <w:t xml:space="preserve">                ଦିନ ପରେ କାଢ଼ି ମଞ୍ଜକୁ ଦୁଇ ଫାଳ କରି ତା ଭିତରୁ ଜିଭକୁ କାଢ଼ି ପକାଇ ଦେବ । ଏହି</w:t>
        <w:br/>
        <w:t>କୋଚିଲାରୁ ୫ ତୋଳା ଏବଂ ଗୋଲମରିଚ ୨.୫ ତୋଳା ଏକତ୍ର କୁଟି କନାରେ ଛାଣି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୯୦ /                     ଥଳୁକଦୁନ ଜୋନାଲ GOI AIG!                       ।                  ।</w:t>
        <w:br/>
        <w:t>ଅଦାରସରେ ଦୁଇଦିନ ମର୍ଦ୍ଦନ କରି, ଚଣା ପରି ବଟିକା କରି, ଛାଇରେ ଶୁଖାଇ AYE |</w:t>
        <w:br/>
        <w:t>ଗୋଟିଏ ବା ଦୁଇଟି ବଟିକା ପାରା ମାଂସ ଝୋଳ ବା କୁକୁଡ଼ା ମାଂସ ଝୋଳ ସଙ୍ଗେ ଦିନକୁ</w:t>
        <w:br/>
        <w:br/>
        <w:t>୨ ଥର ଖାଇବ |</w:t>
        <w:br/>
        <w:br/>
        <w:t>୩) ରସୁଣ ୧୨ ତୋଳା, ହିଙ୍ଗୁ ଜିରା, ସୈନ୍ଧବ ଲବଣ, Jal, ପିପ୍‌ପଳୀ, ଗୋଲମରିଚ</w:t>
        <w:br/>
        <w:t>ପ୍ରତ୍ୟେକରୁ ଦୁଇ ତୋଳା ଓଜନ ଏକତ୍ର AGT GA AGE । ସକାଳେ ଅଧତୋଳା ଓ</w:t>
        <w:br/>
        <w:t>ସନ୍ଧ୍ୟାରେ ଅଧତୋଳା ଗବମୁଳ TCR ଖାଇବ । ଗବମୁଳ କ୍ଵାଥ-ଗବ ଚେର ଦୁଇ ତୋଳାକୁ</w:t>
        <w:br/>
        <w:t>ପାଏ ପାଣିରେ ସିଝାଇ ଏକଛଟାଙ୍କ ରହିଲେ ଛାଣି ପିଇବ ।</w:t>
        <w:br/>
        <w:br/>
        <w:t>ଦେହରେ ମାଲିସ କରିବା ତେଲ :</w:t>
        <w:br/>
        <w:t>କୋଚିଲା ମଞ୍ଜ ଅଧସେର ଖଣ୍ଡ ଖଣ୍ଡ କରି AIG NCAA ପାଣିରେ ସାତ ଦିନ ବତୁରାଇବ |</w:t>
        <w:br/>
        <w:br/>
        <w:t>ଦିନରେ ସୂର୍ଯ୍ୟ କିରଣରେ ATO | ୫ ସେର ରାଶି ତେଲରେ ଏହାକୁ ମନ୍ଦ ଅଗ୍ନିରେ ପାକ କରିବ |</w:t>
        <w:br/>
        <w:br/>
        <w:t>ତେଲ ଲାଲବର୍ଣ୍ଣ ଦେଖାଗଲେ କରାଇକୁ ଚୁଲିରୁ ଓହ୍ଲାଇ ତେଲକୁ ଛାଣି ଶ୍ରିଗିରେ AGE । ଏହି ତେଲ</w:t>
        <w:br/>
        <w:br/>
        <w:t>ବେଦନା ସ୍ଥାନରେ ମର୍ଦ୍ଦନ କଲେ, ଅର୍ଦିତ ପକ୍ଷାଘାତ ଏବଂ ନାନା ପ୍ରକାର ବାତ ଓ ଶୂଳ ପ୍ରଶମିତ ହୁଏ |</w:t>
        <w:br/>
        <w:br/>
        <w:t>ଅଧା କପାଳି</w:t>
        <w:br/>
        <w:t>ଏହି ରୋଗରେ ମୁଣ୍ଡର ଫାଳେ, ଡ଼ାହାଣ ପାଖରେ ବା ବାମ ପାଖରେ ଭୟଙ୍କର ଯନ୍ତ୍ରଣା</w:t>
        <w:br/>
        <w:br/>
        <w:t>ହୁଏ | କାହାରି କାହାରି କେବଳ ସୂର୍ଯ୍ୟ ଉଦୟ ହେବାଠାରୁ ଆରମ୍ଭ ହୋଇ ଧୀରେ ବଢ଼ି craig</w:t>
        <w:br/>
        <w:br/>
        <w:t>ସମୟରେ ଅତି ଉଗ୍ର ହୁଏ; ତାପରେ ଆସ୍ତେ ଆସ୍ତେ କମ ହୋଇ ସୂର୍ଯ୍ୟ ଅସ୍ତ ହେଲେ ଛାଡ଼ିଯାଏ ।</w:t>
        <w:br/>
        <w:br/>
        <w:t>ଏହି ରୋଗର କାରଣ - ମଳମୂତ୍ରର ବେଗଧାରଣ, ଦିବାନିଦ୍ରା, ରାତ୍ରି ଜାଗରଣ, ମଦ୍ୟପାନ, ଅଧକ</w:t>
        <w:br/>
        <w:br/>
        <w:t>ସ୍ତ୍ରୀମ୍ଭୋଗ, ମସ୍ତକରେ ଆଘାତ, ମାନସିକ ସନ୍ତାପ ଇତ୍ୟାଦି କାରଣରୁ ବାତ, da, କଫ ପ୍ରକୁପିତ</w:t>
        <w:br/>
        <w:br/>
        <w:t>ହୋଇ ମସ୍ତକରେ ଅନେକ ପ୍ରକାର ରୋଗ ଉପ୍ପାଦନ କରନ୍ତି | ଏହା ବାଦ୍‌, ଦନ୍ତରୋଗ, ଚକ୍ଷୁରୋଗ,             ।</w:t>
        <w:br/>
        <w:br/>
        <w:t>ସ୍ତ୍ରୀମାନଙ୍କର ଅକାଳେ ରଜରୋଧ, ଅତ୍ୟଧ୍ଵକ ରତୁସ୍ରାବ, ରକ୍ତରେ ଉପଦଂଶ (ସିଫିଲିସ୍‌) ବିଷ        ¦</w:t>
        <w:br/>
        <w:t>ସଂକ୍ରମଣ ଇତ୍ୟାଦି ହେତୁ ଏହି ରୋଗ ହୋଇଥାଏ ।</w:t>
        <w:br/>
        <w:br/>
        <w:t>୧) ଅପାମାରଙ୍ଗ ମଞ୍ଜକୁ ଚୂର୍ଣ୍ଣ କରି କନାରେ ଛାଣି ସେହି ଦୂର୍ଣ୍ଣର ନସ୍ୟ ନେଲେ ଅଧାକପାଳି        ¦</w:t>
        <w:br/>
        <w:t>ବ୍ୟଥା ଶାନ୍ତ ହୁଏ | ମୁଣ୍ଡରେ ଜମା ହୋଇଥୁବା କଫ ବାହାରିପଡ଼େ ଏବଂ ମୁଣ୍ଡର କୃମି ବାହାରି             ¦</w:t>
        <w:br/>
        <w:t>ପଡ଼ନ୍ତି |                                                                           |</w:t>
        <w:br/>
        <w:br/>
        <w:t>୨) ଖବର କାଗଜକୁ ପିଙ୍କାପରି କରି ସୂର୍ଯ୍ୟୋଦୟ ପୂର୍ବରୁ ନାକବାଟେ ଧୁଆଁ dae, ତାପରେ</w:t>
        <w:br/>
        <w:t>ପାଟିବାଟେ ଧୂଆଁ dae । ସେହିପରି ସୂର୍ଯ୍ୟାସ୍ତ ପୂର୍ବରୁ ପିଇବ । ଏହିପରି ୩ଦିନ କଲେ</w:t>
        <w:br/>
        <w:t>ଅଧାକପାଳି ରୋଗ ସମୁଳେ ନଷ୍ଟ ହୁଏ ।</w:t>
        <w:br/>
        <w:br/>
        <w:t>୩) ଅରଖ ଛାଲି ଛାଇରେ ଶୁଖାଇ ବୂର୍ଣ୍ଣ କରି କନାରେ ଛାଣିବ । ସେହି ବୂର୍ଣ୍ଣରୁ ୫ ତୋଳା, ସାତଟି</w:t>
        <w:br/>
        <w:t>ଗୁଳରାତିରେ ଯେତେ ମଣ୍ଚଥ୍ୁବ ତାର ଚୂର୍ଣ୍ଣ ଏବଂ Qa ଅଣି ଓଜନ eda ମିଶାଇ ଶିଶିରେ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PNP                    / ୯୧/</w:t>
        <w:br/>
        <w:t>AE | ଏହାକୁ ନାସ ପରି qo ସୂର୍ଯ୍ୟାବର୍ଭ ରୋଗ ନାଶ ହୁଏ । ସୂର୍ଯ୍ୟଙ୍କ ଆଡ଼କୁ ମୁହଁ</w:t>
        <w:br/>
        <w:t>କରି ପରିସ୍ରା କଲେ ଏହି ରୋଗ ହୁଏ । ସୂର୍ଯ୍ୟୋଦୟ ଓ ସୂର୍ଯ୍ୟାସ୍ତ ସମୟରେ ୭ଟି ଲେଖାଏ</w:t>
        <w:br/>
        <w:t>ସାଷ୍ଟାଙ୍ଗ ପ୍ରଣାମ କରି ପ୍ରାର୍ଥନା କରିବ ।</w:t>
        <w:br/>
        <w:br/>
        <w:t>୪) ଅରଖ କ୍ଷୀର ୪/୫ ଟୋପା ଗୁଡ଼ ଭିତରେ ପୂରାଇ ସୂର୍ଯ୍ୟୋଦୟ ପୂର୍ବରୁ ଗିଳିକରି ଖାଇବ</w:t>
        <w:br/>
        <w:t>ଏବଂ ସୂର୍ଯ୍ୟୋଦୟ ପରେ ଦୁଧ ଏବଂ ଘ୍ପତପକ୍ଵ ମିଠାଇ ଖାଇବ | ଏହିପରି  ୩/୪ ଦିନ</w:t>
        <w:br/>
        <w:t>ଖାଇଲେ ଅଧା କପାଳି ନିଶ୍ଚୟ ଭଲ ହେବ ।</w:t>
        <w:br/>
        <w:br/>
        <w:t>୫) କଷି ପିଜୁଳି (ଚାଉଳିଆ, ଜାମି) କୁ ପଥରରେ ଘୋରି କପାଳର ଯେଉଁପାଖ ବିନ୍ଧୁଥୁବ ସେହି</w:t>
        <w:br/>
        <w:t>ସ୍ଥାନରେ ଲଗାଇବ | ଏହିପରି ୩/୪ ଦିନ ଲଗାଇଲେ ଅଧାକପାଳି ନିଶ୍ଚୟ ଭଲ ହେବ |</w:t>
        <w:br/>
        <w:br/>
        <w:t>୬) କେସନ୍ଦରା ପତ୍ରର ରସ ଏକ ଚାମଚ ନାକ ବାଟେ ପିଇଲେ ଏକା ଦିନକେ ଅଧାକପାଳି ଭଲ</w:t>
        <w:br/>
        <w:t>ହୁଏ।</w:t>
        <w:br/>
        <w:br/>
        <w:t>¦              ୭) ଦୁଇ ରତି ନିଶାଦଳ ପାଣିରେ ଗୋଳାଇ ବିପରୀତ ନାକ ପୁଡ଼ାରେ ତେଣ୍ଡିବ ଯେପରି ନାକବାଟେ</w:t>
        <w:br/>
        <w:t xml:space="preserve">                 ପେଟ ଭିତରକୁ ଯାଏ | ଏଥ୍ବରେ ଅଧାକପାଳି ରୋଗ ଭଲ ହୁଏ। “¢</w:t>
        <w:br/>
        <w:t>|        ୮) ଅପରାଜୀତାର କଞ୍ଚାଚେରର ରସ ବିପରୀତ ନାକରେ ପକାଇବ, ପତ୍ର ବାଟି କପାଳରେ</w:t>
        <w:br/>
        <w:t>।                     ଲଗାଇବ ଏବଂ ଏହାର ପତ୍ରରେ ତକିଆ କରି ମୁଣ୍ଡରେ ଦେଇ CAINE | ଏଥ୍ବରେ ଅଧାକପାଳି</w:t>
        <w:br/>
        <w:t>ରୋଗ ଭଲ ହୁଏ |                                                         .</w:t>
        <w:br/>
        <w:t>୯) Fda ମଞ୍ଜିର ଚୂର୍ଣ୍ଣ ବିପରୀତ ନାକ ପୁଡ଼ାରେ ନସ୍ୟ ନେଲେ ୫/୭ ମିନିଟ୍‌ରେ ଅଧାକପାଳି</w:t>
        <w:br/>
        <w:t>.                  ବ୍ୟଥା ନଷ୍ଟ ହୁଏ |</w:t>
        <w:br/>
        <w:br/>
        <w:t>୧୦) ସୂର୍ଯ୍ୟୋଦୟର ଘଣ୍ଟେ ବା ଦେଢ଼ଘଣ୍ଟା ପୂର୍ବରୁ ଏକରତି କର୍ପୁର ଖିସ୍‌ମିସ୍‌ ଭିତରେ ପୁରାଇ ବା</w:t>
        <w:br/>
        <w:t>ଚିନିରେ ମିଶାଇ ଖାଇବ । ସୂର୍ଯ୍ୟୋଦୟ ପରେ ଅଧତୋଳା ଧନିଆ ପାଣିରେ ବାଟି ମିଶ୍ରି</w:t>
        <w:br/>
        <w:t>ମିଶାଇ ପିଇବ । ଏହିପରି ୩୮୪ ଦିନ ଖାଇଲେ ଅଧାକପାଳି ନିଶ୍ଚୟ ଭଲ ହେବ ।</w:t>
        <w:br/>
        <w:br/>
        <w:t>୧୧) ପୁରୁଣୀ ଶାଗ ମଞ୍ଚିର କ୍ଵାଥରେ ମୁଣ୍ଡ ଧୋଇଲେ ସର୍ଦ୍ଦିରୁ ହୋଇଥୁବା ଅନନ୍ତ ବାତ ଭଲ ହୁଏ |</w:t>
        <w:br/>
        <w:t>ମୁଣ୍ଡର ପଛ ପାଖେ ହୋଇଥିବା ବ୍ୟଥାକୁ ଅନନ୍ତ ବାତ କହନ୍ତି । ଇଠାଫଳ ଚୋପାକୁ ରାତିରେ</w:t>
        <w:br/>
        <w:t>ପାଣିରେ ବତୁରାଇ ସକାଳେ ଚକଟି ଛାଣି ସେହି ପାଣିରୁ ୧୦ଟୋପା ବିପରୀତ ନାକରେ</w:t>
        <w:br/>
        <w:t>ପକାଇବ । ଆଖିରେ ଯେପରି ନ ପଡ଼େ । ନାକ ପୋଡ଼ିଲେ ଗୁଆଘିଅ ଲଗାଇବ ।</w:t>
        <w:br/>
        <w:br/>
        <w:t>୧ ୨) କୁମ୍ଭାର ପୋକ ମାଟି, ଛେପରେ ଗୋଳାଇ କପାଳରେ ଲଗାଇବ ।</w:t>
        <w:br/>
        <w:br/>
        <w:t>ଅନିଦ୍ରା</w:t>
        <w:br/>
        <w:br/>
        <w:t>୧) ମନୁଷ୍ୟର ପାଟିର ଲାଳରେ ଗୋଲମରିତ ଘୋରି ଆଖିରେ ଅଞ୍ଜନ ଦେଲେ ଅନିଦ୍ରା ରୋଗୀର</w:t>
        <w:br/>
        <w:br/>
        <w:t>ନିଦ୍ରା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/୯୨/                LOO CANIM GY GOA ନଳ</w:t>
        <w:br/>
        <w:br/>
        <w:t>୨) ପିପ୍‌ପଳ ମୁଳ ଓ ଅଶ୍ଵଗନ୍ଧା ସମଭାଗ ଚୁର୍ଣ୍ଣ କରି ade |                  ।</w:t>
        <w:br/>
        <w:t>ମାତ୍ରା - ସୁକି ଓଜନ OF ସନ୍ଧ୍ୟାରେ ଖାଇଲେ ନିଦ ହୁଏ |</w:t>
        <w:br/>
        <w:br/>
        <w:t>୩) ଅନିଦ୍ରା ରୋଗୀର ଏକମାତ୍ର Gay ଭୂମିଶଯ୍ୟା | ମାଟିରେ ବିଦ୍ୟୁତ୍‌ ଶନ୍ତି ଅଛି । ପ୍ରାଚୀନ</w:t>
        <w:br/>
        <w:t>କାଳରେ ଯୋଗୀ, ରଷିମାନେ କେବଳ ନିର୍ମଳ ଭୁମି ଉପରେ ଶୟନ କରି ଅସାଧାରଣ</w:t>
        <w:br/>
        <w:t>ଶାରୀରିକ ଓ ମାନସିକ ବଳ ଲାଭ କରିପାରୁଥିଲେ | ତପସ୍ଵୀମାନଙ୍କର ଭୁମିଶଯ୍ୟା ହି ନିୟମ</w:t>
        <w:br/>
        <w:t>ଥିଲା । ଭୁମି ଉପରେ ଶୋଇଲେ ବଡ଼ ଶାନ୍ତିରେ ନିଦ ହୁଏ । ପେଟରେ ବିକାର ଦୂର କରିବା</w:t>
        <w:br/>
        <w:t>ପାଇଁ ଭୂମିଶଯ୍ୟା ଏକ ଅବ୍ୟର୍ଥ ମହୌଷଧ୍‌ |</w:t>
        <w:br/>
        <w:br/>
        <w:t>୪) ଲେମ୍ବୁରସ ଓ ସୋରିଷ ତେଲ ଏକତ୍ର ମିଶାଇ ପାଦରେ ମାଲିସ୍‌ କଲେ ସୁଖ ନିଦ୍ରା ହୁଏ |</w:t>
        <w:br/>
        <w:br/>
        <w:t>୫) ଆତସୀ (ପେଶୁ) ତେଲ ଏବଂ ଜଡ଼ା ତେଲ ସମଭାଗ କଂସା ଥାଳିରେ ରଖୁ ଗୋଟିଏ କଂସା</w:t>
        <w:br/>
        <w:t>ଗିନାରେ NAH କରି ଆଖୁରେ ଲଗାଇଲେ ନିଦ ହୁଏ |</w:t>
        <w:br/>
        <w:br/>
        <w:t>୬) ପିପ୍‌ପଳ ମୂଳଚୂର୍ଣ ଅଧତୋଳା ଓ ଗୁଡ଼ ଅଧତୋଳା ଏକତ୍ର ବାଟି ପିଇଲେ ନିଦ ହୁଏ |</w:t>
        <w:br/>
        <w:br/>
        <w:t>ଅନ୍ତକୋଷ</w:t>
        <w:br/>
        <w:t>ଏହା ଏକ ପ୍ରକାର କୋଷ ବୃଦ୍ଧି ରୋଗ | ଆୟୁର୍ବେଦରେ ae କୋଷବୁଦଵିକୁ କୁରୁଣ୍ଡ ବା</w:t>
        <w:br/>
        <w:t>ହାଇଡ୍ରୋସିଲ କହନ୍ତି । ହାଇଡ୍ରୋମାନେ ପାଣି ଓ ସିଲମାନେ ଖୋଳ । କିନ୍ତୁ Zag ବୃଦ୍ଧିକୁ ଅନ୍ତ କୋଷ</w:t>
        <w:br/>
        <w:t>କହନ୍ତି । ଏ ରୋଗରେ ବାୟୁର ପ୍ରକୋପ ବେଶି ।</w:t>
        <w:br/>
        <w:br/>
        <w:t>ଚିକିତ୍ସା :</w:t>
        <w:br/>
        <w:br/>
        <w:t>୧) FM ଗଛର ଚେର ଅଧତେଳା ଓ ଗୋଲମରିଚ ୨୧ଟା ବାଟି ଦିନକୁ ଏକପାନ ଖାଇବ |</w:t>
        <w:br/>
        <w:t>ଏହିପରି ୫ ଦିନ ଖାଇଲେ ଅନ୍ତକୋଷ ଭଲ ହୁଏ ।</w:t>
        <w:br/>
        <w:br/>
        <w:t>9) ଗୋମୁତ୍ର (ଛଡ଼ା ମୂତ) ଦୁଇ ଆଉନ୍‌ସ୍‌ ଏବଂ ଜଡ଼ାତେଲ (RIGA ENA) ଅଧ ଆଉନ୍‌ସ୍‌</w:t>
        <w:br/>
        <w:t>ମିଶାଇ ସକୀଳେ ଖାଲି ପେଟରେ ପିଇବ । ଏହିପରି ଏକ ମାସ ପିଇଲେ ଅନ୍ତକୋଷ ଭଲ</w:t>
        <w:br/>
        <w:t>ହୁଏ । ଗିରିଡ଼ି ଫଳର ଶସ ବାଟି ଅନ୍ତକୋଷରେ ଲଗାଇବ |</w:t>
        <w:br/>
        <w:br/>
        <w:t>ଅନ୍ଧାର କଣା</w:t>
        <w:br/>
        <w:t>ଯେଉଁ ଲୋକମାନେ ରାତିରେ କିଛି cagaiad ନାହିଁ ସେମାନଙ୍କୁ ଅଵହାର କଣା ରୋଗ</w:t>
        <w:br/>
        <w:t>ହୋଇଛି ବୋଲି ଜାଣିବ ।</w:t>
        <w:br/>
        <w:br/>
        <w:t>ଚିକିତ୍ସା :</w:t>
        <w:br/>
        <w:br/>
        <w:t>୧) ବେଳେ ପାଣିରେ ଠିଆ ହୋଇ ଶ୍ଵେତ ଦୁବ ରସ ଆକ୍ଷିରେ ପକାଇଲେ ଭଲ ହୁଏ ।</w:t>
        <w:br/>
        <w:br/>
        <w:t>୨) ରୋଗୀ ତାର କାନର ମଇଳା ଆକ୍ଷିରେ ଲଗାଇଲେ ୨/୩ ଦିନରେ ଭଲ ହୁଏ ।</w:t>
        <w:br/>
        <w:br/>
        <w:t>୩) ପାନ ପତ୍ର ରସକୁ ଆକ୍ଷିରେ ୨/୩ ଦିନ ପକାଇଲେ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              ଛନ PHP                             / ୯୩ /</w:t>
        <w:br/>
        <w:t>|                                         LAIR</w:t>
        <w:br/>
        <w:t xml:space="preserve">                   ଅପସ୍ମାର ରୋଗ ମାରିବା ସମୟରେ ରୋଗୀର ସ୍କୃରଣଶକ୍ତି ଲୋପ ହୋଇଯାଏ ବୋଲି ଏହାକୁ</w:t>
        <w:br/>
        <w:t>|           ଅପସ୍କାର କହନ୍ତି |</w:t>
        <w:br/>
        <w:t>।                  ରୋଗର କାରଣ - ଭୟ, କ୍ରୋଧ, AGG’ ମାନସିକ ଉଦ୍‌ବେଗ, ରଜସ୍ବଳା ସ୍ତ୍ରୀ ସହବାସ,</w:t>
        <w:br/>
        <w:t>|         Ga, ad, Gal, ସ୍ତ୍ରୀଲୋକଙ୍କର ହଠାତ୍‌ ମାସିକ ସ୍ରାବ ବନ୍ଦ, ଅତିରିକ୍ତ ସ୍ତ୍ରୀ ସଂସର୍ଗ, ଅସ୍ଵାଭାବିକ</w:t>
        <w:br/>
        <w:t>|        ଶୁକ୍ରକ୍ଷୟ ( ହସ୍ତମୈଥୁନ), ଅତ୍ଯଧ୍କ ମଦ୍ୟପାନ, ସ୍ତ୍ରାମାନଙ୍କ ଜରାୟୁଦୋଷ, ସ୍ଵବାମୀସୁଖର ଅଭାବ,</w:t>
        <w:br/>
        <w:t>|          ଆଉ ମଧ୍ଯ ମାତା ପିତାଙ୍କର ଏହି ରୋଗ ଥଲେ ପିଲାମାନଙ୍କର ହୁଏ |</w:t>
        <w:br/>
        <w:t xml:space="preserve">              ଲକ୍ଷଣ - ରୋଗୀ ହଠାତ୍‌ ଅଜ୍ଞାନ ହୋଇଯାଏ, ପାଟିବାଟେ ଫେଣ ବାହାରେ, ହାତପାଦ</w:t>
        <w:br/>
        <w:t xml:space="preserve">              କଚାଡ଼େ, ଏପରିକି ବଳବାନ ଲୋକ ମାଡ଼ିବସିଲେ ସମ୍ଭାଳିପାରେ ନାହିଁ। ଆକ୍ଷିପଭା ଥରେ, ଆକ୍ଷିଡ଼ୋଳା</w:t>
        <w:br/>
        <w:t>|         ଏପଟ ସେପଟ SEQ, ଝାଳ ବାହାରେ, ରୋଗୀ ନାନା ପ୍ରକାର ପ୍ରଳାପ କରେ, କେତେ ରୋଗୀ</w:t>
        <w:br/>
        <w:t>|          ହସନ୍ତି, କାନ୍ଦନ୍ି, ଅନ୍ୟ ଉପରେ ଦୋଷାରୋପ କରନ୍ତି ଏବଂ ଅଭୁତ କଥା ମଧ୍ଯ କହନ୍ତି |</w:t>
        <w:br/>
        <w:t>¦               AAA ରୋଗ ୪ ପ୍ରକାର - ବାତଜ, dae, କଫଳ ଓ ସନ୍ନିପାତଜ |</w:t>
        <w:br/>
        <w:t>|             POF ଅପସ୍ମାର ଲକ୍ଷଣ - ରୋଗୀ ଦାନ୍ତ କାମୁଡ଼େ, ମୁହଁରୁ ଫେଣ ବାହାରେ, ଘନ</w:t>
        <w:br/>
        <w:t>|       ଘନ ନିଃଶ୍ଵାସ ଛାଡ଼େ, ଚାରିଆଡ଼େ ଅରୁଣବର୍ଣ୍ଣ ଦେଖାଯାଏ, ସମୟ ସମୟରେ ମଧ୍ଯ କୃଷ୍ଣ od</w:t>
        <w:br/>
        <w:t>ଯ         ଦେଖାଯାଏ |</w:t>
        <w:br/>
        <w:t>|           Gae ଅପସ୍ଫାର - cae dacd, ସମସ୍ତ ଶରୀର ହଳଦି od | ସବୁ ପଦାର୍ଥ</w:t>
        <w:br/>
        <w:t>!          Gaed ବା AQ ବର୍ଣ୍ଣ ଦେଖାଯାଏ । ଦେହ ବିଶେଷ ଗରମ ରହେ ଏବଂ ଘନ ଘନ ଶୋଷ ହୁଏ |</w:t>
        <w:br/>
        <w:t>.          AIFS AIGA - ଫେଣ ଧଳାବର୍ଣ୍ ରୋଗୀର ଶରୀର ଶୀତଳ, ରୋମ ଟାଙ୍କୁରି</w:t>
        <w:br/>
        <w:t>ୀ          ଉଠେ, ଚାରିଆଡ଼ ଧଳା ଦେଖାଯାଏ | ରୋଗୀ ବହୁତ ସମୟ ଅଜ୍ଞାନ ରହେ |</w:t>
        <w:br/>
        <w:t>ଧ             ସନ୍ନିପାତ BAIA - ଉପରୋକ୍ତ ସମସ୍ତ ଲକ୍ଷଣ ଦେଖାଗଲେ ସନ୍ନିପାତଜ ଅପସ୍କାର</w:t>
        <w:br/>
        <w:t>;          କହନ୍ତି । କ୍ଷୀଣ ଶରୀର ରୋଗୀର ସନ୍ନିପାତ ଲକ୍ଷଣ ଦେଖାଯାଏ | ଏହା ଉପଯୁକ୍ତ ଚିକିତ୍ସା ନ ହୋଇ</w:t>
        <w:br/>
        <w:t>¦         ବେଶିଦିନ ରହିଲେ Ball ହୋଇଯାଏ, ଅର୍ଥାତ ରୋଗୀର ମୃତ୍ୟୁ ହୁଏ | ଆଉ ମଧ୍ଯ ଯେଉଁ ଦୁର୍ବଳ</w:t>
        <w:br/>
        <w:t>ରୋଗୀକୁ ବାରମ୍ବାର ଅପସ୍କାର ମାରେ, ଆକ୍ଷି ଭୁଲତା ନାଚୁ ଥାଏ, ଆକ୍ଷିବିକାର ଦେଖାଯାଏ, ତାହାହେଲେ</w:t>
        <w:br/>
        <w:t>!          ମୃତ୍ୟୁ ଲକ୍ଷଣ ବୋଲି ଜାଣିବ |                                     |</w:t>
        <w:br/>
        <w:t>.              ଚିକିତ୍ସା - ଅପସ୍କାର ଅତି ଭୟଙ୍କର ରୋଗ | ଏହି ରୋଗ ପାଇଁ ଡ଼ାକ୍ତରୀ (ଏଲୋପାଥୁ)</w:t>
        <w:br/>
        <w:t>|           Aa ନାହିଁ କହିଲେ ଅତ୍ୟୁକ୍ତି ହେବ ନାହିଁ । କେବଳ ଆୟୁର୍ବେଦ ଚିକିତ୍ସାରେ ସନ୍ନିପାତିକ ଅପସ୍କାର</w:t>
        <w:br/>
        <w:t>ଛାଡ଼ି ଆଉ ସବୁ ପ୍ରକାର BAIA ଭଲ ହୁଏ | ସନ୍ନିପାତିକ ଅପସ୍କାରର ଣିଷଧ କେବଳ ଦୈବ</w:t>
        <w:br/>
        <w:t>|         ଅନୁଗ୍ରହ । ଏହି ରୋଗର su ସେବନ ପୂର୍ବରୁ ରୋଗୀକୁ ପଞ୍ଚକର୍ମ କରାଇବ, ଅର୍ଥାତ୍‌ ସ୍ନେହ,</w:t>
        <w:br/>
        <w:t>।         ସ୍ଵେଦ, ବମନ, ବିରେଚନ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୯୪/                       LAO CHING ନୟ G6!</w:t>
        <w:br/>
        <w:t>୧) ଗୋଟିଏ ଗୁଣ୍ଡୁରି ପୋକ ଉପରେ ଗୁଡ଼ ଲଗାଇ ଗିଳିପକାଇ ଟିକିଏ ପାଣି ପିଇବ | ଏହିପରି</w:t>
        <w:br/>
        <w:t>୨୧ ଦିନରେ ୨୧ଟି ପୋକ (ପ୍ରତିଦିନ ଗୋଟିଏ ଲେଖାଏଁ) ଖାଇଲେ ଆଜୀବନ ଅପସ୍ମାର         :</w:t>
        <w:br/>
        <w:t>`“ ରୋଗ ହେବ ନାହିଁ।                                                                 ।</w:t>
        <w:br/>
        <w:t>GIA CAI ଦେଖୁବାକୁ ଛାରପୋକ ପରି କିନ୍ତୁ ସାମାନ୍ୟ କଳା ରଙ୍ଗ | ଗାତରେ ରହେ |</w:t>
        <w:br/>
        <w:t>ଗାତ ପାରିପାଖେ ସରୁବାଲି ଜମାହୋଇ ଥାଏ । ମଝିଟା ଖାଲ ଥାଏ । ପିଲାମାନେ ସେ</w:t>
        <w:br/>
        <w:t>ପୋକକୁ ଧରିବା ପାଇଁ ଗାତ ମୁହଁରେ ଗୋଟିଏ ପିମ୍ପୁଡ଼ି ଛାଡ଼ି ଦେଲେ ସେ ପୋକ dae.</w:t>
        <w:br/>
        <w:t>ଖାଇବାକୁ ବାହାରି ପଡ଼େ |</w:t>
        <w:br/>
        <w:t>9) ଖଣ୍ଡେ କନାରେ ଛାରପୋକ ରକ୍ତ ଲଗାଇବ ଯେପରି କି କନା ଖଣ୍ଡକ ଛାରପୋକ ରକ୍ତରେ</w:t>
        <w:br/>
        <w:t>GE! ହୋଇଯାଏ | ତାକୁ ଶୁଖାଇ AAS | ଅପସ୍କାର ବାତ ଆରମ୍ଭ ହେଲେ ସେହି କନାରୁ</w:t>
        <w:br/>
        <w:t>GED ଛିଣ୍ଡାଇ ବଳିତା ପରି କରି, ନିଆଁ ଲଗାଇ, ତାର ଧୂଆଁ ରୋଗୀର ନାକରେ ଦେବ |</w:t>
        <w:br/>
        <w:t>ଏହିପରି କେତେଥର କଲେ ଅପସ୍କାର ପୋକ ନାକବାଟେ ବାହାରି ପଡ଼ିବେ ଓ ରୋଗୀ</w:t>
        <w:br/>
        <w:t>ରୋଗମୁକ୍ତ ହେବ ।</w:t>
        <w:br/>
        <w:t>୩) କେତେଗୁଡ଼ିଏ ଛାରପୋକ ଶିଶିରେ AY ତା ଭିତରେ ରୀଶିତେଲ ପକାଇବ, ଯେପରି କି</w:t>
        <w:br/>
        <w:t>ଛାରପୋକ ସବୁତେଲରେ ବୁଡ଼ିଯାନ୍ତି | ଶିଶିର ମୁହଁ ବନ୍ଦ କରି ଦୁଇ ସପ୍ତାହ ଖରାରେ AGE |</w:t>
        <w:br/>
        <w:t>ତା'ପରେ ଛାଣି ତେଲକୁ ଶିଶିରେ age | ଏହି ତେଲକୁ ତୁଳାରେ ତିନ୍ତାଇ ରୋଗୀର</w:t>
        <w:br/>
        <w:t>ନାକପୁଡ଼ାରେ କିଛି ସମୟ AGE ବା ସେହି ତେଲ ନାକ ଭିତରେ ଲଗାଇବ । ପ୍ରାୟ ଏକ</w:t>
        <w:br/>
        <w:t>ମାସ ଏହିପରି କଲେ ରୋଗୀ ରୋଗମୁକ୍ତ ହୁଏ |</w:t>
        <w:br/>
        <w:t>୪) ଗୋଟିଏ ନିରୋଗ GUA FA! ( ଗୁହ) କନାରେ ଚିପୁଡ଼ି ତାର ରସ ଅପସ୍ମାର ଆରମ୍ଭ ହେଲା</w:t>
        <w:br/>
        <w:t>ବେଳେ ରୋଗୀକୁ ପିଆଇଦେଲେ ରୋଗମୁକ୍ତ ହେବ |                                          .</w:t>
        <w:br/>
        <w:t>୫) ଏକ ଆଉନ୍‌ସ ଗଧମୁତ ପିଆଇଦେବ । ଦାନ୍ତ ପାଟି ପଡ଼ିଯାଇଥୁଲେ ନାକବାଟେ ପିଆଇଦେବ |</w:t>
        <w:br/>
        <w:t>ଏହିପରି ୨/୩ଥର ପିଆଇଲେ ZAI ଯାଏ |                                            ¦</w:t>
        <w:br/>
        <w:t>୬) ଏକ ସେର ମୁଳା ରସରେ ୫ତୋଳା ପାରା (ହିଙ୍ଗୁଳରୁ ବାହାର କରିଥୁବା ପାରା) ଖଲରେ         ର</w:t>
        <w:br/>
        <w:t>ଭଲ କରି ଘୋଟି, କାଚ ପାତ୍ରରେ AG, ସେଥୁରେ ୨୦ ତୋଳା GA ହଳଦୀ ପକାଇ,        |</w:t>
        <w:br/>
        <w:t>ପାତ୍ରର ମୁହଁ ବନ୍ଦ କରି Ade | ପାରା ଓ ମୂଳାରସକୁ ହଳଦୀ ପିଇଗଲା ପରେ ପୁଣି ଏକ</w:t>
        <w:br/>
        <w:t>ସେର (୮୦ ତୋଳା) ମୂଳାରସ ଦେବ | ଏହିପରି NAR, ଏକ ଏକସେର ଲେଖାଏ ମୁଳାରସ              :</w:t>
        <w:br/>
        <w:t>ଦେଲା ପରେ, ହଳଦୀ ସହିତ ଏକପା (9 ୦ ତୋଳା) ବଚଚୁର୍ଣ୍ର ଏବଂ ଏକପା ଶ୍ଵେତ ମରିଚ           -</w:t>
        <w:br/>
        <w:t>(ସଜନା ମଞ୍ଜି) ଚୂର୍ଣ୍ଣ ମିଶାଇ କନାରେ ଛାଣି ଶିଶିରେ age |            .                     .</w:t>
        <w:br/>
        <w:t>ମାତ୍ରା - ଦୁଇଅଣି ଓଜନ ଚୂର୍ଣ୍ଣ ସକାଳେ ଓ ଦୁଇଅଣି ଓଜନ ସନ୍ଧ୍ୟାରେ ଗରମ ପାଣିରେ         .</w:t>
        <w:br/>
        <w:t>ଖାଇବ | ଏହିପରି ୧୫ ଦିନ ଖାଇଲେ ରୋଗ ମୁକ୍ତ ହେବ। “°                          4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                  ଛନ OP                              / ୯୫/</w:t>
        <w:br/>
        <w:t>¦               ଜ୍ଵର ବା ଅନ୍ୟ କାରଣରୁ ଦାନ୍ତ ASdiaaem ଏହି ବୂର୍ଣ୍ଣରୁ ଟିକିଏ ଦାନ୍ତରେ ଘଷିଲେ ପାଟି</w:t>
        <w:br/>
        <w:t>|          ଫିଟି ଯିବ | ଏହା ପରେ ମୁହଁରେ ଟିକିଏ ପାଣି ଛିଟିକା ଦେଲେ ରୋଗୀ ଆକ୍ଷି ଖୋଲି</w:t>
        <w:br/>
        <w:t>ଚାହିଁବ |</w:t>
        <w:br/>
        <w:t>-        ୭) ନୂଆ ତିନ୍ତୁଳି ଦୁଇତୋଳା ଅଧପା ପାଣିରେ ଗୋଳି ଛାଣି ACS | ସେଥ୍ବରେ ଏକତୋଳା</w:t>
        <w:br/>
        <w:t>GB, ଦୁଇଅଣା ଓଜନ ଶଙ୍ଖ AZ ମିଶାଇ ସକାଳେ ଓ ସନ୍ଧ୍ୟାରେ ୪ ୦ ଦିନ ସ୍ତ୍ରୀ ଖାଇଲେ ତାର</w:t>
        <w:br/>
        <w:t xml:space="preserve">                 ହିଷ୍ଟିରିଆ (ଯୋଷାପସ୍ଲାର) ଭଲ ହୁଏ |</w:t>
        <w:br/>
        <w:t>.             ଅପସ୍ମାର PAY - ଇଠାଫଳ GAA siGia od ଅଥବା AGA ଚୂର୍ଣ୍ଣ ନସ୍ୟ ନେଲେ</w:t>
        <w:br/>
        <w:t>|                  ସାଙ୍ଗେ ସାଙ୍ଗେ ଚେତା ହୁଏ |</w:t>
        <w:br/>
        <w:t>.                  ପଥ୍ୟାପଥ୍ୟ - ଗୋମୟ (ଗୋବର) କୁ କନାରେ ଚିପୁଡ଼ି ସେହି ରସକୁ ଦେହରେ ମର୍ଦ୍ଦନ</w:t>
        <w:br/>
        <w:t>|           କରି CAINE (ଗାଭମୂତ) ରେ ସ୍ଵାନ କରି ତା ପରେ ଗରମ ପାଣିରେ ସ୍ଵାନ କରିବ |</w:t>
        <w:br/>
        <w:t>|                ଗରିବଙ୍କୁ ଅନ୍ନ ବସ୍ତ୍ରଦାନ, ATA ଉପାସନା, ରଙ୍ଗ ଚାଉଳର ଭାତ, ମୁଗଡ଼ାଲି, ପୁରୁଣାଘିଅ,</w:t>
        <w:br/>
        <w:t>|                କଇଁଛ ମାଂସ, ବନ୍ଯଜନ୍ତୁର ମାଂସ, ଦୁଧ (ଯେଉଁ ଦିନ ଦୁଧ ଖାଇବ ସେ Ge ମାଂସ ଖାଇବ</w:t>
        <w:br/>
        <w:t>ନାହିଁ) ପଇଡ଼, ସଜନା ଶାଗ, ପୋଟଳ |</w:t>
        <w:br/>
        <w:t>ଅପଥ୍ୟ - ଚିନ୍ତା, ଶୋକ |</w:t>
        <w:br/>
        <w:t>`               ଶାସ୍ତ୍ରୋକ୍ତ BGA - ମଲ୍ଲଚନ୍ଦ୍ରୋଦୟଃ ବୃହତ ବାତ ଚିନ୍ତାମଣି, ବାତନାଶାଙ୍କୁଶ ଭୁତ</w:t>
        <w:br/>
        <w:t>।                   ଭୈରବ ରସ, ନାରାୟଣ ତୈଳ, ବିଷୁତୈଳ |</w:t>
        <w:br/>
        <w:t>ଅର୍ଶ</w:t>
        <w:br/>
        <w:t>କୂମିରୁ ଯେପରି ଅନେକ ରୋଗ ଜନ୍ମେ, ଅର୍ଶରୁ ମଧ୍ଯ ସେହିପରି ବହୁ ରୋଗର ae</w:t>
        <w:br/>
        <w:t>ହୋଇଥାଏ | ତେବେ କୃମିଜାତ ରୋଗରେ କୂମିର ଯେପରି ନିୟତ କାରଣତ୍ବ ଥାଏ ଅର୍ଶୋଭବ</w:t>
        <w:br/>
        <w:t>ରୋଗରେ ଅର୍ଶର ସେପରି ନିୟତ କାରଣତ୍ବ ନଥାଏ । କିନ୍ତୁ ଏଥୁରେ ରୋଗସଙ୍କର ଉପସ୍ଥିତ ହୁଏ ।</w:t>
        <w:br/>
        <w:t>ଅର୍ଶରୁ ଅନେକ ରୋଗ AAG SBIR ସେମାନେ ମିଳିତ ଭାବେ ଅବସ୍ଥିତ ହୁଅନ୍ତି। ସେଥିରେ ରୋଗୀ</w:t>
        <w:br/>
        <w:t>ବିପଦଗ୍ରସ୍ତ ହୁଏ ।</w:t>
        <w:br/>
        <w:t>ବୃହଦଯନ୍ତ୍ରର ଶେଷଭାଗକୂ ଗୃହ୍ଯନାଡ଼ି କହନ୍ତି | (ଟୃ ହ୍ୟନାଡ଼ିର) ପରିମାଣ ୪</w:t>
        <w:br/>
        <w:t>୧/ ୨ ଆଙ୍ଗୁଳ । ଏହି ଗୁହ୍ୟନାଡ଼ି ଶଙ୍ାବର୍ଭପରି ତିନିଗୋଟି ଆବର୍ଭ ବିଶିଷ୍ଟ । ସେହି ଆବର୍ତତ୍ରୟକୁ ବଳି</w:t>
        <w:br/>
        <w:t xml:space="preserve">           କହନ୍ତି । ସର୍ବ GFelg (RAIA ସମୀପସ୍ପ) ବଳିକୁ ବାହ୍ୟବଳି, ମଧ୍ଯ ବଳିକୁ ମଧ୍ଯ ବଳି ଏବଂ ତାହାର</w:t>
        <w:br/>
        <w:t>ATA ବଳିକୁ ଅନ୍ତର୍ବଳି କହନ୍ତି । ବାହ୍ୟବଳିର ନାମ ସମ୍ବରଣୀ, ମଧ୍ଯବଳିର ନାମ ବିସର୍ଜନୀ ଏବଂ</w:t>
        <w:br/>
        <w:t xml:space="preserve">           ଅନ୍ତର୍ବଳୀର ନାମ ପ୍ରବାହଣୀ | ଏହି ବଳି ତିନିଗୋଟିରେ ଯେଉଁ ମାଂସାଙ୍କୁର ଉପ୍ପନ୍ନ ହୁଏ ତାହାକୁ ଅର୍ଶ</w:t>
        <w:br/>
        <w:t xml:space="preserve">           କୁହାଯାଏ ଅର୍ଥ ଦୁଇପ୍ରକାର - ଶୁଷ୍କାର୍ଶ ଓ ପରିସ୍ରାଚୀ ଅର୍ଶ cad ଅର୍ଶରେ ରକ୍ତସ୍ତାବ ହୁଏ ନାହିଁ ତାକୁ</w:t>
        <w:br/>
        <w:t>ଶୁଷ୍କାର୍ଶ, ଯହିଁରୁ ରଲ୍ତାଦି ସ୍ରାବ ହୁଏ ତାହାକୁ ପରିସ୍ରାବୀ ଅର୍ଶ କହନ୍ତି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୯୬/                         ERAS CANIN GOI GY</w:t>
        <w:br/>
        <w:t>ପଞ୍ଚାତ୍ନକ ବାୟୁ ଅର୍ଥାତ୍‌ idl, BAP, ସମାନ, ଉଦାନ ଓ ବ୍ୟାନ 1 ପଞ୍ଚାତ୍ୃକ da ଅର୍ଥାତ୍‌ -           |</w:t>
        <w:br/>
        <w:br/>
        <w:t>ଆଲୋଚକ, ରଞ୍ଜକ, ସାଧକ, ପାଚକ, ଶେଷୁକ-ଏତଦ୍ଭିନ୍ ଚର୍ମ, ମାଂସ, AB, ମେଦ ଏବଂ</w:t>
        <w:br/>
        <w:br/>
        <w:t>ଗୁହ୍ୟନାଡ଼ିସ୍ଥ୍‌ ପ୍ରବାହଣୀ, ବିସର୍ଜନୀ ଏବଂ ସଂବରଣୀ ନାମକ ବଳିତ୍ରୟ ସମସ୍ତ କୁପିତ ହୋଇ ଅର୍ଶରୋଗ</w:t>
        <w:br/>
        <w:br/>
        <w:t>ଉତ୍ପାଦନ କରେ । ଅତଏବ ଅର୍ଶ ଅତି କଷ୍ଟଦାୟକ, ବହୁରୋଗ ଉପ୍ପାଦକ, ସର୍ବଦେହ ପୀଡ଼କ ଏବଂ</w:t>
        <w:br/>
        <w:br/>
        <w:t>ଅତିଶୟ କଷ୍ଟସାଧ୍ଯ । ଅର୍ଶରୁ ଜନ୍ମି ନପାରେ ଏପରି ରୋଗ ନାହିଁ |                               |</w:t>
        <w:br/>
        <w:t>ବାହ୍ୟବଳିଜାତ ଅଳ୍ପଦିନର AIG ଅର୍ଶ ସୁଖସାଧ୍ଯ, ମଧ୍ଯବଳିଜାତ ବା ଦୀର୍ଘକାଳୋପ୍ନ୍ଜ ad         .”</w:t>
        <w:br/>
        <w:br/>
        <w:t>କଷ୍ଟସାଧ୍ଯ କିନ୍ତୁ ଅନ୍ତର୍ବଳିଜାତ ଅର୍ଶ ଅସାଧ୍ୟ। ।                        ଧ                           ¦</w:t>
        <w:br/>
        <w:t>ଏହି ରୋଗରେ ଉଦରଭାର, ଦୁର୍ବଳତା, ପେଟରେ ଗୁଡ଼୍‌ ଗୁଡ଼୍‌ ଶବ୍ଦ, ବହୁତ ଢ଼କ୍କାର,</w:t>
        <w:br/>
        <w:br/>
        <w:t>ପାଦଦ୍ଵୟରେ ଅବସାଦ, ଅସମ୍ୟକ ମଳନିର୍ଗମ, ଦାହ, GA, ତୃଷା, ଝାଳବହିବା, ଅରୁଚି ଓ ପୀତବର୍ଣତା</w:t>
        <w:br/>
        <w:br/>
        <w:t>ପ୍ରଭୃତି ପିତ୍ତ ଓ ରକ୍ତ ଦୂଷିତ ଲକ୍ଷଣ ଏବଂ କାସ, ଶ୍ଵାସ, ମୁଖସ୍ାବ, ମଳଦ୍ବାରରେ ସ୍ରାବ, କ୍ଳୀବତା ଓ         `</w:t>
        <w:br/>
        <w:br/>
        <w:t>ଅଗ୍ନିମାନ୍ଦ୍ୟ ପ୍ରଭୃତି କଫ ଲକ୍ଷଣ ସବୁ ପ୍ରକାଶ ପାଏ | ମଳଦ୍ବାରରେ ବେଦନା, କାଟିଲାପରି ଯନ୍ତ୍ରଣା,         |</w:t>
        <w:br/>
        <w:br/>
        <w:t>ଟଣ ଟଣ GUE US GAG ନାନା ପ୍ରକାର ଭୟାନକ ଯନ୍ତ୍ରଣା ହୁଏ | ମଳଦ୍ଵବାର ଫୁଲେ, ରୋଗୀ</w:t>
        <w:br/>
        <w:br/>
        <w:t>ସିଧା ହୋଇ ବସିପାରେ ନାହିଁ । ବସିଲେ ଗୁହ୍ୟନାଡ଼ି ଛିଣ୍ଡିପଡ଼ିଲା ପରି ବୋଧ ହୁଏ |                      ।</w:t>
        <w:br/>
        <w:t>ଅର୍ଶ ରୋଗର ଟିକିସ୍ସା ଚାରିପ୍ରକୀର : dee ପ୍ରୟୋଗ, କ୍ଷାର ପ୍ରୟୋଗ, ag</w:t>
        <w:br/>
        <w:br/>
        <w:t>ପ୍ରୟୋଗ ଓ ଅଗ୍ନି ପ୍ରୟୋଗ | ଏହି ଚାରିପ୍ରକାରରୁ କେବଳ Gay ପ୍ରୟୋଗର ବ୍ୟବସ୍ଥା ଦିଆଗଲା |         :</w:t>
        <w:br/>
        <w:br/>
        <w:t>ଯେଉଁ ସବୁ ଅନୁପାନ, THA ଓ ଭୋଜ୍ୟାଦି ଦ୍ରବ୍ୟ ବାୟୁର ଅନୁଲୋମ ସ୍ଵାଭାବିକ ଗତି), ଅଗ୍ନିର</w:t>
        <w:br/>
        <w:br/>
        <w:t>ଦୀପ୍ତି ଓ ବଳର ବୃଦ୍ଧି କରେ, ଅର୍ଶରୋଗୀର ସେସବୁ ନିତ୍ୟ ସେବନ କରିବା ଉଚିତ୍‌ । ଶୁଷ୍କାର୍ଶରେ</w:t>
        <w:br/>
        <w:br/>
        <w:t>ତୀକ୍ଷ୍ଣ ପ୍ରଲେପାଦି ପ୍ରୟୋଗ ଏବଂ ପରିସ୍ରାବୀ ଅର୍ଶ ଅର୍ଥାତ୍‌ ଯହିଁରୁ ag ନିର୍ଗମ ହୁଏ, ତହିରେ</w:t>
        <w:br/>
        <w:br/>
        <w:t>ରକ୍ତପିତ୍ତର ଚିକିତ୍ସା କରିବ ।</w:t>
        <w:br/>
        <w:br/>
        <w:t xml:space="preserve">          ଶୁଷ୍କାର୍ଶର ଚିକିତ୍ସା - ଅର୍ଶ ମାଂସାଙ୍କୁର ଯଦି କଠିନ ହୁଏ ଏବଂ ତହିଁରେ ରକ୍ତ ସଞ୍ଚିତ</w:t>
        <w:br/>
        <w:br/>
        <w:t>ହୋଇଥାଏ ତାହାହେଲେ ଜୋକ ଦ୍ଵାରା ରକ୍ତ ବାହାର କରିବ । ପତ୍ରିଆ ସିଝୁର କ୍ଷୀର ସହିତ ଅଳ୍ପ       ।</w:t>
        <w:br/>
        <w:br/>
        <w:t>ହଳଦୀଗୁଣ୍ଡ ମିଶାଇ ମାଂସାଙ୍କୁର ମୁହଁରେ ଲଗାଇଲେ ଅଥବା ଜହ୍ନିମଞ୍ଜର odgial ମାଂସାଙ୍ଗୁରକୁ       ।</w:t>
        <w:br/>
        <w:br/>
        <w:t>ଘଷିଲେ ତାହା ଖସିପଡ଼େ |                                                                    ।</w:t>
        <w:br/>
        <w:t>ଅରଖ କ୍ଷୀର, ପତ୍ରିଆ ସିଝୁ କ୍ଷୀର, ପିତାନାଉର କଅଁଳ ପତ୍ର ଓ କରଞ୍ଜ ଛାଲି ଏକତ୍ର ନ୍ଥେଳି        ¦</w:t>
        <w:br/>
        <w:br/>
        <w:t>ମୁତରେ ବାଟି ଅର୍ଶବଳିରେ ଲଗାଇଲେ ବଳି ଖସିପଡ଼େ |                                          |</w:t>
        <w:br/>
        <w:t>ପୁରୁଣା YOR ଅଳ୍ପ ପାଣିରେ ଗୋଳି ତାହା ସହିତ ଜହ୍ମିମଞ୍ଜି gq, aie କରି ବଳି ପ୍ରସ୍ତୁତ</w:t>
        <w:br/>
        <w:br/>
        <w:t>କରିବ | ସେହି SHG AMGIACA ପ୍ରବେଶ କରାଇଲେ ମଧ୍ଯ ବଳିଜାତ ଓ ଅନ୍ତର୍ବଳିଜାତ ଅର୍ଶ</w:t>
        <w:br/>
        <w:br/>
        <w:t>ପ୍ରଶମିତ ହୁଏ | ଜହ୍ନି ଲତାର ମୂଳ ବାଟି ପ୍ରଲେପ ଦେଲେ ରକ୍ତାର୍ଶ ନଷ୍ଟ ହୋଇଯାଏ |                    `.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      AA PRP                             / ୯୭/</w:t>
        <w:br/>
        <w:t>ଅପାମାରଙ୍ଗ ଚେରକୁ ପୋଡ଼ି କ୍ଷାର ବାହାର କରି ସେହି କ୍ଷାରରେ ସମଭାଗ ବାଉଁଶ ପତ୍ରିୟା</w:t>
        <w:br/>
        <w:t>ହରିତାଳ ମିଶାଇ ପାଣିରେ ବାଟି, ତହିରେ ପତଳା ଟାଣ ସୁତାକୁ ଗୋଳାଇ ଅର୍ଶବଳି ମୂଳରେ</w:t>
        <w:br/>
        <w:t>¦            ବାନ୍ଧିଲେ ବଳି ଝଡ଼ି ପଡ଼େ ।</w:t>
        <w:br/>
        <w:t>ଜହ୍ନିମଞ୍ଜି ଚୂର୍ଣ୍ଣ ଓ ହଳଦୀଗୁଣ୍ଡ ତେଲରେ ମିଶାଇ ବଳି ମୁହଁରେ ପ୍ରଲେପ ଦେଲେ ବଳି</w:t>
        <w:br/>
        <w:t>ଖସିପଡ଼େ | ଅର୍ଶରୋଗରେ କୋଷ୍ଠବଦ୍ଧ ଥୁଲେ ଯୁଆଣୀଟୂର୍ଣ୍ଣ ଏ ବିଟଲବଣ ଏକତ୍ର ସୁକି ଓଜନ</w:t>
        <w:br/>
        <w:t>ମାତ୍ରାରେ ଘୋଳ ଦହି ସଙ୍ଗେ ପିଇବ | ଅର୍ଶରେ ଜୋଲାପ (ଝାଡ଼ା କରାଇବା Taal) ଦେବା ଭଲ</w:t>
        <w:br/>
        <w:t>ନୁହେଁ, କାରଣ CRIA ନାନାପ୍ରକାର ଜ୍ଵଳା ଯନ୍ତ୍ରଣା, ଟଣ ଟଣ ଓ ଧକ ଧକ ଆଦି ବେଦନା ବୂଦଵି</w:t>
        <w:br/>
        <w:t>ହୁଏ | କୋଷ୍ଠବଦ୍ଧ ହେଲେ ଦୁଇତୋଳା ଜଡ଼ାଦେଲ ବା ଦୁଇତୋଳା ଖାଣ୍ଢିମହୁ ପିଚକାରୀ ଦ୍ଵାରା</w:t>
        <w:br/>
        <w:t>¦          ମଳଦ୍ବାରରେ ପ୍ରୟୋଗ କଲେ ସହଜରେ ଝାଡ଼ା ହୁଏ | ଚୋପାଛଡ଼ା କଳା ରାଶି ଓ ମିଶ୍ରି ପ୍ରତିଦିନ</w:t>
        <w:br/>
        <w:t>ଖାଇଲେ ବାୟୁର ଅନୁଲୋମ (ସ୍ଵାଭାବିକ ଗତି) ଓ ଅର୍ଶର ପ୍ରଶମ ହୁଏ ।</w:t>
        <w:br/>
        <w:br/>
        <w:t>.        ବଣ ଓଲୁଅ ଅଭାବେ ଗ୍ରାମ୍ୟ ଓଲୁଅରେ ଚିକ୍‌କଣ ମାଟି ଲେପି ଘସି ନିଆଁରେ ପୋଡ଼ି, ଅଳ୍ପ</w:t>
        <w:br/>
        <w:t>ରାଶି ତେଲ ଓ ଲୁଣ ମିଶାଇ ଖାଇଲେ ଅର୍ଶ ପ୍ରଶମିତ ହୁଏ | ଏହା ଅର୍ଶର ମହୌଷଧ |</w:t>
        <w:br/>
        <w:t>ରକ୍ତାର୍ଶର ଚିକିତ୍ସା :</w:t>
        <w:br/>
        <w:br/>
        <w:t>;                   ରକ୍ତାର୍ଶର ପ୍ରଥମ ଅବସ୍ଥାରେ ରକ୍ତରୋଧକ କୌଣସି 9ଷଧ ବ୍ୟବହାର କରିବ ନାହିଁ । କାରଣ</w:t>
        <w:br/>
        <w:t>ଦୂଷିତ ରକ୍ତ ବନ୍ଦ ହେଲେ IH ଓ ରକ୍ତଦୋଷ ଜନିତ ନାନା ରୋଗ ଜନ୍ଜିପାରେ |</w:t>
        <w:br/>
        <w:t>ଚିକିତ୍ସା :</w:t>
        <w:br/>
        <w:br/>
        <w:t>୧) ଚୋପାଛଡ଼ା କଳାରାଶି ଓ ଲହୁଣୀ, OO ସହିତରେ କିଛିଦିନ ଖାଇଲେ ରକ୍ତସ୍ରାବ ବନ୍ଦ ହୁଏ |</w:t>
        <w:br/>
        <w:br/>
        <w:t>୨) AP କେଶର ବା ନାଗେଶ୍ବର କେଶରକୁ ଲହୁଣୀ ଓ ଚିନି ସହିତ କିଛିଦିନ ଖାଇଲେ ରକ୍ତସ୍ରାବ</w:t>
        <w:br/>
        <w:t>ବନ୍ଦ ହୁଏ ।</w:t>
        <w:br/>
        <w:br/>
        <w:t>୩) କଅଁଳ ପଦ୍ମପତ୍ରକୁ ବାଟି ଚିନି ସହିତ ଖାଇଲେ ଅଥବା ପ୍ରତିଦିନ ସକାଳେ ଛେଳିଦୁଧ ପିଇଲେ</w:t>
        <w:br/>
        <w:t>ରକ୍ତ ନିର୍ଗମ ବନ୍ଦ ହୋଇଯାଏ ।</w:t>
        <w:br/>
        <w:br/>
        <w:t>୪) ପ୍ରତିଦିନ NEO! ବା ଅଧମୁଠା କଞ୍ଚା ଚାଉଳ ଚୋବାଇ ଖାଇଲେ ରକ୍ତସ୍ରାବ ବନ୍ଦ ହୁଏ |</w:t>
        <w:br/>
        <w:t>ଏହା ପ୍ରତ୍ୟକ୍ଷ ଫଳପ୍ରଦ Agel |</w:t>
        <w:br/>
        <w:br/>
        <w:t>୫) ରକ୍ତସ୍ରାବ ବନ୍ଦ କରିବାକୁ ହେଲେ ମୁଗଡ଼ାଲି ପାଣିରେ ପିଆଜ ଖାଇବ ଅଥବା କେବଳ ପିଆଜ</w:t>
        <w:br/>
        <w:t>ଖାଇବ ।</w:t>
        <w:br/>
        <w:br/>
        <w:t>୬) କର୍ପୁର ଧୁଆଁ ମଳଦ୍ଵାରରେ ଦେଲେ ରକ୍ତସ୍ରାବ ବନ୍ଦ ହୁଏ |</w:t>
        <w:br/>
        <w:br/>
        <w:t>୭) କୌଣସି ଣଷଧରେ ରକ୍ତସ୍ରାବ ବନ୍ଦ ନହେଲେ ପିତା କୋରୁଆଁ ( କୋରୁଆ,, କୁଡ଼ୁଚି) ଛାଲି</w:t>
        <w:br/>
        <w:br/>
        <w:t>ଧ                ଅଧତୋଳା ବାଟି ଘୋଳ ଦହି ସହିତ ଖାଇଲେ ରକ୍ତସ୍ରାବ ବନ୍ଦ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/୯୮/                     ଥଳୁଦୁନ ନାର, GOI Ge!</w:t>
        <w:br/>
        <w:t>୮) କାଳିଆ ଗାଇର ଦୁଧକୁ ଦୁହିଁଲା ପରେ ତଳେ FAG ସେଥ୍ବରୁ ଦୁଇଛଟାଙ୍କ ଦୁଧନେଇ</w:t>
        <w:br/>
        <w:t>ତହିଁରେ ଅତିଶୀଘ୍ର ଫାଳେ କାଗେଳି ଲେମ୍ବୁ ଚିପୁଡ଼ି, କନ୍ଦ ବା ଚିନି ଅଧତୋଳା ମିଶାଇ</w:t>
        <w:br/>
        <w:t>ପିଇଲେ ରକ୍ତସ୍ରାବ ବନ୍ଦ ହୁଏ । ରଲ୍ତାର୍ଶରେ ଛାରପୋକ ପ୍ରୟୋଗ ପାଇଁ “ ଅନୁଭୂତ ଯୋଗମାଳା</w:t>
        <w:br/>
        <w:t>(ପ୍ରଥମ ଭାଗ) 'ଦେଖନ୍ତୁ |</w:t>
        <w:br/>
        <w:t>୯) ନାଗସାପ କାତିର ଧୂଆଁ ଦେଲେ ଅର୍ଶ ଭଲ ହୁଏ | ନାଗସାପର ମାଂସକୁ gaia qd କରି</w:t>
        <w:br/>
        <w:t>ତା'ର ଧୂଆଁ ଦେଲେ ଅର୍ଶର ମାଂସାଙ୍କୁର (ବଳି) ସବୁ YIN | ଜ୍ଵର ମଧ୍ଯ ଛାଡ଼ିଯାଏ |</w:t>
        <w:br/>
        <w:t>୧୦) ଗେଣ୍ଠୁପତ୍ର ( ମଖମଲି) ଏକତୋଳା ୧୦ ଟା ଗୋଲମରିଚ ସଙ୍ଗ ବାଟି ଅଧପାଏ ପାଣି</w:t>
        <w:br/>
        <w:t>ମିଶାଇ ପିଇବ | ଦିନକୁ ୨ ଥର ଯେତେ ଭୟଙ୍କର ଅର୍ଶରକ୍ତ ବାହାରୁଥୁଲେ ବନ୍ଦ ହୋଇଯିବ |</w:t>
        <w:br/>
        <w:t>୧୧) ନଡ଼ିଆକତା ଭସ୍କ ସମଭାଗ ମିଶ୍ରି ମିଶାଇ ଚିକ୍‌କଣ କରି ବାଟି କାଚପାତ୍ରରେ AGE |</w:t>
        <w:br/>
        <w:t>ଏକତୋଳା ଓଜନ ସକାଳେ ବାସି ପାଣିରେ ଖାଇବ । ୩ଦିନ ଖାଇଲେ ଢ଼ାଳ ଢ଼ାଳ ହୋଇ</w:t>
        <w:br/>
        <w:t>ରକ୍ତ AAEM ବନ୍ଦ ହୋଇଯିବ |</w:t>
        <w:br/>
        <w:t>୧ ୨) ଲାଜକୁଳି ପତ୍ର ସୁକି ଓଜନ କଞ୍ଚା GIAGUEA କିଛି ଦିନ ଖାଇଲେ ରୋଗମୁକ୍ତ ହେବ |</w:t>
        <w:br/>
        <w:t>୧୩) କରଞ୍ଜା NEG ଚୂର୍ଣ୍ଣ କରି କନାରେ ଛାଣି ଶିଶିରେ ade । ସୁକି cao gd ପ୍ରତିଦିନ</w:t>
        <w:br/>
        <w:t>ସକାଳେ ଥଣ୍ଡା ପାଣିରେ ଖାଇବ । ୧୫ ଦିନ ଖାଇଲେ ରୋଗମୁକ୍ତ ହେବ ।</w:t>
        <w:br/>
        <w:t>୧୪) ପଟୁଆ (ମଏଣ ଗଛ) ଫଳକୁ ଅଳନଜ୍ଧୁସହ ବାଟି ଖଣ୍ଡେ ଛିଣ୍ଡା କମଳରେ ଲଗାଇ କାଛାମାରି</w:t>
        <w:br/>
        <w:t>ରାତିରେ ଶୋଇବ । ସକାଳେ କୃମି ବାହାରି ପଡ଼ିବେ ( ମୁଣ୍ଡ ମୋଟା ଲାଞ୍ଜ ସରୁ କୂମି) |         ¦</w:t>
        <w:br/>
        <w:t>ତା'ପର ଦିନ କୁଶଗଣ୍ଠି ୨୧ଟା ଏବଂ ଗୋଲମରିଚ ୭ଟା ମିଶାଇ ବାଟି ପିଇବ |</w:t>
        <w:br/>
        <w:t>୧୫) ଚିତାଚେର, ରସୁଣ, ଗଣ୍ତିହଳଦି ସମଭାଗ ଏକତ୍ର AGE କରି ୪ରତି ହିସାବରେ ବଟିକା</w:t>
        <w:br/>
        <w:t>କରିବ । ଦିନକୁ ୨ଟି ବଟିକା (ସକାଳେ ଓ ସନ୍ଧ୍ୟାରେ) ପାଣିରେ ଖାଇବ । ୮ ଦିନ ଖାଇଲେ</w:t>
        <w:br/>
        <w:t>ରୋଗମୁକ୍ତ ହେବ |                                 ଯୁ</w:t>
        <w:br/>
        <w:t>ଅପଥ୍ୟ - ଆମିଷ, ଖଟା ଖାଇବ ନାହିଁ |</w:t>
        <w:br/>
        <w:t>ଏହି GAUCA ଅର୍ଶ, ମଳକଣ୍ଟକ ଓ ATOR ଭଲ ହେବ |</w:t>
        <w:br/>
        <w:t>୧୬) ଅପାମାରଙ୍ଗମଞ୍ଜ ସୁକି ଓଜନ ଚାଉଳ ଧୁଆ ପାଣିରେ ବାଟି ସକାଳେ ଖାଲି ପେଟରେ ଖାଇବ |</w:t>
        <w:br/>
        <w:t>ଏହିପରି ୩ଦିନ ଖାଇଲେ ଅର୍ଶ ଭଲ ହୁଏ ।</w:t>
        <w:br/>
        <w:t>୧୭) ସାତଟି କଲରା ପତ୍ରର ରସରେ ଏକଅଣା ଓଜନ ସୈନ୍ଧବ ଲବଣ ମିଶାଇ ସକାଳେ ଖାଲି</w:t>
        <w:br/>
        <w:t>ପେଟରେ ଖାଇବ । ଏହିପରି ସାତଦିନ ଖାଇଲେ ଅର୍ଶ ଭଲ ହେବ ।</w:t>
        <w:br/>
        <w:t>୧୮) ପୋକଗୁଫ୍ଘା ପତ୍ର ରସ ଦୁଇତୋଳାରେ ଚିନି ମିଶାଇ ସାତ ଦିନ ଖାଇବ |</w:t>
        <w:br/>
        <w:t>୧୯) ଗୋଟିଏ ବତକ ଅଣ୍ଡା ୨ ୫ ମିନିଟ୍‌ ପାଣିରେ ସିଝାଇ, ରାତିରେ ଥଣ୍ଡାପାଣିରେ ରଖୁ, ସକାଳେ</w:t>
        <w:br/>
        <w:t>ବିନା ଲୁଣରେ ଖାଇବ । କିଛି ଦିନ ଖାଇଲେ ରକ୍ତାର୍ଶ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         AA କନ୍ଦକ                     / ୯୯/</w:t>
        <w:br/>
        <w:t>:                                    ଅର୍ଶ ବଳି</w:t>
        <w:br/>
        <w:t>¦             ୧) ଗୋମୁୂତ୍ରୁରେ କୋଚିଲା ମଞ୍ଚ ଘୋରି ଅର୍ଶବଳିରେ କିଛି ଦିନ ଲଗାଇଲେ ଅର୍ଶବଳି gga |</w:t>
        <w:br/>
        <w:t>୨) ନାଗ ସାପ ମାଂସକୁ ଶୁଖାଇ ତାର yell ଅର୍ଶବଳିରେ ଦେଲେ ଅର୍ଶବଳି ଶୁଖିଯାଏ ଅଥବା</w:t>
        <w:br/>
        <w:t>ସାପର କାତିକୁ ଅର୍ଶବଳି ଉପରେ AG କଉପୁନି ମାରିଲେ କିଛି ଦିନରେ ଅର୍ଶବଳି gata |</w:t>
        <w:br/>
        <w:t>୩) ଧଳା ସଙ୍ଖୁଆ ଅଧତୋଳା, ଅମଲାସାରଗନ୍ଧକ ଏକତୋଳା, ବଂଶପତି ହରିତାଳ ଏକତୋଳା,</w:t>
        <w:br/>
        <w:t>¦             ଏକତ୍ର ଚୂର୍ଣ୍ଣ କରି ଗୋଟଏ ମାଟି ଘଡ଼ି ବା ସରାରେ ପୂରାଇ ତା ଉପରେ ଗୋଟିଏ ସରା</w:t>
        <w:br/>
        <w:t>¦                 ଘୋଡ଼ା ଚିକ୍‌କଣ ମାଟି ଏବଂ ଗୋବର ଦ୍ଵାରା ସନ୍ଧିରୋଧ କରି ତା ଉପରେ କନା ଦେଇ ପୁଣି</w:t>
        <w:br/>
        <w:t>ମାଟି ଗୋବର ଦେଇ ଶୁଖାଇବ । ଏହିପରି ପୁଣି ମାଟି ଗୋବର କନା ଦେଇ ଶୁଖାଇବ ।</w:t>
        <w:br/>
        <w:t>ତା'ପରେ ଚୁଲି ଉପରେ ରଖୁ ୧୫ ମିନିଟ୍‌ ଜାଳ ଦେବ | ତା'ପରେ ଚୁଲିରୁ କାଢି ଥଣ୍ଡା</w:t>
        <w:br/>
        <w:t>ହେଲେ ସରା ଭିତରେ ଥିବା JIA ବାହାର କରି, ଦୁଇତୋଳା SIAL ପକାଇ, ୪ ପ୍ରହର</w:t>
        <w:br/>
        <w:t>(୧୨ ଘଣ୍ଟା) ମର୍ଦ୍ଦନ କରି ଦୁଇରତି ହିସାବରେ ବଟିକା କରିବ । ଗୋଟିଏ ବଟିକାକୁ</w:t>
        <w:br/>
        <w:t>ଲେମ୍ବୁରସରେ ଘୋରି ଅର୍ଶବଳିରେ ଲଗାଇବ । କିଛି ଦିନ ଲଗାଇଲେ ଅର୍ଶବଳି ନଷ୍ଟ</w:t>
        <w:br/>
        <w:t>ହୋଇଯିବ । ଭଗନ୍ଦରରେ ମଧ୍ଯ ଲଗାଇବ |</w:t>
        <w:br/>
        <w:t>ଅଶ୍ଳରୀ ( ମୂତ୍ରନଳୀ ଭିତରେ ପଥର)</w:t>
        <w:br/>
        <w:t>da, କଫ, ବୀର୍ଯ୍ୟ ଏବଂ ମୂତ୍ର ବାୟୁକର୍ତ୍ୂକ ଶୋଷିତ ହୋଇ ପଥର ପରି କଠିନ ହେଲେ</w:t>
        <w:br/>
        <w:t>ତାକୁ ଅଶ୍ମରୀ ରୋଗ କହନ୍ତି | ଯେପରି ଗୋ-ପିତ୍ତ ବାୟୁ ଦ୍ଵାରା ଶୋଷିତ ହୋଇ କ୍ରମେ କ୍ରମେ ଗୋ-</w:t>
        <w:br/>
        <w:t>ରଚନା ରୂପରେ ପରିଣତ ହୁଏ, ସେହିପରି କଫ, ବୀର୍ଯ୍ୟ ଏବଂ ମୁତ୍ର ବାୟୁଦ୍ବାରା ଶୋଷିତ ହୋଇ</w:t>
        <w:br/>
        <w:t xml:space="preserve">           ଅଶ୍ମରୀ (ପଥର) ରେ ପରିଣତ ହୁଏ |</w:t>
        <w:br/>
        <w:t>:           କୌଣସି କାରଣରୁ ସ୍ତ୍ରାନଚ୍ୟୁତ ବୀର୍ଯ୍ୟ ବହିର୍ଗତ ହୋଇ ନପାରି ଲିଙ୍ଗର ଏବଂ କୋଷର</w:t>
        <w:br/>
        <w:t xml:space="preserve">           ମଧ୍ଯଗତ OF ମୁଖରେ ରହିଯାଇ ବାୟୁଦ୍ଵାରା ସଂଗ୍ପହୀତ ଓ ଶୋଷିତ ହୋଇ ଅଶ୍ମରୀ ରୂପେ ପରିଣତ “`</w:t>
        <w:br/>
        <w:t>.       ହୁଏ | ଶୁକ୍ରାଶ୍ମରୀ ଉତ୍ପନ୍ନ ହେଲେ ମୁତ୍ରାଶୟରେ ଶୁଳ ପରି ବେଦନା, ମୁତ୍ରକୃଚ୍ଛତା ଓ ଅଣ୍ଡକୋଷରେ</w:t>
        <w:br/>
        <w:t>ଶୋଥ ଏହି ସବୁ ଲକ୍ଷଣ ପ୍ରକାଶ ପାଏ । ଶୁକ୍ରାଶ୍ମରୀ ଉପୂନ୍ନ ହେବା ସମୟରୁ ସେଥୁରେ ଶୁକ୍ର ଆସି</w:t>
        <w:br/>
        <w:t>ସଞ୍ଚୁତ ହେଉଥାଏ କିନ୍ତୁ ତାକୁ ଯଦି ପୀଡ଼ନ (ଟିପାଟିପି) କରାଯାଏ ତାହାହେଲେ ତାହା ବାୟୁ ଦ୍ଵାରା</w:t>
        <w:br/>
        <w:t>ଅତି IE ଅଂଶରେ ବିଭକ୍ତ ହୋଇ ଶର୍କରା ଓ ସିକତା ରୂପରେ ପରିଣତ ହୁଏ ¦ ଶର୍କରା ଓ ସିକତା ର</w:t>
        <w:br/>
        <w:t>ପ୍ରଭେଦ ଏହି - ଶର୍କରାଠାରୁ Gee! ଅତି ସୁକ୍ଷ୍ମ । ବାୟୁ ଅନୁଲୋମ ଥୁଲେ, ସେହି ଶର୍କରା ଓ ସିକତା</w:t>
        <w:br/>
        <w:t>ମୂତ୍ର ସହିତ ବାହାରି ପଡ଼େ କିନ୍ତୁ ବାଯୁ ପ୍ରତି ଲୋମ ଥୁଲେ ଏହା ବହିର୍ଗତ ନ ହୋଇ ଅତ୍ୟନ୍ତ ଯନ୍ତ୍ରଣା</w:t>
        <w:br/>
        <w:t>ଦିଏ।</w:t>
        <w:br/>
        <w:t>ନାଭି, ସେବନୀ (AMAA ଠାରୁ ଲିଙ୍ଗମୁଳ ପର୍ଯ୍ୟନ୍ତ ସିଲାଇ ହୋଇଥ୍ବବା ପରି ଯେଉଁ ସ୍ଥାନ)</w:t>
        <w:br/>
        <w:t>ଏବଂ ନାଭିର ନିମ୍ନ ପ୍ରଦେଶରେ ଅତ୍ୟନ୍ତ ବେଦନା ହୁଏ । ଅଶ୍ନରୀ ଦ୍ଵାରା ମୁତ୍ରବାଟ ରୁଦ୍ଧ ହୋଇ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୧୦୦/                  ELAS CANON GOI G6!</w:t>
        <w:br/>
        <w:t>ସବିଚ୍ଛେଦ ଧାରରେ ମୂତ୍ର ନିର୍ଗତ ହୁଏ କିନ୍ତୁ ବାୟୁ QE ତାହା ଚାଳିତ ହୋଇ ମୂତ୍ରମାର୍ଗରୁ ଘୁଞ୍ଜୁଗଲେ</w:t>
        <w:br/>
        <w:t>ବିନା କ୍ଲେଶରେ ଅଳ୍ପ ଲୋହିତ ବର୍ଣ୍ର ସ୍ଵଚ୍ଛ ମୂତ୍ର ନିର୍ଗତ ହୋଇଥାଏ | ଅଶ୍ମରୀରେ ବାୟୁର ପ୍ରକୋପ</w:t>
        <w:br/>
        <w:t>AG ଥୁଲେ ରୋଗୀ ଦାନ୍ତରେ SIS ACA, ଦେହ କମେ, ଯାତନାରେ ଆର୍ଭନାଦ କରୁ କରୁ ନାଭି</w:t>
        <w:br/>
        <w:t>ଓ METAS ଚିପୁଥାଏ | GAS CAA LAS ହେଲେ ମୂତ୍ରାଶୟରେ ଦାହ ହୁଏ, କଫର ପ୍ରକୋପ</w:t>
        <w:br/>
        <w:t>ଥିଲେ ମୁତ୍ରାଶ୍ରୟରେ ସୂଚୀ ବିନ୍ଧିଲାପରି ଯନ୍ତ୍ରଣା ହୁଏ ଏବଂ ଭାରୀ ବୋଧହୁଏ |</w:t>
        <w:br/>
        <w:t>ଚିକିତ୍ସା - Agar ରୋଗର ଅବ୍ୟର୍ଥ Asal ' ଅନୁଭୂତ ଯୋଗମାଳା ପ୍ରଥମ ଭାଗ”ରେ</w:t>
        <w:br/>
        <w:t>AMUSE ଅଶ୍ମରୀ ଶୂଳର ପ୍ରଥମ ନମ୍ବର ୩ଷଧ | ଏହି ୪ଷଧ (ବରୁଣଛାଲି ଇତ୍ୟାଦି) ସାତ ଦିନ</w:t>
        <w:br/>
        <w:t>ଖାଇ ବହୁତ ଲୋକ ରୋଗମୁକ୍ତ ହୋଇଛନ୍ତି । କେତେଜଣଙ୍କୁ ୧୪ ଦିନ ଖାଇବାକୁ ହୋଇଥଲା |</w:t>
        <w:br/>
        <w:t>୧୪ ଦିନରେ ନିଶ୍ଚୟ ଭଲ ହେବ ।                                                   ର</w:t>
        <w:br/>
        <w:t>ବରୁଣ ଛାଲି ନ ମିଲିଲେ ନିମ୍ନଲିଖୂତ ଣିଷଧ ଖାଇବ |</w:t>
        <w:br/>
        <w:t>୧) ରାସିଡ଼ାଙ୍ଗର ଅନ୍ତର୍ଧୁମ ag, ଦୁଧ ଓ ମହୁ ସହିତ ୩ ଦିନ ବା ୫ ଦିନ ଖାଇଲେ Agar</w:t>
        <w:br/>
        <w:t>(ପେଟ ଭିତରେ ଥ୍ରବା ପଥର?” ବହିର୍ଗତ ହୁଏ | AJA ମାତ୍ରା NE ଅଣା ଓଜନ ଦିନକୁ</w:t>
        <w:br/>
        <w:t>୨ ଥର GAS |</w:t>
        <w:br/>
        <w:t>୨) କେତେଗୁଡ଼ିଏ ଅପାମାରଙ୍ଗ ଗଛ ( ମୂଳ, ଡ଼ାଳ, ପତ୍ର ଏବଂ ମଞ୍ଜ ସହିତ) ପୋଡ଼ି ଧଳା</w:t>
        <w:br/>
        <w:t>ପାଉଁଶ କରିବ । ସେହି ପାଉଁଶ ଯେତେ ଓଜନ ତାର ୧ ୬ ଗୁଣ ପାଣି ମିଶାଇ ମାଠିଆରେ</w:t>
        <w:br/>
        <w:t>AUS | AUG ପରେ ସେହି ପାଣିକୁ ୨/୩ଥର ଘାଣ୍ଡ୍ରବ । ତାଂପରେ ପାଣି ଏକ ଘଣ୍ଟା ସ୍ଥିର</w:t>
        <w:br/>
        <w:t>ହୋଇ ରହିଲା ପରେ ଆସ୍ତେ ଆସ୍ତେ ସେ ପାଣି ଆଉ ଗୋଟିଏ ପାତ୍ରକୁ ବାହାର କରି</w:t>
        <w:br/>
        <w:t>କରେଇକୁ QM ଉପରେ ରଖୁ ସେହି ପାଣିକୁ ପାକ କରିବ | ପାଣି ସବୁ ଶୁଖୂଯାଇ କରେଇରେ</w:t>
        <w:br/>
        <w:t>ଯେଉଁ କ୍ଷୀର ରହିବ ତାକୁ କାଢ଼ି ଶିଶିରେ Ade | ଏହାର ନାମ ଅପାମାରଙ୍କ କ୍ଷାର । ଏହି କ୍ଷାର</w:t>
        <w:br/>
        <w:t>୪ ରତି ସକାଳେ ଓ ୪ ରତି ସନ୍ଧ୍ୟାରେ ଗୋଖରା କ୍ବାଥରେ ୧୫ ଦିନ ଖାଇଲେ ପେଟ</w:t>
        <w:br/>
        <w:t xml:space="preserve">           ଭିତରେ ଥୁବା ଅଶ୍ମରୀ (ପଥର) ଟୂର୍ଣ୍ଣିତ ହୋଇ ପରିସ୍ରାବାଟେ ବାହାରି ପଡ଼ିବ |</w:t>
        <w:br/>
        <w:t>ଗୋଖରା କ୍ଵାଥ - ଦୁଇତୋଳା ଗୋଖରା କଣ୍ଠାକୁ ଏକପା ପାଣିରେ ମାଟି ହାଣ୍ଡିରେ ସିଝାଇ          .</w:t>
        <w:br/>
        <w:t>ଅବଶେଷ ଏକହଟାଙ୍କ ରହିଲେ ଛାଣି ସେହି ପାଣି ଉପରୋକ୍ତ Aa ସଙ୍ଗେ ଖାଇବ |              ଧ</w:t>
        <w:br/>
        <w:t>ଅପାମାରଙ୍ଗ ଅଭାବରେ କଣ୍ଟାମାରିଷ ଗଛର କ୍ଷାର ଉପରୋକ୍ତ ମତେ ବାହାର କରି ଖାଇବାକୁ</w:t>
        <w:br/>
        <w:t>ଦେବ।</w:t>
        <w:br/>
        <w:t>୩) ନଡ଼ିଆ ଫୁଲ ସୁକି ଓଜନ ପାଣିରେ ବାଟି ସେଥ୍ରରେ ଦୁଇ ଅଣା ଓଜନ ଯବକ୍ଷାର ମିଶାଇ         ।</w:t>
        <w:br/>
        <w:t>ଦିନକୁ ୨ ଥର ଖାଇଲେ ସାତ ଦିନରେ ଅଶ୍ମରୀ ବୂର୍ଣ୍ଣିତ ହୋଇ ପରିସ୍ରାବାଟେ ବାହାରି ପଡ଼େ |             ;</w:t>
        <w:br/>
        <w:t>୪) dogia od qauvd ଓଜନ ମିଶ୍ରି ade ସଙ୍ଗେ କିଛି ଦିନ ଖାଇଲେ ପଥର ବୂର୍ଣ୍ଣ ହୋଇ</w:t>
        <w:br/>
        <w:t>ପରିସ୍ରା ସଙ୍ଗେ ବାହାରି ପଡ଼େ | ଅନ୍ତତଃ ୧ ୫ ଦିନ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ନ୍ଦନ OG                   / ୧୦୧ /         |</w:t>
        <w:br/>
        <w:t>ଯବକ୍ଷାର କିପରି କରିବ :                                                           |</w:t>
        <w:br/>
        <w:t>ଯବଗଛ ( ପାଚିଲା ସମୟରେ ଆଣିବ) ଆଣି ଛାଇରେ ଶୁଖାଇ ପୋଡ଼ି ag ade ଯେପରି           |</w:t>
        <w:br/>
        <w:br/>
        <w:t>ଧଳା ହୋଇଯାଏ | 6AER ଆଠଗୁଣ ପାଣି ଦେଇ ମାଟି ପାତ୍ରରେ ୩ଦିନ Ade | ଦିନକୁ 9/</w:t>
        <w:br/>
        <w:t>୩ଥର ଘାଣ୍ଟି ଦେଉଥ୍ବବ | ୪ର୍ଥ ଦିନ, ଉପରେ ବସିଥୁବା ପାଣିକୁ ସାବଧାନରେ ନିଗାଡ଼ି ଦେଇ        .</w:t>
        <w:br/>
        <w:t>ASA ଭସ୍କକୁ ଲୁହା କରାଇରେ ପାକ କରିବ । ପାଣି ମରିଯାଇ କ୍ଷାର ସେହି କରାଇରେ ରହିଯିବ |           ।</w:t>
        <w:br/>
        <w:t>ଏହି ଉପାୟରେ ମୁଳାକ୍ଷାର ତିଆରି କରି ଉପରୋକ୍ତ ରୋଗରେ ଦେବ । ବଜାରରେ ଯବକ୍ଷାର</w:t>
        <w:br/>
        <w:t>ମାଗିଲେ କଲମି ସୋରାକ୍ଷାର ଦେଉଛନ୍ତି । ଅତଏବ ନିଜେ ଏହା ତିଆରି କରିବା ଉଚିତ୍‌ ।                 |</w:t>
        <w:br/>
        <w:t>ଅନ୍ୟ GGA ‘AGRE ଯୋଗମାଳା ପ୍ରଥମ ଭାଗ ' ରେ ଦେଖନ୍ତୁ |                               |</w:t>
        <w:br/>
        <w:t>o~                                              |</w:t>
        <w:br/>
        <w:t>ଆଣ୍ଠୁ ଗଣ୍ଠି ବାତ                               |</w:t>
        <w:br/>
        <w:br/>
        <w:t>୧) BASIE ଗଛରୁ ହାତରେ ତୋଳି ଛାଇରେ ଶୁଖାଇ ବୂର୍ଣ୍ କରି (ଲୁହା ଲାଗିବ ନାହିଁ) ଏହି</w:t>
        <w:br/>
        <w:t>gq Waal, ସୈନ୍ଧବ ଲବଣ ଏକପା, SAQA ଏକପା ମିଶାଇ ଖାଇବ |                 |</w:t>
        <w:br/>
        <w:t>AIS Sai - - ଗୁଆଘିଅକୁ ଚୁଲିରେ ବସାଇ ଗରମ କରି ସେଥୁରେ ହରିଡ଼ାଚୂର୍ଣ୍ଣ ଓ ସୈନ୍ଧବ          |</w:t>
        <w:br/>
        <w:t>|            ଲବଣ ପକାଇବ । ହରିଡ଼ା ଉତ୍ତମ ରୂପେ ଭାଜି ହେବା ପର୍ଯ୍ୟନ୍ତ ମୃଦୁଅଗ୍ନିରେ ପାକ କରିବ |</w:t>
        <w:br/>
        <w:t>ପ୍ରତିଦିନ ସକାଳେ ଅଧତୋଳା ଲେଖାଏଁ ଖାଇବ | ଅସାଧ୍ଯ ଆଣ୍ଠୁ ଗଣ୍ଡି ବାତ ମାସେ, ଦୁଇମାସରେ              |</w:t>
        <w:br/>
        <w:t>ନିଶ୍ଚୟ ଭଲ ହେବ |                                                                       |</w:t>
        <w:br/>
        <w:t>.           ଅନ୍ୟ ୩ଷଧ “ ଅନୁଭୂତ ଯୋଗମାଳା ପ୍ରଥମ ଭାଗ' ରେ ଦେଖନ୍ତୁ |                              ।</w:t>
        <w:br/>
        <w:t>ଆକ୍ଷିରୁ ପାଣି ବୋହିଲେ                         |</w:t>
        <w:br/>
        <w:t>ଡ୍‌            ¢         ଲ୍‌          =             ଯା $</w:t>
        <w:br/>
        <w:t>ପ୍ରତିଦିନ ୫ଟା କାବୁଲିବାଦାମ୍‌ ବାଟି ପିଇବ । ୨୧ ଦିନ ଖାଇଲେ ଆକ୍ଷିରୁ ପାଣ ବୋହବା        |</w:t>
        <w:br/>
        <w:t>ବନ୍ଦ ହୁଏ | ବାଦାମକୁ ରାତିରେ ପାଣିରେ ବତୁରାଇ ସକାଳେ ବାଟି ମିଶ୍ରି ମିଶାଇ ପିଇବ ।                 ।</w:t>
        <w:br/>
        <w:t>ଆକ୍ଷିର ଅନ୍ୟ ରୋଗ ପାଇଁ ଏହି ପୁସ୍ତକରେ ଚକ୍ଷୁରୋଗ ଏବଂ ' ଅନୁଭୂତ ଯୋଗମାଳା ପ୍ରଥମ          ।</w:t>
        <w:br/>
        <w:t>ଭାଗରେ “ ଚକ୍ଷୁରୋଗ' ଦେଖନ୍ତୁ |                                                      |</w:t>
        <w:br/>
        <w:t>AGE, ଗଜି ଓ ଲିଖ                           |</w:t>
        <w:br/>
        <w:t>୧) ରସୁଣକୁ ପାଣିରେ ସିଝାଇ ସେହି ପାଣିରେ ମୁଣ୍ଡ ଧୋଇଲେ ଉକୁଣୀ ପ୍ରଭୃତି ମରନ୍ତି | ଅନ୍ୟ         |</w:t>
        <w:br/>
        <w:t>Ga “ ଅନୁଭୂତ ଯୋଗମାଳା ପ୍ରଥମ ଭାଗ 'ରେ ଦେଖନ୍ତୁ |                                   |</w:t>
        <w:br/>
        <w:t>୨) ଦୁଦୁରାପତ୍ର ରସ ମୁଣ୍ଡରେ ଲଗାଇଲେ AGE, ଗଜି ଓ ଲିଖ FAIS |                      |</w:t>
        <w:br/>
        <w:t>ଉନ୍ମାଦ                                            |</w:t>
        <w:br/>
        <w:t>AIA ଏକ ପ୍ରକାର LAA ବାତ ରୋଗ | ରୋଗୀର ଚିତ୍ତଭ୍ରମ ହୁଏ | ବହୁତ କଥା EL,           |</w:t>
        <w:br/>
        <w:t>ଦେହରୁ ଲୁଗା ଫୋପାଡ଼ି ଦେଇ ଲଙ୍ଗଳା ହୋଇପଡ଼େ |                                                   |</w:t>
        <w:br/>
        <w:t>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୧୦୨/                ଥଳୁକୁନ CHM କିଜୟ ନଜ</w:t>
        <w:br/>
        <w:br/>
        <w:t>ଚିକିତ୍ସା -                                                            ।</w:t>
        <w:br/>
        <w:br/>
        <w:t>୧) ମାଲକାଙ୍ଗିନୀ( ଜ୍ୟୋତିଷ୍ଣତୀ)୨, ଜଟାମାଂସୀ, ପାତାଳ ଗରୁଡ଼, ପ୍ରତ୍ୟେକ ଏକତୋଳାର ଚୂର୍ଣ୍ର         ।</w:t>
        <w:br/>
        <w:t>ଏକତ୍ର କରି ତହିଁରେ ଦୁଇତୋଳା ମିଶ୍ଥି od Gaia daca aie |                          ର</w:t>
        <w:br/>
        <w:t>ମାତ୍ରା - ସୁକି GOP OF ସିଦ୍ଧମକରଧ୍ଵଜ ଏକ ରତି ସଙ୍ଗେ ମିଶାଇ ଖାଇବ ଏବଂ Weal ବା</w:t>
        <w:br/>
        <w:t>ଅଧସେର ଗାଭଦୁଧ ପିଇବ | ରୋଗମୁକ୍ତ ହେବା ପର୍ଯ୍ୟନ୍ତ ଖାଉଥ୍ରବ |</w:t>
        <w:br/>
        <w:br/>
        <w:t>୨) ପୁରୁଷର ମୂତ ig ପିଆଇଲେ ସ୍ତ୍ରୀର ଉନ୍ନାଦ ରୋଗ ଏବଂ ସ୍ତ୍ରୀର ମୁତ ପୁରୁଷକୁ ପିଆଇଲେ</w:t>
        <w:br/>
        <w:t>ପୁରୁଷର ଉନ୍ମାଦ ରୋଗ ଶାନ୍ତ ହୁଏ |</w:t>
        <w:br/>
        <w:br/>
        <w:t>ଉପଦଂଶ ( ସିଫିଲିସ)</w:t>
        <w:br/>
        <w:br/>
        <w:t>ଉପଦଂଶ ରୋଗ କାହିଁକି ହୁଏ -  ଅନୁଭୂତ ଯୋଗମାଳା ପ୍ରଥମ ଭାଗ! ଦେଖନ୍ତୁ |</w:t>
        <w:br/>
        <w:br/>
        <w:t>ଚିକିତ୍ସା -</w:t>
        <w:br/>
        <w:br/>
        <w:t>୧) ମୟୁରଗିରିଆ (ତୁତିଆ) ପାଞ୍ଚ ତୋଳାକୂ ଲେମ୍ବୁରସରେ ତିନି ଦିନ ମର୍ଦ୍ଦନ କରି ଗୁଳାବାଛି</w:t>
        <w:br/>
        <w:t>ଶୁଖାଇ ତା'ଉପରେ ଅଗରା (ଓଡ଼ଶମାରି) ରସ ପକାଇ ଓଦା କରି ପୁଣି ଶୁଖାଇବ |</w:t>
        <w:br/>
        <w:t>ଅଗରାଚେରକୁ ଚିକ୍‌କଣ କରି ବାଟି ଗୋଟିଏ ଗୁଳା କରି ତା ଭିତରେ ମୟୂରଗିରିଆ ଗୁଳାଟିକୁ             :</w:t>
        <w:br/>
        <w:t>ପୂରାଇ ସରା ଭିତରେ AE ତା' ଉପରେ ଆଉ ଗୋଟିଏ ସରା ରଖୁ, ମାଟି, ଗୋବର ଏବଂ           :</w:t>
        <w:br/>
        <w:t>କନା ଦ୍ଵାରା ଦୁଇ ସରା ମଧ୍ଯରେ ଥବା ଫାଙ୍କ ବନ୍ଦ କରି ଖରାରେ ଶୁଖାଇବ। ତାପରେ</w:t>
        <w:br/>
        <w:t>ଗୋଟିଏ ଗାତରେ ୫ ସେର ଘସି ରଖୁ ତା” ଭିତରେ ସରା ରଖୁ ଭସ୍ମ କରିବ | ସରା ଥଣ୍ଡା          ¦</w:t>
        <w:br/>
        <w:t>ହେଲା ପରେ ବାହାର କରି ସେହି ଭସ୍ମକୁ ଚୂର୍ଣ୍ଣ କରି ଶିଶିରେ ade | ଏକ ad ag        ।</w:t>
        <w:br/>
        <w:t>ସକାଳେ ଓ ଏକ ରତି ସନ୍ଧ୍ୟାରେ ଲହୁଣୀ ସଙ୍ଗେ ଖାଇବ | ସାତ ଦିନ ବା ଚଉଦ ଦିନରେ</w:t>
        <w:br/>
        <w:t>ଯେତେ ଭୟଙ୍କର ଗନେରିଆ ବା ସିଫିଲିସ୍‌ ରୋଗ ନିଶ୍ଚୟ ଉଲ ହେବ। ଏହି Aaa ଖାଇବା</w:t>
        <w:br/>
        <w:t>ପୂର୍ବରୁ ଜଡ଼ାତେଲ ଦୁଇ ଆଉନ୍‌ସ ଏକ କପ ଗରମ ଦୁଧରେ ମିଶାଇ ପିଇ ଝାଡ଼ା ସଫା</w:t>
        <w:br/>
        <w:t>କରାଇ ତା ପରଦିନ JG ଖାଇବ |</w:t>
        <w:br/>
        <w:br/>
        <w:t>୨) ଦେଢ଼ଫୁଟ ଲମ୍ବ ଏବଂ ଚାରିଆଙ୍ଗୁଳ ଓସାର କନାକୁ ଅରଖ କ୍ଷୀରରେ ଭିଜାଇ ଶୁଖାଇବ ।</w:t>
        <w:br/>
        <w:t>ଏହିପରି 9 Cala GA Tada ଭସ୍ମ କରି ade i ଏହି aga ଏକ AGA ଛ ଭାଗରୁ         ¦</w:t>
        <w:br/>
        <w:t>ଭାଗେ ପାନ ସାଙ୍ଗେ ସକାଳେ ଖାଇବ | NEAR ସାତ ଦିନ ଖାଇବ | ନୂତନ ଉପଦଂଶ         ¦</w:t>
        <w:br/>
        <w:t>କେବଳ ୩ ଦିନରେ ଭଲ ହୋଇଯିବ । ପଥ୍ୟରେ ଘିଅ ବେଶି ଖାଇବ । ଲଙ୍କାମରିଚ ଓ        ର</w:t>
        <w:br/>
        <w:t>ଗରମ ମସଲା ଖାଇବ ନାହିଁ |</w:t>
        <w:br/>
        <w:br/>
        <w:t>୩) ଶ୍ଵେତ ଅରଖ ଚେର ଛାଲି, ଯଷି ମଧୁ ସମଭାଗ ଚୂର୍ଣ୍ବ ଏକତ୍ର କରି ଶିଶିରେ age |                |</w:t>
        <w:br/>
        <w:t>ମାତ୍ରା -୩ AG ସକାଳେ ଓ ସନ୍ଧ୍ୟାରେ ମହୁ ସହିତ ଖାଇବ |</w:t>
        <w:br/>
        <w:t>ଗୁଣ - ଉପଦଂଶ, ରକ୍ JH ଓ ପୁରୁଣା କାଶରେ ଉପଯୋଗୀ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କନକ                         / ୧୦୩ /           ।</w:t>
        <w:br/>
        <w:t>୪) ତ୍ରିଫଳା ( ହରିଡ଼ା, ବାହାଡ଼ା, ଅଂଳା) ର ଅନ୍ତର୍ଧୂମ ଭସ୍ମ କରିବ ଏବଂ ଏହି aA ୧ ୬ଭାଗରୁ           ର</w:t>
        <w:br/>
        <w:t>ଭାଗେ RAM ( ହିଙ୍ଗୁଳରୁ ବାହାରିଥିବା ପାରା ଏବଂ ଗନ୍ଧକ) ଏକତ୍ର ମର୍ଦ୍ଦନ କରି ରଖୁବ |            |</w:t>
        <w:br/>
        <w:t>ମାତ୍ରା - ଦୁଇଅଣି ଓଜନ | ଅନୁପାନ ମହୁ । ଦିନକୁ ୨ ଥର ଖାଇବ ¦ ଘା'ରେ ମଧ୍ଯ ଏହି</w:t>
        <w:br/>
        <w:t>ଭସ୍କକୁ ମହୁରେ ମିଶାଇ ଲଗାଇବ |                                                           |</w:t>
        <w:br/>
        <w:t>୫) ଖୁରାସାନି ଯୁଆଣୀ ଦୁଇତୋଳା, AAAJA ଏକତୋଳା ମିଶାଇ ଖଲରେ ଏକ ଘଣ୍ଟା ମର୍ଦ୍ଦନ</w:t>
        <w:br/>
        <w:t>କରି ଏକଛଟାଙ୍କ ଗାଶ୍ଦୁଧରେ ମର୍ଦ୍ଦନ କରିବ | ମର୍ଦ୍ଦନ କରୁକରୁ ଶୁଖୂଲା ହୋଇଗଲେ ଆଉ           |</w:t>
        <w:br/>
        <w:t>ଏକଛଟାଙ୍କ QU ଦେଇ ମର୍ଦ୍ଦନ କରିବ | ଏହିପରି ୧୨ ଦିନ କଲା ପରେ Waad           |</w:t>
        <w:br/>
        <w:t>ହିସାବରେ ବଟିକା କରି ଶିଶିରେ AE | ପ୍ରତିଦିନ ସକାଳେ ଗୋଟିଏ ବଟିକା ଖାଇ ଟିକିଏ</w:t>
        <w:br/>
        <w:t>ପାଣି ପିଇବ | ଏହିପରି ୮/ ୧୦ ଦିନ ଖାଇଲେ ସଢ଼ା,ପଚା ଦେହ ମଧ୍ଯ ସୁସ୍ଥ ହୋଇଯିବ |            |</w:t>
        <w:br/>
        <w:t>୬) କଟୁକୀ ଚୂର୍ଣ୍ଣ ଅଧତୋଳା ପ୍ରତିଦିନ ସକାଳେ ଖାଲି ପେଟରେ କିଛି ଦିନ ଖାଇଲେ ଉପଦଂଶର            |</w:t>
        <w:br/>
        <w:t>ଚିହ୍ନ ସୁଦ୍ଧା ରହିବ ନାହିଁ aa କେବଳ ବୁଟରୁଟି ଏବଂ ଘିଅ । ଅନ୍ୟ କିଛି ଖାଇବ ନାହିଁ |            |</w:t>
        <w:br/>
        <w:t>୭) ଆଙ୍କୁଲ ଗଛର ଛାଲିର APA ଦୁଇରତି ମାତ୍ରାରେ ଦିନକୁ ୩ଥର କରି ଏକମାସ ଖାଇଲେ           |</w:t>
        <w:br/>
        <w:t>ଉପଦଂଶ ରୋଗ ଯାଏ | ଏହା ସଙ୍ଗେ ରାଶି ଗଛର କ୍ଷୀର ଏକରତି ମିଶାଇ ଖାଇଲେ ବିଶେଷ           ”</w:t>
        <w:br/>
        <w:t>ଉପକାର ହୁଏ ।                                                                        |</w:t>
        <w:br/>
        <w:t>ରତୁରୋଧ                                             |</w:t>
        <w:br/>
        <w:t>୧) ସୁନାରି ଛାଲି, ବାଉଁଶ ଗଣ୍ଠି ବା ପତ୍ର, ଆଖରୋଟ ଖୋଳ, ବିଡ଼ଙ୍କ- ପ୍ରତ୍ୟେକରୁ ଅଧତୋଳା,           |</w:t>
        <w:br/>
        <w:t>GEA HA, AMI ME ପ୍ରତ୍ୟେକ ସୁକି ଓଜନ, ରାଶି ଦୁଲତୋଳା, ପୁରୁଣା ଗୁଡ଼ ପାଞ୍ଚତୋଳା,             |</w:t>
        <w:br/>
        <w:t>ଦୁଇସେର ପାଣିରେ ମାଟି ହାଣ୍ଡିରେ ସିଝାଇ ଅବଶେଷ ଏକପା ରହିଲେ ଛାଣି ପିଇବ |           |</w:t>
        <w:br/>
        <w:t>ରତୁସ୍ରାବ ହେବା ପର୍ଯ୍ୟନ୍ତ ଖାଉଥୁବ |                                                       |</w:t>
        <w:br/>
        <w:t>9) କଳାମେଣ୍ଢା QAA ଦୁଇ ଅଣି ଓଜନରୁ Qa ଓଜନ ଦିନକୁ Naa ଗରମ ପାଣିରେ           |</w:t>
        <w:br/>
        <w:t>ଖାଇଲେ ରତୁସ୍ରାବ ହେବ |                                                                   .</w:t>
        <w:br/>
        <w:t>୩) କଳା ଅପରାଜିତା ଚେର ଅଣ୍ଟାରେ ବାନ୍ଧିଲେ ରତୁସ୍ରାବ ହୁଏ ।                                     |</w:t>
        <w:br/>
        <w:t>୪) ABI ଦୂଇତୋଳା GS କରି ୨୦ତୋଳା ପାଣିରେ ସିଝାଇ ଅବଶେଷ ୫ ତୋଳା ରହିଲେ          ।</w:t>
        <w:br/>
        <w:t>ଛାଣି ଦୁଇତୋଳା ମିଶ୍ରିଗୁଣ୍ଡ ମିଶାଇ ପିଇବ | ୩/୪ଦିନ ପିଇଲେ ରତୁସ୍ରାବ ହେବ |                 |</w:t>
        <w:br/>
        <w:t>ରତୁସ୍ରାବ Ae ହେଲେ                              |</w:t>
        <w:br/>
        <w:t>୧) କୌଣସି ଣ୍ଚଷଧରେ ଅଧ୍ରକ AQ ରକ୍ତସ୍ରାବ ବନ୍ଦ ହେଲେ ଦୁର୍ଲିଭା ଏକତୋଳା ପାଣିରେ ବାଟି           |</w:t>
        <w:br/>
        <w:t>ଛାଣି କରି ମିଶ୍ରି ମିଶାଇ କିଛିଦିନ ଖାଇଲେ ZAG ରତୁସ୍ରାବ ନିଶ୍ଚୟ ବନ୍ଦ ହେବ |                |</w:t>
        <w:br/>
        <w:t>୨) ମୋଚରସ (ଶିମୁଳୀ LO!) ଏକଅଣ ଓଜନ, ମିଶ୍ରି ASS ସଙ୍ଗେ ଦିନକୁ ୨ଥର କିଛି ଦିନ ଖଇବ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/୧୦୪/                    ଥନୁକୁନ SAVIN GOI ନ୍ଦ</w:t>
        <w:br/>
        <w:t>ଏକଶିରା     |</w:t>
        <w:br/>
        <w:t>ଏହି ରୋଗରେ କୋଷର ଗୋଟିଏ ପାଖ ଫୁଲି ଓହଳି ପଡ଼େ, Goa ଶିରା ମୋଟା ହୋଇ</w:t>
        <w:br/>
        <w:t>ଟାଣେ ଓ ବିନ୍ଧେ ।</w:t>
        <w:br/>
        <w:t>ରୋଗର କାରଣ - ଝାଡ଼ା ଫେରିଲାବେଳେ କୁନ୍ଛେଇବା, ଅତିମୈଥୁନ, ହସ୍ତମୈଥୁନ       |</w:t>
        <w:br/>
        <w:t>(masturbation), ଗନେରିଆ ପ୍ରଭୂତି ଦୋଷରୁ ଏହି ରୋଗ ହୁଏ | ଏହାକୁ ଏକଜାଉଳିଆ ମଧ୍ଯ</w:t>
        <w:br/>
        <w:t>କହନ୍ତି ।</w:t>
        <w:br/>
        <w:t>ଚିକିତ୍ସା :</w:t>
        <w:br/>
        <w:t>୧) ପାଳଧୁଆ ଗଛର ଚେରକୁ ଛେଳିଦୁଧରେ ବାଟି ଏକଶିରା ଉପରେ ଲଗାଇବା |</w:t>
        <w:br/>
        <w:t>9) ଏକଶିରା ଆରମ୍ଭ ହେଉ ହେଉ ପରିସ୍ରା ଓ ଝାଡ଼ା ଫେରିବା ସମୟରେ ଏକଶିରାକୁ ଲିଙ୍ଗର</w:t>
        <w:br/>
        <w:t>ମୂଳଭାଗ ଆଡ଼କୁ ଠେସି ଧରିଥୁବ | ଏହିପରି କିଛିଦିନ କଲେ ବିନା ୩ଷଧରେ ଏକଶିରା ଭଲ             |</w:t>
        <w:br/>
        <w:t>ହେବ।                                                                       ¦</w:t>
        <w:br/>
        <w:t>ଶାସ୍ତ୍ରୋକ୍ତ ଣ୍ଡଷଖଧ - ନିତ୍ୟାନନ୍ଦରସ ଏକମାସ ଖାଇବାକୁ ହେବ ଏବଂ କୁବ୍‌ଜପ୍ରସାରଣୀ</w:t>
        <w:br/>
        <w:t>ତୈଳ ଲଗାଇବାକୁ ହେବ ।                                                                    :</w:t>
        <w:br/>
        <w:t>_ କଟିଶୂଳ ବା SOIC</w:t>
        <w:br/>
        <w:t>ଏହାକୁ କଟିବାତ, ଅଣ୍ଟାଧରା କହନ୍ତି | ଉଠିବା, ବସିବା, ଚାଲିବା ସମୟରେ ଅଣ୍ଟା ବିନ୍ଧେ |  |</w:t>
        <w:br/>
        <w:t>୧) ପ୍ରଥମେ ଦୁଇ ଆଉନ୍‌ସ ଜଡ଼ାତେଲ ଏକ କପ ଦୁଧ ସଙ୍ଗେ ମିଶାଇ ଖାଇ ଝାଡ଼ା ସଫା       ଧ</w:t>
        <w:br/>
        <w:t>କରାଇବ । ତା ପରଦିନ JG ଖାଇବ |                                                  |</w:t>
        <w:br/>
        <w:t>୨) ଶୁଣ୍ଠୀ ଏକତୋଳା, ଗୋଖରା କଣ୍ଟା ଏକତୋଳା, ଅଧସେର ପାଣିରେ ସିଝାଇ ଏକଛଟାଙ୍କ        |</w:t>
        <w:br/>
        <w:t>ରହିଲେ, ଛାଣି ANE ଆମବାତ ହେତୁ କଟିଶୁଳ ନାଶ ଯାଏ |                                |</w:t>
        <w:br/>
        <w:t>._ ୩) ଡ଼ିମ୍ବିରୀ ଗଛର କ୍ଷୀର ଅଣ୍ଟାରେ ଲଗାଇଲେ କଟିଶୂଳ ଶାନ୍ତ ହୁଏ |                               ୭</w:t>
        <w:br/>
        <w:t>୪) ରସୁଣ ଓ ସୈନ୍ଧବଲୁଣ ଏକାଠି ଛେଚି ଗରମ କରି ସେକ ଦେବ |                            ଅଆ</w:t>
        <w:br/>
        <w:t>୫) ଗୋଖରା, ଗବଚେର, ଅଙ୍କରାଚି, ଲବେଙ୍କୁଡ଼ୀ, ଟଭାଚେର, ହେମକେଦୀର ପତ୍ର, ବେଲଚେର            ¦</w:t>
        <w:br/>
        <w:t>ଶୁଖାଇ ରଖୁବ | ପ୍ରତ୍ୟେକ Qa GES ନେଇ ଏକତ୍ର ଅଧସେର ପାଣିରେ ସିଝାଇ ଅବଶେଷ           .</w:t>
        <w:br/>
        <w:t>ଏକଛଟାଙ୍କ ରହିଲେ ଛାଣି ସେଥ୍ଵରେ ସାମାନ୍ୟ ଯବକ୍ଷାର, ଘିଅରେ ଭଜା ହୋଇଥୁବା ହିଙ୍ଗୁ,           :</w:t>
        <w:br/>
        <w:t>ସୈନ୍ଧବଲୁଣ ଓ ଜଡ଼ାତେଲ ପକାଇ ଦିନରେ ୨ ଥର ପିଇଲେ ଏକ ସପ୍ତାହରେ କଟିଶୁଳ,        ଏ</w:t>
        <w:br/>
        <w:t>କାନ୍ଧର ଶୂଳ, ହୁୃଦୟଶୁଳ, ଲିଙ୍ଗ ଓ ଯୋନିଶୁଳ ନିବାରିତ ହୁଏ |     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କନ୍ଦକ                         / ୧୦୫/            |</w:t>
        <w:br/>
        <w:t>କଣ୍ଟା ଗଳିଗଲେ</w:t>
        <w:br/>
        <w:t>୧) ଅପାମାରଙ୍କ ପତ୍ର ତିନୋଟି ଗୁଡ଼ ସଙ୍ଗେ ମିଶାଇ ପ୍ରତିଦିନ ସକାଳେ ୩ଦିନ ଖାଇଲେ କଣ୍ଟା</w:t>
        <w:br/>
        <w:t>ମିଳାଇଯାଏ ଓ ବ୍ୟାଥା ହୁଏ ନାହିଁ |</w:t>
        <w:br/>
        <w:t>୨) ଉପରୋକ୍ତ ଞଷଧଦ୍ବାରା କାଚ ବା ଲୁହାକଣ୍ଟା ମିଳାଇଯାଏ ନାହିଁ | ତାକୁ ବାହାର କରିବାକୁ</w:t>
        <w:br/>
        <w:t>ହେଲେ, ଲଙ୍ଗଲଙ୍ଗକିଆ କନ୍ଦା ବାଟି କଣ୍ଟାଗଳିବା ଯାଗାରେ ଲଗାଇ କନାରେ ବାନ୍ଧିଦେବ |          ଁ</w:t>
        <w:br/>
        <w:t>ଏକାଦିନକେ କଣ୍ଟା, କାଚ ବା ଲୁହା ବାହାରି ପଡିବ |                                         ¦</w:t>
        <w:br/>
        <w:t>ଲଙ୍ଗଲଙ୍ଗଳିଆ - ଏହାକୁ ଗାଙ୍ଗଡ଼ାହାଣା କହନ୍ତି । ଏହା ଗୋଟିଏ MEI ବାଉଁଶ ପତ୍ର ପରି</w:t>
        <w:br/>
        <w:t>ପତ୍ର, ଫୁଲ ପାଞ୍ଚଆଙ୍ଗୁଳି ପରି ଅଗ୍ରଭାଗ ଭିତର ଆଡ଼କୁ ବଙ୍କା ହୋଇଥାଏ -ରଙ୍ଗ ନାଲି ଓ</w:t>
        <w:br/>
        <w:t>ହଳଦିଆ ମିଶା । ତାଂର ମୁଳରେ ଅଦାପରି କନ୍ଦା AN ଖରାଦିନେ ଏହି ଲତା ମରିଯାଏ କିନ୍ତୁ            ¦</w:t>
        <w:br/>
        <w:t>ଏହାର କନ୍ଦା ମାଟିତଳେ ସେହିପରି ଥାଏ । ବର୍ଷା ହେଲେ ସେଥୁରୁ ପୁଣି ଲତା ବାହାରେ |             |</w:t>
        <w:br/>
        <w:t>୩) ଅରଖ କ୍ଷୀର ଲଗାଇଲେ କଣ୍ଟା ବାହାରିପଡ଼େ |</w:t>
        <w:br/>
        <w:t>କଣ୍ଠ ଭିତର ରୋଗ</w:t>
        <w:br/>
        <w:t>କଣ୍ଠ ଭିତର ଫୁଲି କୌଣସି ପଦାର୍ଥ ଖାଇ ହେଉ SLA, ତରଳ ପଦାର୍ଥ ପିଇ ହେଉ ନଥ୍ୁଲେ            | .</w:t>
        <w:br/>
        <w:t>ଏପିରିକି କାଶି କାଶି ଜିଭ ବାହାରକୁ ବାହାରି ପଢ଼ୁଥିଲେ, CAMA ୩ଷଧରେ ରୋଗମୁକ୍ତ ହେବ |             |</w:t>
        <w:br/>
        <w:t>୧) ଇଠାଫଳ ଚୋପା ଏକତୋଳା ପାଣିରେ ଗୋଳାଇ ବା ସିଝାଇ ସେହି ପାଣିରେ କୁଳୁକୁଞ୍ଚା</w:t>
        <w:br/>
        <w:t>କରିବ । ଖଟା, ଆଚାର ପ୍ରଭୃତି ଏବଂ ଦହି ଖାଇବ ନାହିଁ । ସାଗୁ, ବାର୍ଲି, ଦୁଧ, ଲଘୁ ଆହାର          |</w:t>
        <w:br/>
        <w:t>କରିବ । ଇଠାଫଳର ଅନ୍ୟ ନାମ -                                                         |</w:t>
        <w:br/>
        <w:t>ସଂସ୍କୃତ - aa, cae, ଗର୍ଭପାତନ |                                                     !</w:t>
        <w:br/>
        <w:t>ବଙ୍ଗଳା - ରିଟେଗାଛ |                                                               ।</w:t>
        <w:br/>
        <w:t>ହିନ୍ଦି - ରିଠା |                                                                      |</w:t>
        <w:br/>
        <w:t>SOME - AEEEOE |                                                         ।</w:t>
        <w:br/>
        <w:t>୨) ଏକତୋଳା ସୁନାରି ଅଠାକୁ ଏକସେର ଗରମ ପାଣିରେ ମିଶାଇ କୁଳୁକୁଞ୍ଚା କରିବ ଓ ସୁନାରି           ¦</w:t>
        <w:br/>
        <w:t>ଅଠାକୁ ଗରମ କରି କଣ୍ଠରେ ଲଗାଇବ ।</w:t>
        <w:br/>
        <w:t>କଣ୍ତମାଳା, ଗଣ୍ଡମାଳା ବା ଗ୍ରନ୍ମିରୋଗ                               |</w:t>
        <w:br/>
        <w:t>ଗୋଟିଏ କର୍ଣ୍ଣମୂଳରୁ ଅନ୍ୟ adm ପର୍ଯ୍ୟନ୍ତ ଅଁଳା କୋଳିପରି ମାଳା ଆକାରରେ ବହୁତ        :</w:t>
        <w:br/>
        <w:t>ଗ୍ରନ୍ଥି ଉପ୍ନ୍ନ ହେଲେ ତାକୁ କଣ୍ଠମାଳା କହନ୍ତି । କୀଖରେ, କାନ୍ଧରେ, ବେକର ପଛ ପାଖରେ, କୋଡ            ¦</w:t>
        <w:br/>
        <w:t>ସନ୍ଧିରେ ବା ଦେହର ଅନ୍ୟ ଯାଗାରେ ଗ୍ରନ୍ଦି ଫୁଲିଲେ ତାକୁ ଗଣ୍ଡମାଳା ବା ଗ୍ରନ୍ଦି ରୋଗ କହନ୍ତି |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୧୦୬ /                  ଥନୁହୁଠ CANIN FOIA ଜଳ                                     7</w:t>
        <w:br/>
        <w:br/>
        <w:t>ଚିକିତ୍ସା -</w:t>
        <w:br/>
        <w:br/>
        <w:t>୧) ଗୋଟିଏ ଏଣୁଅକୁ ମାରି ଏକପା ସୋରିଷ ତେଲରେ ଏପରି ଫୁଟାଲବ ଯେପରି କି ସେ</w:t>
        <w:br/>
        <w:t>ଏଣ୍ଡୁଅ ପୋଡ଼ିଯିବ | ତାପରେ ତାକୁ ସେହି ତେଲରେ ମର୍ଦ୍ଦନ କରି ମଲମ ପରି ହୋଇଗଲେ</w:t>
        <w:br/>
        <w:t>କାଚ ପାତ୍ରରେ ରଖୁ, ପ୍ରତିଦିନ କଣ୍ଠମାଳାରେ ଲଗାଇବ i ଏହିପରି ଅନ୍ତତଃ ସାତଦିନ</w:t>
        <w:br/>
        <w:t>ଲଗାଇବ |</w:t>
        <w:br/>
        <w:br/>
        <w:t>୨) ଗୋଟିଏ ଝିଟିପିଟିକୁ ମାରି ଅଧସେର ପାଣିରେ ସିଝାଇବ, ପାଏ ପାଣି ରହିଲେ, ସେଥୁରେ</w:t>
        <w:br/>
        <w:t>୧୦ ତୋଳା ସୋରିଷ ତେଲ ମିଶାଇ ପୁଣି ପାକ କରିବ । ସେ ପୋଡ଼ି ଅଙ୍ଗାର ହୋଇଗଲେ</w:t>
        <w:br/>
        <w:t>ତେଲରୁ କାଢ଼ି ଚିକ୍‌କଣ କରି ଚୂର୍ଣ୍ଣ କରି ସାତଭାଗ କରିବ | ପ୍ରତିଦିନ ଗୋଟିଏ ଭାଗକୁ</w:t>
        <w:br/>
        <w:t>ମହନଭୋଗ ବା ଲହୁଣୀ ଭିତରେ ପୁରାଇ ଖାଇବ ଏବଂ ସେହି ତେଲକୁ କଣ୍ଠ ମାଳାରେ ବା</w:t>
        <w:br/>
        <w:t>ଗଣ୍ଡମାଳାରେ ଲଗାଇବ ।</w:t>
        <w:br/>
        <w:br/>
        <w:t>୩) ପ୍ରତିଦିନ ଅଧତୋଳା ହଳଦି ବାଟି ପିଇବ ଏବଂ ବଟା ହଳଦି କଣ୍ଠମାଳାରେ ବା ଗଣ୍ଡମାଳାରେ</w:t>
        <w:br/>
        <w:t>ଲଗାଲବ।</w:t>
        <w:br/>
        <w:br/>
        <w:t>୪) ନାଗସାପ କାତି ରାଶି ତେଲରେ ପୋଡ଼ି ଲଗାଇବ |</w:t>
        <w:br/>
        <w:br/>
        <w:t>୫) ଲାଜକୁଳି ପତ୍ର ରସ ଏକତୋଳାରୁ ଦୁଇ ତୋଳା ପର୍ଯ୍ୟନ୍ତ ଦିନରେ ଦୁଇଥର କରି</w:t>
        <w:br/>
        <w:t>୨/୩ ମାସ ଖାଇଲେ ରୋଗମୁକ୍ତ ହେବ |</w:t>
        <w:br/>
        <w:br/>
        <w:t>୬) ଭାଲିଆ, ହିରାକସ ଚିତାପାରୁ ଚେର ଓ ସିଝୁଚେର ସମଭାଗର ବୂର୍ଣ୍ଣକୁ ଅରଖ କ୍ଷୀରରେ</w:t>
        <w:br/>
        <w:t>୧ ୨ ଘଣ୍ଟା ମର୍ଦ୍ଦନ କରି ଅଧତୋଳା ହିସାବରେ ବଟିକା କରିବ | ଏହାକୁ ଗୋ aca ଘୋରି</w:t>
        <w:br/>
        <w:t>ଲଗାଇଲେ ଗଣ୍ଡମାଳା ଗ୍ରନ୍ଦି ଫାଟି ତହିଁରୁ ପୂଜ ପାଣି ବାହାରି ରୋଗ ନାଶ ହୁଏ ।</w:t>
        <w:br/>
        <w:t>ଶାସ୍ତ୍ରୋକ୍ତ ୩ଷଧ - ଗନ୍ଧକ ରସାୟନ, ବିଜୟ ବୂର୍ଣ୍ତ |</w:t>
        <w:br/>
        <w:t>AA - ପୁରୁଣା ଚାଉଳ, ମୁଗ, ପୋଟଳ, ସଜନାଛୁଇଁ, କଲରା |</w:t>
        <w:br/>
        <w:t>ଅପଥ୍ୟ - ଦୁଧ, ଦହି, ମାଛ, ପିଠା, ସାରୁ, ଆଳୁ |</w:t>
        <w:br/>
        <w:br/>
        <w:t>କର୍ଣ୍ଣରୋଗ</w:t>
        <w:br/>
        <w:br/>
        <w:t>୧) ବଧ୍‌ରତା, କାନରେ ପୁଯ, କାନ ଟାଣିବା ଇତ୍ୟାଦି ରୋଗ - ଅଧପାଏ ଖାଣ୍ି ସୋରିଷ ତେଲ</w:t>
        <w:br/>
        <w:t>କରାଇରେ ମନ୍ଦ ଅଗ୍ନିରେ ଫୁଟାଇବ । ଫେଣ ମରିଗଲେ ସେଥୁରେ ଏକତୋଳା ରତନ</w:t>
        <w:br/>
        <w:t>ଯୋତ ପକାଇବ | ରତନ ଯୋତ ପୋଡ଼ିଗଲେ ଛାଣି ଶିଶିରେ ତେଲକୁ AGO | କାନରେ</w:t>
        <w:br/>
        <w:t>ପକାଇଲା ବେଳେ ଟିକିଏ ଉଷୁମ କରି ପକାଇଲେ କଣ୍ଟ୍ତରୋଗ ନାଶ ହୁଏ । କର୍ଣ୍ଣରୋଗର</w:t>
        <w:br/>
        <w:t>ଅନ୍ୟ GSA ପାଇଁ “ ଅନୁଭୂତ ଯୋଗମାଳା ପ୍ରଥମ ଭାଗ” ଦେଖନ୍ତୁ। “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ଚଳନ                         / ୧୦୭ /            |</w:t>
        <w:br/>
        <w:t>କାଛୁ, କୁଣ୍ଡିଆ, ବ୍ରଣ, Gad al ଇତ୍ୟାଦି ଚର୍ମ ରୋଗ                |</w:t>
        <w:br/>
        <w:t>୧) GA ପତ୍ର, ସାତଟା ପ୍ରତିଦିନ ସକାଳେ ଚୋବାଇ ୨ ୧ ଦିନ ଖାଇବ |                         |</w:t>
        <w:br/>
        <w:t>9) FAQ ପଞ୍ଚାଙ୍ଗ (AM, ଫଳ, ପତ୍ର, ଛାଲି, ଚେର) ସମଭାଗ OI କରି ଦୁଇଅଣି ଓଜନରେ</w:t>
        <w:br/>
        <w:t>ଦିନକୁ ୨ଥର ଖାଇବ । ୧୫ ଦିନ ଖାଇଲେ ଚର୍ମରୋଗ ନାଶ ହୁଏ ।</w:t>
        <w:br/>
        <w:t>କାନ ଭିତରେ ପୋକ                            |</w:t>
        <w:br/>
        <w:t>୧) କାନରେ W/B ଟୋପା ଖାଣ୍ଢ ମଦ ପକାଇଲେ ପୋକ ମରନ୍ତି |                              |</w:t>
        <w:br/>
        <w:t>୨) ଖାଣ୍ଟି ହିଙ୍ଗୁ ଟିକିଏ ପାଣିରେ ଗୋଳି କାନରେ ପକାଇଲେ ପୋକ ମରନ୍ତି |                        |</w:t>
        <w:br/>
        <w:t>୩) କେସକନ୍ଦରା ରସ ଓ ଅଦାରସ ସମଭାଗ ମିଶାଇ କାନରେ ପକାଇଲେ କାନକୁଟୁରୀ ପୋକ ମରନ୍ତି |</w:t>
        <w:br/>
        <w:t>କାମଳ</w:t>
        <w:br/>
        <w:t>ଯକୃତ ଖରାପ ହୋଇ ଆକ୍ଷି ଓ ମୂତ ହଳଦିଆ ବର୍ଣ୍ଣ ଦିଶିଲେ କାମଳ ରୋଗ ବୋଲି ଜାଣିବ ।</w:t>
        <w:br/>
        <w:t>ଏହି ରୋଗରେ FR Od ମାଟିଆ ବା ଧୋବ ଦେଖାଯାଏ | ଝାଡ଼ା ପରିଷ୍କାର ହୁଏ ନାହିଁ । ରୋଗୀ            |</w:t>
        <w:br/>
        <w:t>ସବୁ ପଦାର୍ଥ ହଳଦିଆ ଦେଖେ | ରୋଗ ବେଶି ଦିନର ହେଲେ ତାକୁ କୁମ୍ଭ କାମଳ କହନ୍ତି |                 |</w:t>
        <w:br/>
        <w:t>କାମଳ ରୋଗର ଅବ୍ୟର୍ଥ Gea ମଞ୍ଜୁଆତି ଚେର | ଏହି ୩ାଷଧରେ ହଜାର ହଜାର ଲୋକ          |</w:t>
        <w:br/>
        <w:t>ରୋଗମୁକ୍ତ ହେବାର ଦେଖୁଛି | ବହୁ ଲୋକଙ୍କଠାରୁ ମଧ୍ଯ ଶୁଣିଛି । ଅତଏବ ଏହି ରୋଗ ଆରମ୍ଭ         |</w:t>
        <w:br/>
        <w:t>ହେଲାମାତ୍ରେ ମଞ୍ଜୁଆତି ଚେର ଖାଇବାକୁ ହେବ । କିପରି ଖାଇବାକୁ ହେବ ଜାଣିବା ପାଇଁ ' ଅନୁଭୂତ</w:t>
        <w:br/>
        <w:t>ଯୋଗମାଳା ପ୍ରଥମ ଭାଗ” ଦେଖନ୍ତୁ |</w:t>
        <w:br/>
        <w:t>ମଞ୍ଜୁଆତି ଗଛ ନ ମିଳିଲେ ନିମ୍ନଲିଖୂତ Gea ସେବନ କରିବ |                              ¦</w:t>
        <w:br/>
        <w:t>୧) Geo (dat, ପିପ୍ପଳୀ, ଗୋଲମରିଚ), ତ୍ରିଫଳା (ହରିଡ଼ା, ବାହାଡ଼ା, ଅଁଳା) ତ୍ରିମଦ           |</w:t>
        <w:br/>
        <w:t>( ମୁଥା, Sear ଏବଂ ଚିତା) ପ୍ରତ୍ୟେକରୁ ଏକତୋଳା ନେଲେ ୯ ତୋଳା ହେଲା। ଏହି ୯         |</w:t>
        <w:br/>
        <w:t>ତୋଳାର ଚୁର୍ଣ୍ଣ ସଙ୍ଗେ ୯ ତୋଳା ମଣ୍ଡୁର AQ ମିଶାଇ ପାଣିରେ ମର୍ଦ୍ଦନ କରିବ | ଏହାର ନାମ             |</w:t>
        <w:br/>
        <w:t>ନବାୟସ ଲୌହ | ଏହା ସଙ୍ଗରେ ୯ ତୋଳା ସ୍ଵର୍ଣ୍ମମାକ୍ଷିକ ଭସ୍ମ ମିଶାଇ ବବୁର ପତ୍ର ରସରେ</w:t>
        <w:br/>
        <w:t>୨ ୧ ଥର ଭାବନା GAA, ରତି ହିସାବରେ ବଟିକା କରି ଶିଶିରେ ରଖୁବ | ଏହି ବଟିକାରୁ</w:t>
        <w:br/>
        <w:t>ଦିନକୁ ୩ଟି ବଟିକା, ବେଲପତ୍ର ରସ ଏକ ତୋଳା ଅଥବା ମଞ୍ଜୁଆତି ଚେର ଘୋରି କରି         |</w:t>
        <w:br/>
        <w:t>ଏକ ଚାମଚ ମିଶାଇ, କିଛି ଦିନ ଖାଇଲେ ନିଶ୍ଚୟ ରୋଗମୁକ୍ତ ହେବ | goad ଏହି ରୋଗ           |</w:t>
        <w:br/>
        <w:t>ହେବ ନାହିଁ |                                                                                      |</w:t>
        <w:br/>
        <w:t>9) Gade ରସ ବା GAGaA AEA ଛାଲିର ରସ ଏକ ଚାମଚ କରି ଦିନକୁ ୩ଥର କରି</w:t>
        <w:br/>
        <w:t>୩-୪ ଦିନ ଖାଇଲେ ରୋଗମୁକ୍ତ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୧୦୮ /                   ଥଳୁକୁଣ ନନାଲ/ GHA Glo!                      ।                  |</w:t>
        <w:br/>
        <w:t>୩) ବାସଙ୍ଗ AS AA ଏକତୋଳା, ଧନିଆ ଏକତୋଳା, ହରିଡ଼ା ଚୋପା ଏକତୋଳା, ଏକତ୍ର</w:t>
        <w:br/>
        <w:t>କୁଟି ରାତିରେ ପାଣିରେ ବତୁରାଇ ସକାଳେ ଚକଟି ରସ ବାହାର କରି ସେଥୁରେ ଖଣ୍ଡ ବା</w:t>
        <w:br/>
        <w:t>ମିଶ୍ରି ମିଶାଇ ଖାଇବ | ଏହିପରି ଏକ ସପ୍ତାହ ଖାଇଲେ ନିଣ୍ଢୟ ରୋଗମୁକ୍ତ ହେବ |</w:t>
        <w:br/>
        <w:t>୪) ପାଚିଲା ସପୁରୀର ରସ ଦୁଇତୋଳା, ସେଥୁରେ ବଟା ହଳଦି ଦୁଇଅଣି cee, Aq ସୁକି</w:t>
        <w:br/>
        <w:t>ଓଜନ ମିଶାଇ ଦିନକୁ ୨ଥର ଖାଇବ | ରୋଗମୁକ୍ତ ହେଉଥୁବା ପର୍ଯ୍ୟନ୍ତ ଖାଉଥ୍ବବ |                ।</w:t>
        <w:br/>
        <w:t>ଉପରୋକ୍ତ GAY ସେବନ କରୁଥିବା ସମୟରେ ପିତା ତୋରଡ଼ା ମଞ୍ଚ od କରି oay</w:t>
        <w:br/>
        <w:t>ନେଲେ ନାକରୁ ହଳଦିଆ ପାଣି ବାହାରି ରୋଗ ଶୀଘ୍ର ଭଲ ହୁଏ । ନାକ ପୋଡ଼ିଲେ ଗୁଆଘିଅ</w:t>
        <w:br/>
        <w:t>ନାକରେ ଲଗାଇବ ।</w:t>
        <w:br/>
        <w:t>କାଲ</w:t>
        <w:br/>
        <w:t>ବଡ଼ ପାଟିକରି ନ ଡ଼ାକିଲେ ଯାହାକୁ ଶୁଣାଯାଏ ନାହିଁ ତାକୁ କାଲ କହନ୍ତି ।</w:t>
        <w:br/>
        <w:t>ଚିକିତ୍ସା :</w:t>
        <w:br/>
        <w:t>୧) କସି ବେଲଫଳକୁ ଗୋମୁତ୍ରରେ ବାଟି ଏହି ବଟାର ୪ ଗୁଣ ରାଶି ତେଲ ମିଶାଇବ । ତେଲର</w:t>
        <w:br/>
        <w:t>୪ଗୁଣ ଛେଳିଦୁଧ ଏବଂ ଚାରିଗୁଣ ପାଣି ମିଶାଇ ମୃଦୁ ଅଗ୍ନିରେ ପାକ କରିବ । ତୈଳାବଶେଷ</w:t>
        <w:br/>
        <w:t>ରହିଲେ ଛାଣି ଶିଶିରେ ରଖୁବ । କିଛିଦିନ କାନରେ ପକାଇଲେ କାନକୁ ଶୁଣାଯାଏ ।</w:t>
        <w:br/>
        <w:t>9) GAARA GAR ସମଭାଗ ଛେଳିଦୁଧ ମିଶାଇବ | ଏହି ଦୁଇ ପଦୀର୍ଥ ଯେତିକି ହେଲା</w:t>
        <w:br/>
        <w:t>ସେତିକି ରାଶିତେଲ ମିଶାଇ ପାକ କରିବ | ତୈଳାବଶେଷ ରହିଲେ ଛାଣି ade | ଏହି</w:t>
        <w:br/>
        <w:t>ତୈଳ ପ୍ରତିଦିନ ସନ୍ଧ୍ୟାରେ କାନରେ ପକାଇବ ।</w:t>
        <w:br/>
        <w:t>ଦଶମୂଳ - ବେଲ ଗଛର ଛାଲି, ଫଣଫଣା ଛାଲି, ଗମ୍ଭାରୀ ଗଛର ଛାଲି, ପାଟଳି ଗଛର</w:t>
        <w:br/>
        <w:t>ଛାଲି, ଗନ୍ଧଣା ଗଛର ଛାଲି, ଶାଳପର୍ଣ୍ରୀ, କୃଷ୍ଣପର୍ଣୀୀ ଗୋଖରା, ଡ଼େଙ୍ଗାଭେଜୀ, ଅଙ୍କରାଚି |        ଧ</w:t>
        <w:br/>
        <w:t>ଶେଷୋକ୍ତ ପାଞ୍ଚଟିର ସର୍ବାଙ୍ଗ ।</w:t>
        <w:br/>
        <w:t>ପ୍ରସ୍ତୁତି ବିଧ୍‌ - ଉପରୋକ୍ତ ପ୍ରତ୍ୟେକ ଦ୍ରବ୍ଯରୁ ସୁକି ଓଜନ ଏକତ୍ର କଲେ</w:t>
        <w:br/>
        <w:t>9 ୧/ ୨ ତୋଳା ହେଲା । ଏହାକୁ ଏକସେର ପାଣିରେ ପାକ କରି ଏପକା ରହିଲେ ଛାଣି</w:t>
        <w:br/>
        <w:t>AQIS | ସେଥୁରେ ଛେଳିଦୁଧ ଏକପା ମିଶାଇବ | ସେଥୁରେ ରାଶିତେଲ ଅଧସେର ମିଶାଇ</w:t>
        <w:br/>
        <w:t>ପାକ କରି ତୈଳାବଶେଷ ରହିଲେ ଛାଣି AGE |</w:t>
        <w:br/>
        <w:t>କାଶ</w:t>
        <w:br/>
        <w:t>ସମସ୍ତ ପ୍ରକାର କାଶକୁ ମହାସିତୋପଳାଦି equal der :</w:t>
        <w:br/>
        <w:t>ତାଳମିଶ୍ରି ୧୬ ତୋଳା, ବଂଶଲୋଚନା ୮ ତୋଳା, ଛୋଟି ପିପ୍ପଳୀ ୪ ତୋଳା, ଗୁଜୁରାତି</w:t>
        <w:br/>
        <w:t>AG ୨ ତୋଳା, ଡ଼ାଲଚିନି ଏକତୋଳା, ଜୀରା ୧ ତୋଳା, ଯାଠିମଧୁ ୨ ତୋଳା, ଶ୍ଵେତ ଚନ୍ଦନ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MO BP                          / ୧୦୯ /            |</w:t>
        <w:br/>
        <w:t>୪ ତୋଳା, କବାବଚିନି ୧ ତୋଳା, ନାଗେଶ୍ବର କେଶର ୧ ତୋଳା, ଗୁଳୁଚି ସାର ° 9.8       |</w:t>
        <w:br/>
        <w:t>ତୋଳା, ଶୁଦ୍ଧ ଅମଲାସାର ଗନ୍ଧକ ୬ ତୋଳା |                                                    |</w:t>
        <w:br/>
        <w:t>ପ୍ରସ୍ତୁତି ବିଧ୍‌ - ମିଶ୍ରି, ବଂଶ ଲୋଚନା, ଗୁଳୁଚିସାର, ଅମଲାସାର ଗନ୍ଧକ ଅଲଗା ଅଲଗା          ।</w:t>
        <w:br/>
        <w:t>ଗୁଣ୍ଡ କରି କନାରେ ଛାଣି ଓଜନ କରିବ । ତାଂପରେ ପିପ୍‌ପଳୀ ଠାରୁ ନାଗେଶ୍ବର ପର୍ଯ୍ୟନ୍ତ ଅଲଗା          |</w:t>
        <w:br/>
        <w:t>Zaal oF G4 AICA ଛାଣି ଓଜନ କରି ତାପରେ ସମସ୍ତ ମିଶାଇ ୪ ଘଣ୍ଟା ମର୍ଦ୍ଦନ କରିବ |            |</w:t>
        <w:br/>
        <w:t>ମାତ୍ରା - ସୁକି ଓଜନ |                                             |</w:t>
        <w:br/>
        <w:t>ଅନୁପାନ - ମହୁ ସୁକି ଓଜନ ଓ ଘିଅ ଅଧତୋଳା (ମଧୁ ଓ ଘିଅ ସମଭାଗ ହେଲେ        |</w:t>
        <w:br/>
        <w:t>ବିଷକ୍ରିୟା ହୁଏ ।)                                                                     |</w:t>
        <w:br/>
        <w:t>ଗୁଣ - ସମସ୍ତ ପ୍ରକାର କାଶ, ଶ୍ଵାସ ( ଆଜ୍‌ମା), A, ହାତପାଦ ଜ୍ବାଳା, କଣ୍ଠ ଶୁଖବା,         |</w:t>
        <w:br/>
        <w:t>ରକ୍ତପିତ୍ତ କୃଶତା ଆଦି ଦୂର ହୋଇ ଲୋକ ମୋଟା ଓ ତାଜା ହୋଇଯିବ | ଏହା ବାତଜ, ପିଭଜ,         |</w:t>
        <w:br/>
        <w:t>କ୍ଷତତ୍ତ ଏବଂ AAG କାଶକୁ ନାଶ କରେ |                                                      ।</w:t>
        <w:br/>
        <w:t>କଫଳଜନିତ କାଶ -</w:t>
        <w:br/>
        <w:t>୧) ବାସଙ୍ଗ ପତ୍ର ରସ ଏକତୋଳା, ଅଙ୍କରାନ୍ତୀପତ୍ର ରସ ଏକଅଣା ଓଜନ, ମହୁ ଅଧତୋଳା       .</w:t>
        <w:br/>
        <w:t>ଏକତ୍ର ମିଶାଇ ଖାଇବ | ଦିନକୁ ୨ ଥର ରୋଗମୁକ୍ତ ହେବା ପର୍ଯ୍ୟନ୍ତ ଖାଇବ |</w:t>
        <w:br/>
        <w:t>୨) ଯୁଆଣୀକୁ ଚିଲମରେ ଭର୍ଭିକରି ତାର ଧୂଆଁ ପିଇଲେ କଫକାଶର ବେଗ ବନ୍ଦ ହୋଇଯାଏ |           ¦</w:t>
        <w:br/>
        <w:t>୩) ଅରଖମ୍ୂଳ ଛାଲିଟୂର୍ଣ୍ଣ ୨ ରତି ସକାଳେ ଓ IAG ସନ୍ଧ୍ୟାରେ ଖାଇବ |                         ¦</w:t>
        <w:br/>
        <w:t>ପିଉ୍ତଜନିତ କାଶ -                                                        |</w:t>
        <w:br/>
        <w:t>ବାସଙ୍ଗପତ୍ରକୁ ( ୨ ୦- 9 ୫ ଟା ପତ୍ରକୁ) , ଲମା ଭାବରେ ମୋଡ଼ି କନାରେ ଗୁଡ଼ାଇ ତା ଉପରେ             |</w:t>
        <w:br/>
        <w:t>GAME ମାଟି ଏବଂ ଗୋବର ବହଳିଆ କରି EMA ଖରାରେ ଶୁଖାଇ ୫/ ୭ ଖଣ୍ଡ ଘସି ନିଆଁରେ         |</w:t>
        <w:br/>
        <w:t>ପୋଡ଼ିବ ଯେପରିକି ମାଟି ଲାଲ ବର୍ଣ୍ଣ ହୋଇଯିବ କିନ୍ତୁ ପତ୍ର ସବୁ ପୋଡ଼ିବ ନାହିଁ । ତା'ପରେ ମାଟି          |</w:t>
        <w:br/>
        <w:t>କାଢ଼ି ସିଝିଯାଇଥିବା ପତ୍ରକୁ ଚିପୁଡ଼ି ତାର ରସ ଏକତୋଳା, AT ଅଧତୋଳା, ଏବଂ ମହୁ ଅଧତୋଳା            |</w:t>
        <w:br/>
        <w:t>ମିଶାଇ ଚାଟି ଖାଇବ ଦିନକୁ ୨ଥର | ରୋଗମୁକ୍ତ ହେବା ପର୍ଯ୍ୟନ୍ତ ଖାଉଥ୍ବବ | ବାସଙ୍ଗ ପତ୍ରରୁ ରସ         |</w:t>
        <w:br/>
        <w:t>ବାହାର କରିବାର ଅନ୍ୟ ଉପାୟ - ଅଥାରରେ ଯେପରି ଏଣୁରୀ ପିଠା ହୁଏ, ସେହିପରି ସେହି ପତ୍ରକୁ           |</w:t>
        <w:br/>
        <w:t>ଅଥାରରେ ସିଝାଇ ରସ ବାହାର କରିବ |                                                             |</w:t>
        <w:br/>
        <w:t>ବାତ ଜନିତ ଶୁଷ୍କୀ କାଶ -                                                |</w:t>
        <w:br/>
        <w:t>୧) ହଳଦି ଗଣ୍ତିକୁ ଭାଜି ବୂର୍ଣ୍ଣ କରି ଅଧତୋଳା ମାତ୍ରାରେ ସକାଳେ ଥରେ ଖାଇବ । ଏହିପରି        |</w:t>
        <w:br/>
        <w:t>କିଛିଦିନ ଖାଇଲେ IAM! କାଶ ନାଶ ହୁଏ |                                                |</w:t>
        <w:br/>
        <w:t>9) ଅଳସୀ (eA - ପେଶୁ ମଧ୍ଯ କହନ୍ତି) ମଞ୍ଜି ଏକତୋଳାକୁ ଏକପା ପାଣିରେ ଫୁଟାଇ</w:t>
        <w:br/>
        <w:t>ଏକଛଟାଙ୍କ ରହିଲେ ତାହାକୁ ଛାଣି, ସେଥୁରେ ଦୁଇତୋଳା ମିଶ୍ରି ଚୂର୍ଣ୍ଣ ମିଶାଇ ଗରମ ପିଇବ |            ଧ</w:t>
        <w:br/>
        <w:t>ଦିନକୁ ୨ଥର ରୋଗମୁକ୍ତ ହେବା ପର୍ଯ୍ୟନ୍ତ |                .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୧୧୦/                   ALLE ଯୋନଯାଲ GOW ଲକ                                        |</w:t>
        <w:br/>
        <w:t>କ୍ଷତକ କାଶ -</w:t>
        <w:br/>
        <w:t>ଦୁଃସାହସିକ କର୍ମ - ଯଥା ହାତୀ, ମଟର ଅଟକାଇବା, ନିଜ ଠାରୁ ବହୁଗୁଣରେ ବଳିଷ୍ଠ</w:t>
        <w:br/>
        <w:t>EMIG ALO QF ଲଢ଼ିବା, ବହୁ ଓଜନ ଭାର ବହନ, ଯଥା - ୨/୩ ମହଣର ଚାଉଳ, ମୁଗବସ୍ତା</w:t>
        <w:br/>
        <w:t>ପିଠିରେ ନେବା ଦ୍ଵାରା ଶରୀର ରୁକ୍ଷ ହୋଇ ଫୁସ୍‌ଫୁସ୍‌ରେ କ୍ଷତ କରାଇ ବାୟୁ ସେହି ସ୍ଥାନରେ ଜମିବା</w:t>
        <w:br/>
        <w:t>ଦ୍ଵାରା କାଶ ହୁଏ । ଏହାର ୩ଷଧ ‹ ମହାସିତୋପଳାଦି?” |</w:t>
        <w:br/>
        <w:t>କ୍ଷୟଜ କାଶ -</w:t>
        <w:br/>
        <w:t>ଅତିମୈଥୁନ, ଅସମୟରେ USS ବା ଅତିବେଶି ଭୋଜନ, ମଳମୂତ୍ରର ବେଗ ଧାରଣ</w:t>
        <w:br/>
        <w:t>ଦ୍ଵାରା ଶରୀର କ୍ଷୀଣ ହେଲା ପରେ ଯେଉଁ କାଶ ହୁଏ ତାକୁ କ୍ଷୟକାଶ କହନ୍ତି । ଏହାର Gea</w:t>
        <w:br/>
        <w:t>“ ମହାସିତୋପଳାଦି?' |</w:t>
        <w:br/>
        <w:t>ଉପରୋକ୍ତ ୫ ପ୍ରକାର କାଶ ଯଥା - ବାତଜ, ପିତଜ, କଫଜ, କ୍ଷତଳ ଓ BAS କାଶର</w:t>
        <w:br/>
        <w:t>ଏକମାତ୍ର ଅବ୍ୟର୍ଥ dew “ ମହାସିତୋପଳାଦି' |                          |</w:t>
        <w:br/>
        <w:t>କୁଷ୍ଠ                                              ¦</w:t>
        <w:br/>
        <w:t>ରୋଗର କାରଣ - ବିରୁଦ୍ଧ ଭୋଜନ, ଯଥା - ବାରମ୍ବାର ମାଛ ମାଂସ ସହିତ ଦୁଧ       7</w:t>
        <w:br/>
        <w:t>ଭୋଜନ, ମାଛ ସହିତ ଗୁଡ଼, ଦୁଧ ସଙ୍ଗେ ଲୁଣ, ମାଛ ଓ ମାଂସ ଏକ ସମୟରେ ଭୋଜନ, ଭୁକ୍ତ</w:t>
        <w:br/>
        <w:t>ପଦାର୍ଥ ଜୀର୍ଣ୍ଣ ନହେଉଣୁ ସ୍ତ୍ରୀ ସହବାସ, ମଳମୂତ୍ର ଏବଂ ବାନ୍ତିର ବେଗଧାରଣ, ଭୋଜନ ପରେ କୁସ୍ତି           ।</w:t>
        <w:br/>
        <w:t>କସରତ, ପ୍ରଜ୍ଞାପରାଧ, ଯଥା ବିଦ୍ଵାନ ଗୁରୁଜନମାନଙ୍କୁ ଅପମାନିତ କରିବା, ବେଶ୍ଯା ଗମନ ଦ୍ଵାରା         |</w:t>
        <w:br/>
        <w:t>ଗନେରିଆ FRA ରୋଗ - ଏହିସବୁ କାରଣରୁ ଶରୀରର ବାତ, da, କଫ ଦୂଷିତ ହୋଇ ଚର୍ମ,             .</w:t>
        <w:br/>
        <w:t>ରକ୍ତ, ମାଂସ, ଜଳ ପ୍ରଭୃତି ଦୋଷଯୁକ୍ତ ହୋଇ ଏହି ଉତ୍କଟ ଭୟଙ୍କର ରୋଗ ଜନ୍ମେ | ଆଉ ମଧ୍ଯ</w:t>
        <w:br/>
        <w:t>କୁଷ୍ଠରୋଗୀ ପିତାମାତାଙ୍କର ବୀର୍ଯ ଦୋଷରୁ କୁଷ୍ଠ ରୋଗ ହୋଇଥାଏ | ଗ୍ରହ ଦୋଷ ଏବଂ ଅଭିଶାପରୁ           |</w:t>
        <w:br/>
        <w:t>ମଧ୍ଯ ଏହି ରୋଗ ହୁଏ | ଅଭିଶାପଜାତ ରୋଗ ଭଲ ହୁଏନାହିଁ । ଅନ୍ୟ କାରଣରୁ ଜାତ ରୋଗ Geel           ।</w:t>
        <w:br/>
        <w:t>ଦ୍ଵାରା ଭଲ ହେଲେ ମଧ୍ଯ କଷ୍ଟ ସାଧ୍ଯ ।               ।                                               |</w:t>
        <w:br/>
        <w:t>୧୮ ପ୍ରକାର କୁଷ୍ଠ ରୋଗକୁ ସାଧାରଣତଃ ଦୁଇ ଭାଗରେ ବିଭକ୍ତ କରାଯାଇଛି - ଯଥା ( ୧)           |</w:t>
        <w:br/>
        <w:t>କ୍ଷୁଦ୍ର କୁଷ୍ଠ (ଚର୍ମରୋଗ), (9) ମହାକୁଷ (ବଡ଼ ରୋଗ) |</w:t>
        <w:br/>
        <w:t>ଚିକିତ୍ସା ପୂର୍ବରୁ ପଞ୍ଚକର୍ମ GAG | ପଞ୍ଚକର୍ମ ଏହି ପୁସ୍ତକର ଅନ୍ୟତ୍ର ଦେଖନ୍ତୁ । ପଞ୍ଚକର୍ମ ଦ୍ଵାରା           |</w:t>
        <w:br/>
        <w:t>| ଦେହ ଶୁଦ୍ଧ ହେଲା ପରେ THA ଖାଇବାକୁ ଦେବ |</w:t>
        <w:br/>
        <w:t>ଚିକିତ୍ସା -                                                                            ¦</w:t>
        <w:br/>
        <w:t>୧) ପଞ୍ଚନିମ୍ବ ଅର୍ଥାତ୍‌ ନିମ୍ବଗଛର ଚେର, ଛାଲି, ପତ୍ର, ଫୁଲ ଏବଂ ଫଳର grails od ଏକତ୍ର          |</w:t>
        <w:br/>
        <w:t>କରି ଶିଶିରେ AYE । ସେହି ଟୁର୍ଣ୍ଣରୁ ସୁକି ଓଜନ ଏକଛଟାଙ୍କ ( ୫ ତୋଳା), ଛଡ଼ା ମୂତ        ।</w:t>
        <w:br/>
        <w:t>(ମାଇ ବାଛୁରୀର ମୂତ) ଅଥବା ନିଜ (ରୋଗୀ)ର ମୂତ ସହିତ ଖାଇବ | ଛଡ଼ା ମୂତ ନ ଖାଇ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ONE                /୧୧୧/</w:t>
        <w:br/>
        <w:t>ରୋଗୀ ଯଦି ତାର ମୁତ ଖାଏ ତାହାହେଲେ ଶୀଘ୍ର ରୋଗମୁକ୍ତ ହେବ । ଏହା ସକାଳେ</w:t>
        <w:br/>
        <w:t>ଖାଇବ । ସନ୍ଧ୍ୟାରେ ସେହିପରି ସୁକି ଓଜନ ଚୂର୍ଣ୍ଣ ମହୁ ବା ଅଳାଁ ରସରେ ଖାଇବ |                  ¦</w:t>
        <w:br/>
        <w:t>AA - ବୁଟଟୁନାରେ ରୁଟି, ଘିଅ, ବୁଟ ଡ଼ାଲି (ଅଲଣା), ଘୃତପକ୍‌ ଲୁଣଲୁଣିକା ଶାଗ ଓ         ।</w:t>
        <w:br/>
        <w:t>ହିଡ଼ିମିଚା ଶାଗ, ଟୁଷିକଲରା, GA ପତ୍ର ଓ ଫୁଲ । ଏ ସମସ୍ତ ଶାଗ ଗୁଆ ଘିଅରେ ବଘରା         ଁ</w:t>
        <w:br/>
        <w:t>ହେବ, ଲୁଣ ପଡ଼ିବ ନାହିଁ |</w:t>
        <w:br/>
        <w:t>Aaa - ଲୁଣ, ତେଲ, ଖଟା ଓ ମିଠା |</w:t>
        <w:br/>
        <w:t>୨) କୁଷ୍କରୋଗର ଅବ୍ୟର୍ଥ ୍ଷଧ ସୂର୍ଯ୍ୟନମସ୍କାର | ସୂର୍ଯ୍ୟଙ୍କୁ ଆରୋଗ୍ୟ ଦେବତା ବୋଲି କହନ୍ତି |</w:t>
        <w:br/>
        <w:t>“ଗ୍ରହେଷୁ ପ୍ରତିକୂଳେଷୁ ନାନୁକୂଳଂହି ଭେଷଜଂ, ତେ ଭେଷଜାନାଂ ବୀର୍ଯ୍ୟାଣି ead</w:t>
        <w:br/>
        <w:t>ବଳଚନ୍ତ୍ୟପିଂ | ଗ୍ରହ ଯଦି ପ୍ରତିକୂଳ ହୁଏ ତାହାହେଲେ ସେହି ଗ୍ରହ ଞ୫ଷଧମାନଙ୍କର ବୀର୍ଯ୍ୟ</w:t>
        <w:br/>
        <w:t>(GEG ହରଣ କରିନିଅନ୍ତି। ଅତଏବ ଗ୍ରହଦୋଷଜାତ ରୋଗୀମାନେ ଗ୍ରହରାଜ ସୁର୍ଯ୍ୟଦେବଙ୍କର</w:t>
        <w:br/>
        <w:t>ଉପାସନା ସୂର୍ଯ୍ୟନମସ୍କ୍‌ର ଦ୍ଵାରା କରିବା ଉଚିତ୍‌ | ଏହି ନମସ୍କାରକୁ ଅଷ୍ଟାଙ୍ଗ ନମସ୍କାର କହନ୍ତି |</w:t>
        <w:br/>
        <w:t>ଦୁଇପାତ, ଦୁଇହାତ, GALI, ଛାତି ଓ ମୁଣ୍ଡକୁ ଭୂମିରେ ଲଗାଇ ଯେଉଁ ନମସ୍କାର କରାଯାଏ,</w:t>
        <w:br/>
        <w:t>ତାକୁ ଅଷ୍ଟାଙ୍ଗ ନମସ୍କାର କହନ୍ତି । ପ୍ରତିଦିନ ସୁର୍ଯ୍ୟୋଦୟ ଓ ସୂର୍ଯ୍ୟାସ୍ତ ସମୟରେ ସୂର୍ଯ୍ୟଙ୍କ ଆଡ଼କୁ</w:t>
        <w:br/>
        <w:t>ମୁହଁ କରି ସକାଳେ ୧୨ ଟି ଏବଂ ସନ୍ଧ୍ୟା ପୂର୍ବରୁ ୧ ୨ ଟି ଅଷ୍ଟାଙ୍ଗ ନମସ୍କାର କରିବାକୁ ହେବ |</w:t>
        <w:br/>
        <w:t>ପ୍ରତ୍ୟେକ ସାଷ୍ଟାଙ୍ଗ ନମସ୍କାର କରିବା ପୂର୍ବରୁ ସୂର୍ଯ୍ୟଙ୍କର ଗୋଟିଏ ନାମ ଉଚ୍ଚାରଣ କରି       ¦</w:t>
        <w:br/>
        <w:t>ନମସ୍କାର କରି ସାଷ୍ଟାଙ୍ଗ ନମସ୍କାର କରିବ | ଏହିପରି ସୂର୍ଯ୍ୟଙ୍କର ୧୨ଟି ନାମରେ ୧୨ଥର         |</w:t>
        <w:br/>
        <w:t>ସାଷ୍ଟାଙ୍ଗ ନମସ୍କାର ପ୍ରଣାମ କରିବ | ଯଥା ( ୧) 6 Gace ନମଃ, (9) ଓଁ ଧାତ୍ରେ ନମଃ,          |</w:t>
        <w:br/>
        <w:t>(୩) &amp; gea ନମଃ, (୪) ¢ ଭଗାୟ ନମଃ, (8) € Agia ନମଃ, (9) ଓ agia         |</w:t>
        <w:br/>
        <w:t>ନମଃ, (୭) G ବରୁଣାୟ ନମଃ, (୮) 0 APIA ନମଃ, (୯) ¢ ବିବିସ୍ତେ ନମଃ,        |</w:t>
        <w:br/>
        <w:t>( ୧୦) ଓ ଅଂଶୁମତେ ନମଃ, (୧୧) 9 ତ୍ଷ୍ଟେ ନମଃ, (୧୨) ଓ ପର୍ଜନ୍ୟାୟ ନମଃ |</w:t>
        <w:br/>
        <w:t>ପ୍ରଥମ ନମ୍ବର Jd ପଞ୍ଚନିମ୍ବ ଚୂର୍ଣ୍ଣ ଖାଉଥିବା ସମୟରେ ଅଷ୍ଟାଙ୍ଗ ନମସ୍କାର ଗୋଟିଏ</w:t>
        <w:br/>
        <w:t>ଅଦ୍‌ଭୂତ ଯୋଗ, କାରଣ ଏଥରେ TE ରୋଗନାଶିନୀ ଶକ୍ତି ଅଛି । ଗୋଟିଏ ଭେଷଜ</w:t>
        <w:br/>
        <w:t>(ASA ରୋଗନାଶିନୀ ଶକ୍ତି, ଦ୍ବିତୀୟରେ ସୂର୍ଯ୍ୟ ନମସ୍କାର କରୁଥିବା ସମୟରେ ରୋଗୀର             :</w:t>
        <w:br/>
        <w:t>ଇଚ୍ଛାଶକ୍ତି ( ମୁଁ AQQAIQ ନିଶ୍ଚୟ ରୋଗମୁକ୍ତ ହେବି), ତୃତୀୟରେ ଏଶୀ ଶକ୍ତି ( ସୂର୍ଯ୍ୟଙ୍କର           |</w:t>
        <w:br/>
        <w:t>ଆଶୀର୍ବାଦ) | ଅଧୁକନ୍ତୁ ଏହି ଅଷ୍ଟାଙ୍ଗ ନମସ୍କାର ଦ୍ଵାରା ଦଣ୍ତ ବୈଠକ ପରି କସରତ ହୋଇଥାଏ,             `</w:t>
        <w:br/>
        <w:t>ଯାହାକି ବୈଜ୍ଞାନିକ ଦୃଷ୍ଟିରେ ବଳ, ତେଜ ଓ କ୍ଷୁଧା ବୃଦ୍ଧିର କାରଣ ଅଟେ |                       ।</w:t>
        <w:br/>
        <w:t>୩) ମଣ୍ଚିଷ୍ପା ତ୍ରିଫଳା ତିକ୍ତା, ଵଚା ଦାରୁନିଶାଃମୃତ |                                             `</w:t>
        <w:br/>
        <w:t>ନିମ୍ବ ଆଭି କୃତାର୍କସ୍ତୁ ପାନାତ୍‌ QA’ ବିନାଶୟେତ୍‌ ||                                                  :</w:t>
        <w:br/>
        <w:t>ଅର୍ଥ - AFA, GIA, କଟୁକୀ, ବଚ, ଦେବଦାରୁ, ହଳଦୀ, ଗୁଳୁଚି, ଏବଂ ନିମ୍ବଛାଲି ଏ</w:t>
        <w:br/>
        <w:t>ସମସ୍ତର ଅର୍କ ପିଇଲେ କୁଷ୍ଠ ରୋଗ ନାଶ ହୁଏ |                                            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/୧୧୨/               ଥଳୁନୁତ CAMMY GOI ଲାଳ                               |</w:t>
        <w:br/>
        <w:t>୪) GAME AA ଏକତୋଳା ଓ ହିଡ଼ିମିଚାଶାଗ ରସ ଏକତୋଳା ଏକାଠି ମିଶାଇ ଦୁଇବେଳା</w:t>
        <w:br/>
        <w:t>ପିଇଲେ କୁଷ୍ଠରୋଗ ଯାଏ । ୨ CGE ଖାଇବ |                                          ¦</w:t>
        <w:br/>
        <w:t>AA - ଏକ ନମ୍ବର ଶିଷକ୍ଷରେ ଯାହା ଲେଖାଅଛି | ଅଧାମାତ୍ରାରେ ଖାଇଲେ ବାହ୍ୟ ଓ      ¦</w:t>
        <w:br/>
        <w:t>ଅନ୍ତରର QA AAAS | ୭ ଦିନ ଖାଲବ |</w:t>
        <w:br/>
        <w:t>୫) ଆଙ୍କୁଲ ତେଲରେ ଶୁଦ୍ଧ ବଂଶପତ୍ରୀ ହରିତାଳ ମର୍ଦ୍ଦନ କରି ଚକିକରି ଗୋଟିଏ ହାଣ୍ଡିରେ      ¦</w:t>
        <w:br/>
        <w:t>ଅଶ୍ଵତ୍‌୍ଥ ଛାଲିର A AG ତା ଉପରେ ହରିତାଳ OF AG ତା ଉପରେ zeal aq</w:t>
        <w:br/>
        <w:t>ଦେଇ ୧୨ ପ୍ରହର ଜାଳ ଦେବ । ଥଣ୍ଡା ହେଲେ ସେହି AQ ବାହାର କରି ଶିଶିରେ ade |</w:t>
        <w:br/>
        <w:t>ମାତ୍ରା - ଏକରତି |                                                               ଧ</w:t>
        <w:br/>
        <w:t>ଅନୁପାନ - ସୋମରାଜ ମଞ୍ଚ ଚୂର୍ଣ୍ଣ ଏକଅଣା ଓଜନ |</w:t>
        <w:br/>
        <w:t>୬) ଅରଖ କ୍ଷୀରକୁ ଶୁଖାଇ eae ହିସାବରେ ବଟିକା କରିବ | ଦିନକୁ Naa ମହୁସଙ୍ଗେ</w:t>
        <w:br/>
        <w:t>ଖାଇବ । ଥରକେ ଗୋଟିଏ ବଟିକା ମହୁ ସଙ୍ଗେ ଖାଇଲେ ଯଦି ଝାଡ଼ା ସଫା ନହୁଏ ତାହାହେଲେ           ¦</w:t>
        <w:br/>
        <w:t>୨ ଟି ଲେଖାଏଁ ବଟିକା ଖାଇବ । ଏହା ଦ୍ଵାରା ଝାଡ଼ା ସଫା ହୋଇ ଦେହର ବିଷ ବାହାରି ପଡ଼ି         ¦</w:t>
        <w:br/>
        <w:t>ରକ୍ତ ଶୁଦ୍ଧ ହୋଇ କୁଷ୍ଠରୋଗ ନିବାରିତ ହୁଏ | ରୋଗମୁକ୍ତ ହେବା ପର୍ଯ୍ୟନ୍ତ ଖାଉଥୁବ |             ।</w:t>
        <w:br/>
        <w:t>ଲେପ - କଞ୍ଚା ଅରଖ ଫଳଗୁଡ଼ିଏ ଆଣି କଞ୍ଚା ମାଟିହାଣ୍ଡିରେ ( ଯେଉଁ ହାଣ୍ଡି ପୋଡ଼ା ହୋଇନଥାଏ)             |</w:t>
        <w:br/>
        <w:t>ପୂରାଇ ମୁହଁ ଆଉ ଗୋଟିଏ SIG ବା ପଲମଦ୍ଵାରା ବନ୍ଦ କରି ଫାଙ୍କକୁ ଚିକ୍କଣ ମାଟି, ତୁଳା,        `</w:t>
        <w:br/>
        <w:t>କନା, ଗୋବର ଦେଇ ବନ୍ଦ କରି ଶୁଖାଇ ୧୦- ୧ ୫ ସେର ଘସିରେ ଗଜ ପୁଟରେ ଭସ୍କ୍‌       ¦</w:t>
        <w:br/>
        <w:t>କରି ସେହି AYER ସୋରିଷ ତେଲ ମିଶାଇ ମଲମ କରିବ । କୁଷ୍ଠ ଛଉ ଉପରେ ଲଗାଇବ |</w:t>
        <w:br/>
        <w:t>ଉଦପଂଶ କ୍ଷତ ମଧ୍ଯ ଏହି ମଲମରେ ଭଲ ହୁଏ ।</w:t>
        <w:br/>
        <w:t>୭) ଆଙ୍କୁଲ (UM LGM) ମୂଳଛାଲି ଶନିବାର ବା ରବିବାର ଆଣି ଶୁଖାଇ ଚୂର୍ଣ୍ଣ କରି AGE |         ¦</w:t>
        <w:br/>
        <w:t>ସେହି ବୂର୍ଣ୍ଣରୁ ଏକଅଣା ଓଜନ ପାଣିରେ ମିଶାଇ ସକାଳେ ଓ ସନ୍ଧ୍ୟାରେ ୬ମାସ ଖାଇଲେ        ¦</w:t>
        <w:br/>
        <w:t>ଏବଂ ଏହି ଛାଲିକୁ ବାଟି କୁଷ୍ଠ ଉପରେ ଲଗାଇଲେ କୁଷ୍ଠ ଏବଂ ଛଉ ନାଶ ହୁଏ । ସ୍ପର୍ଶହୀନ</w:t>
        <w:br/>
        <w:t>କୁଷ୍ଠରେ ସ୍ପର୍ଶ ଅନୁଭୂତ ହୁଏ | AGM ଛାଲିକି ବୂର୍ଣ୍ଣକରି ଏକମାସ ଖାଇବ, କାରଣ ଚୂର୍ଣ୍ଣ ଏକ           ¦</w:t>
        <w:br/>
        <w:t>ମାସରୁ UNG ରହିଲେ ଗୁଣହୀନ ହୋଇଯାଏ |</w:t>
        <w:br/>
        <w:t>୮) ଅରଖ ଫୁଲର ଅନ୍ତର୍ଧୁମ ଭସ୍ମ ୨ରତି, ମହୁ ଏକ ଚାମଚ ମିଶାଇ ଦିନକୁ ୨ଥର ଖାଇବ |        |</w:t>
        <w:br/>
        <w:t>ରୋଗମୁକ୍ତ ହେବା ପର୍ଯ୍ୟନ୍ତ GAAS | କୁଷ୍ଠ ଛଉ ଉପରେ ଜୋକ AGIA AB ବାହାର</w:t>
        <w:br/>
        <w:t>କରିଦେବ |                                                                      ¦</w:t>
        <w:br/>
        <w:t>ଲେପ - ୧ : ହରିଡ଼ା, କରଞ୍ଜ ମଞ୍ଜି, ଶ୍ଵେତ ସୋରିଷ, ହଳଦୀ, ସୋମରାଜ ମଣ୍ଚ, ସୈନ୍ଧବ</w:t>
        <w:br/>
        <w:t>ଲବଣ ଏବଂ ବିଡ଼ଙ୍ଗ - ଏ ସମସ୍ତର ସମଭାଗ ଚୂର୍ଣ୍ଣ ଗା ମୁତରେ ବାଟି କୁଷ୍ଠ ଛଉ ଉପରେ</w:t>
        <w:br/>
        <w:t>ଲେପ ଦେବ ।                            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28 କଳକ                  / ୧୧୩/       :</w:t>
        <w:br/>
        <w:t>ଲେପ - ୨ : AIM, ହରିତାଳ, ଗୋଲମରିଚ, ସୋରିଷ ତେଲ ଓ ଅରଖ କ୍ଷୀର</w:t>
        <w:br/>
        <w:t>ସମଭାଗ ଏକତ୍ର ବାଟି ଲେପ ଦେଲେ ବାତରକ୍ତ ଓ କୁଷ୍ଠ ପ୍ରଶମିତ ହୁଏ ।</w:t>
        <w:br/>
        <w:t>ଉପରୋକ୍ତ GSA ମଧ୍ଯରୁ ଯେକୌଣସି ଗୋଟିଏ Asa ସେବନ କରୁଥୁବା ସମୟରେ</w:t>
        <w:br/>
        <w:br/>
        <w:t>ପ୍ରଥମ ନମ୍ବରରେ AG! ପଥର ପାଳନ କରିବ | ସଜ ଗୋବରକୁ କନାରେ ଚିପୁଡ଼ି ସେହି ରସ</w:t>
        <w:br/>
        <w:t>ଦେହରେ ମର୍ଦ୍ଦନ କରି ଗାଧୋଇବ ଏବଂ ପ୍ରତିଦିନ ନିଜର Ae ବା ଛଡ଼ା Je ପିଉଥବ |                -</w:t>
        <w:br/>
        <w:t>qa                                        |</w:t>
        <w:br/>
        <w:t>୧) ବେଲପତ୍ର ରସ GM ଚାମଟ, ଗୋଲମରିଚ ଗୁଣ୍ଡ (acl Ealmede od) ମିଶାଇ</w:t>
        <w:br/>
        <w:t>ପିଲାଙ୍କୁ ପିଆଇଲେ ଉଦର କୃମି, ପ୍ଲୀହା ଓ ବଦହଜମି ପ୍ରଭୃତି ନାଶ ହୁଏ |</w:t>
        <w:br/>
        <w:t>୨) ଭୃଙ୍ଗରାଜ ରସରେ ଜଡ଼ା ତେଲ ମିଶାଇ ପିଆଇଲେ ପେଟ ଭିତରୁ କୂମି ବାହାରି ପଡ଼ନ୍ତି |</w:t>
        <w:br/>
        <w:t>QHAIG AA ଏକତୋଳା ଏବଂ ଜଡ଼ାତେଲ ବୟସ ଅନୁସାରେ Eee ପୂର୍ଣ୍ଣ ବୟସ</w:t>
        <w:br/>
        <w:t>ଲୋକଙ୍କ ପାଇଁ ଜଡ଼ାତେଲ ୩ ତୋଳା |        |</w:t>
        <w:br/>
        <w:t>୩) କୂମି ଦଶି ପୋକ - ସୁନାରି ଅଠା ଅଢ଼େଇ ତୋଳା, ବିଡ଼ଙ୍ଗଚୂର୍ଣ୍ଣ ଅଧତୋଳା, ଅଧସେର        |</w:t>
        <w:br/>
        <w:t>ପାଣିରେ ସିଝାଇ ଅବଶେଷ SAI ASEM SIG CARICA ଦୁଇତୋଳା ଜଡ଼ାତେଲ ମିଶାଇ          |</w:t>
        <w:br/>
        <w:t>ସକାଳେ ପିଇଲେ ୩-୪ ଘଣ୍ଟା ଭିତରେ ଝାଡ଼ା ସହିତ ସୁକ୍ଷ୍ମ ଉଦର କୃମି ବାହାରି ପଡ଼ିବେ |         ।</w:t>
        <w:br/>
        <w:t>ଏହା ଦ୍ଵାରା କମି ହେତୁ ଅଗ୍ନି ced, ବାନ୍ତି, alg, ଦୁର୍ବଳତା, କାଛୁ, କୁଣ୍ଠିଆ/ ଆଳସ୍ଯ,        |</w:t>
        <w:br/>
        <w:t>ତନ୍ଦ୍ରା, ALAR ଆଦି ଭଲ ହୁଏ । ଯଦି ସମସ୍ତ GA ନ ପଡ଼ନ୍ତି ତାହାହେଲେ ୩-୪ ଦିନ        `</w:t>
        <w:br/>
        <w:t>ଖାଇବ ।</w:t>
        <w:br/>
        <w:t>କୋଷ୍ଠକାଠନ୍ୟ</w:t>
        <w:br/>
        <w:t>ଏହି ରୋଗରେ ମଳ ଶୁଷ୍କ ହୋଇ ପଥର ପରି କଠିନ ହୋଇଯାଏ । ଝାଡ଼ା ବନ୍ଦ ହୋଇ ପେଟ          |</w:t>
        <w:br/>
        <w:t>ଫୁଲିଯାଏ | ଏହାକୁ ଅନାହ ରୋଗ କହନ୍ତି |                                        .                   |</w:t>
        <w:br/>
        <w:t>ରୋଗର ଲକ୍ଷଣ - ଆମାଶୟର ଦୁର୍ବଳତା, AEA ଜଳପାନର ଅଭାବ, QA ଦୋଷ</w:t>
        <w:br/>
        <w:t>ବହୁମୁତ୍ର ଓ ଅମ୍ଳପିତ୍ତ ଇତ୍ୟାଦି ରୋଗରୁ ହୁଏ |</w:t>
        <w:br/>
        <w:t>ଚିକିତ୍ସା - ପ୍ରଥମେ ଝାଡ଼ା ୩ଷଧ ଖାଇ ବା ଦୁଇ ଆଉନ୍‌ସ ଖାଣ୍ଟ ମହୁ ପିଚକାରୀ ଦ୍ଵାରା</w:t>
        <w:br/>
        <w:t>ମଳଦ୍ଵାରରେ ପ୍ରବେଶ କରାଇ ଝାଡ଼ା ସଫା କରାଇ ନିମ୍ନଲିଖ୍ବତ Jeu କିଛିଦିନ ଅଭ୍ୟାସ କରି</w:t>
        <w:br/>
        <w:t>ଖାଇଲେ ଏହି ରୋଗ ଆଉ ହୁଏ ନାହି |                                                        |</w:t>
        <w:br/>
        <w:t>୧) ଜଙ୍ଘି PAG] ୧୦ ତୋଳାକୁ ୮୦ ତୋଳା GIN EEA AIAG | ଗୋମୁତ୍ର ମରିଗଲେ        ¦</w:t>
        <w:br/>
        <w:t>ଛାଇରେ ଶୁଖାଇବ | ତାପରେ ସେହି ପାତ୍ରରେ ଜଡ଼ାତେଲରେ ଭାଜି ବୂର୍ଣ୍ଣ କରି Ade |</w:t>
        <w:br/>
        <w:t>ଦୁଇଅଣି ଓଜନ ଚୁର୍ଣ୍ଣ ରାତିରେ ଶୋଇବା ପୂର୍ବରୁ ଗରମ ପାଣିରେ କିଛି ଦିନ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/୧୧୪/                    ALQO CMH GOA ଜଳ                                             .</w:t>
        <w:br/>
        <w:br/>
        <w:t>9) ha AG ପ୍ରଥମ ଦିନ ଗୋଟିଏ, ଦ୍ବିତୀୟ Ge ଦୁଇଟି, ତୃତୀୟ ଦିନ ତିନୋଟି ଏହିପରି</w:t>
        <w:br/>
        <w:t>ଦିନକୁ ଗୋଟିଏ ଲେଖାଏଁ ବଢ଼ାଇ ୪୦ ଦିନ ଖାଇଲେ ଆଉ କୋଷ୍ଠବଦ୍ଧତା ରହିବ ନାହିଁ |</w:t>
        <w:br/>
        <w:t>ମଞ୍ଜକୁ QQ କରି ଖାଇବ |</w:t>
        <w:br/>
        <w:br/>
        <w:t>ଖନେଇ କଥା କହିବା ବା ତୁଣ୍ଡ ଲାଗିବା</w:t>
        <w:br/>
        <w:t>AGA LE ତୋଳାରେ ଏକ ଅଣା ଓଜନ ସୁନା ଭସ୍ମ ଉତ୍ତମ ରୁପେ ମିଶାଇ yo ପୁଡିଆ</w:t>
        <w:br/>
        <w:t>କରିବ । ଦିନକୁ ୨ ପୁଡିଆ - ସକାଳେ ଗୋଟିଏ ଓ ସନ୍ଧ୍ୟାରେ ଗୋଟିଏ ପୁଡିଆ ମହୁ ସାଙ୍ଗେ</w:t>
        <w:br/>
        <w:t>ଖାଇଲେ ଖନେଇ କଥା କହିବା ଭଲ ହୁଏ ।</w:t>
        <w:br/>
        <w:t>ଗନେରିଆ</w:t>
        <w:br/>
        <w:t>ଏହିରୋଗର ଲକ୍ଷଣ ଜାଣିବା ପାଇଁ ' ଅନୁଭୂତ ଯୋଗମାଳୀ ପ୍ରଥମ ଭାଗ” ଦେଖନ୍ତୁ |</w:t>
        <w:br/>
        <w:t>ଚିକିତ୍ସା -</w:t>
        <w:br/>
        <w:br/>
        <w:t>୧) ଭେଣ୍ଡି ଗଛର ଚେର ଏକତୋଳା କୁଟିକରି ଏକପୀ ପାଣିରେ ରାତିରେ ବତୁରାଇ ATE |          ¦</w:t>
        <w:br/>
        <w:t>ସକାଳେ ଚକଟି ଛାଣି ମିଶ୍ରି ମିଶାଇ ପିଇବ | ଏହିପରି ୨୧ ଦିନ ଖାଇଲେ ଗନେରିଆ,        ¦</w:t>
        <w:br/>
        <w:t>ସ୍ଵପ୍ନଦୋଷ ନଷ୍ଟ ହୋଇ ବୀର୍ଯ୍ୟ ଗାଢ଼ା ହୁଏ ଏବଂ ପ୍ରାକୃତିକ ସ୍ତମ୍ଭନ ଉତ୍ପନ୍ନ ହୁଏ । ଗଛରେ          -</w:t>
        <w:br/>
        <w:t>ଭେଣ୍ଡି ଫଳୁଥୁବା ସମୟରେ ଚେର ଆଣିବ ¦ ବୁଢ଼ା ଗଛରୁ ବା ମଲାଗଛରୁ ଟେର ଆଣିବ          :</w:t>
        <w:br/>
        <w:br/>
        <w:t>.          ନାହିଁ | ଶନିବାର ବା ରବିବାର ଦିନ ଚେର ଆଣିବ |                      .</w:t>
        <w:br/>
        <w:br/>
        <w:t>୨) ଗଣ୍ଠି ହଳଦୀ ଦୁଇଅଣା ଓଜନ ଏକପା ଛେଳି ଦୁଧରେ ଘୋରି କରି ପ୍ରତିଦିନ ସକାଳେ ଖାଲି</w:t>
        <w:br/>
        <w:t>ପେଟରେ ପିଇବ । ଏହିପରି ସାତଦିନ ବା ପନ୍ଦରଦିନ ଖାଇବ ।</w:t>
        <w:br/>
        <w:br/>
        <w:t>୩) ୫ସେର ହଳଦୀ ଗୋଟିଏ ହାଣ୍ଡିରେ QF ତା ଉପରେ ୨ ୧/ ୨ ସେର ଗାଭ୍ଦୁଧ ଢ଼ାଳିବ |</w:t>
        <w:br/>
        <w:t>ହଳଦୀ ଦୁଧ ପିଇ ଯେତେବେଳେ ଶୁଖ୍ଲା ହୋଇଯିବ ତା ଦେହରୁ ପାତାଳ ଯନ୍ତ୍ରରେ ତେଲ</w:t>
        <w:br/>
        <w:t>ବାହାର କରି ଶିଶିରେ AYO | ସୁକି ଓଜନ ତେଲ ଲହୁଣୀ ସଙ୍ଗେ ମିଶାଇ ପ୍ରତିଦିନ ସକାଳେ            |</w:t>
        <w:br/>
        <w:t>ଖାଲି ପେଟରେ କିଛି ଦିନ ଖାଇଲେ ଗନେରିଆ ରୋଗ ଭଲ ହୁଏ |</w:t>
        <w:br/>
        <w:br/>
        <w:t>୪) ମଇଁଷି dag ବୂର୍ଣ୍ଣ କରି ଖଣ୍ଡିଏ କନାରେ ବିଞ୍ଚାଇ ବଳିତା କରିବ | ସେହି ବଳିତାକୁ ଦୀପରେ</w:t>
        <w:br/>
        <w:t>ସୋରିଷ ତେଲ ଦେଇ ଜାଳିବ | ଦୀପର ୩ ପାଖରେ ଦୁଇ ଦୁଇଟା କରି ୬ଟା ଇଟା ରଖୁ ତା</w:t>
        <w:br/>
        <w:t>ଉପରେ କଂସା ଥାଳି ରଖିବ | ଦୀପ ଜଳିଲେ ସେଥରୁ ଯେଉଁ ଧୂଆଁ ବାହାରିବ ସେଇସବୁ</w:t>
        <w:br/>
        <w:t>କଂସାଥାଳିରେ ଲାଗିଯାଇ କଜ୍ଜଳ ହେବ । ଥାଳିରେ ଥଣ୍ଡାପାଣି ଦେବ, ଯେପରି କି ଥାଳିଟା</w:t>
        <w:br/>
        <w:t>ତାତି ନଯାଏ । ନିବାତ ଯାଗାରେ ଦୀପ ରଖିବ ଯେପରି ପବନ ଦ୍ଵାରା ଦୀପ ଶିଖାର ଧୂଆଁ</w:t>
        <w:br/>
        <w:t>ବାହାରକୁ ନଯାଇ ଥାଳିରେ ଲାଗିବ | ବଳିତା ଜଳିଗଲା ପରେ ଥାଳିରୁ SAP ବାହାର କରି</w:t>
        <w:br/>
        <w:t>AAS | ରୋଗୀ ପ୍ରଥମେ ଝାଡ଼ା ASU ଖାଇ ଝାଡ଼ା ସଫା କରାଇବ । ତା'ପରେ ଲିଙ୍ଗ _</w:t>
        <w:br/>
        <w:t>ଭିତରେ ଫିଟିକିରି ପାଣି ପିଚକାରୀ ଦେଇ ସଫା କରାଇବ । ଫିଟିକିରି ଦୁଇ ରତି ଏକ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BR କନ୍ଦକ                     / ୧୧୫/        |</w:t>
        <w:br/>
        <w:t>BARA ପାଣିରେ ମିଶାଇ ପିଚକାରୀ ଦେବ | ଏହା ପରେ ରୋଗୀ ରାତିରେ ଶୋଇବା       |</w:t>
        <w:br/>
        <w:t>ପୂର୍ବରୁ ଆଖିରେ ସେହି କଜ୍ଜଳ ଲଗାଇ ଗୋଟିଏ ଦୀପ ଜାଳି ଆଗରେ ରଖିବ । ଚାରିଘଡ଼ି</w:t>
        <w:br/>
        <w:t>( ପ୍ରାୟ ଦେଢ଼ଘଣ୍ଟା) ସେହି ଦୀପକୁ ଚାହିଁ ରହିବ, ତା'ପରେ ଶୋଇବ | ସକାଳେ ଦେଖୁବ</w:t>
        <w:br/>
        <w:t>ତାର ଆଉ ଗନେରିଆ ରୋଗ ନାହି |</w:t>
        <w:br/>
        <w:t>ଗନେରିଆ ରୋଗୀର ପରିସ୍ରା ବନ୍ଦ ହୋଇଗଲେ - ଜଡ଼ାତେଲ ଏକତୋଳା ଗରମ</w:t>
        <w:br/>
        <w:t>ପାଣିରେ ପିଇବ ଏବଂ ଗୋଟିଏ କାଗେଜି ଲେମ୍ବୁକୁ ଦୁଇଫାଳ କରି ମଞ୍ଜ ବାହାର କରି       |</w:t>
        <w:br/>
        <w:t>GMA ସୋରା ସୁକି ଓଜନ ତା ଭିତରେ ପୂରାଇ ରଡ଼ନିଆଁ ଉପରେ କିଛି ସମୟ ad      |</w:t>
        <w:br/>
        <w:t>PACA DERE GA ବାଟି ଗରମ ଥାଉ ଥାଉ ରୋଗୀର ନାଭିର ଚାରିପାଖେ ଲେପ</w:t>
        <w:br/>
        <w:t>ଦେଲେ ପରିସ୍ରା ହୁଏ ।</w:t>
        <w:br/>
        <w:t>ଗର୍ଭକାରକ</w:t>
        <w:br/>
        <w:t>୧) ଶୁକ୍ଲପକ୍ଷ ଶନିବାର ଦିନ ( ଶୁକ୍ଳଲପକ୍ଷର ପ୍ରଥମ ଶନିବାର) ଶୁକ୍ଳ ଦୁଦୁରାପତ୍ର ଆଣିବ | ସେହିଦିନ           ଧ</w:t>
        <w:br/>
        <w:t>NAS GAA ଦୁଧ ( ଯାହାର ବାଛୁରି ଅଣ୍ଡିରା ହୋଇଥ୍ଵବ) ଆଣି ଦହି ପକାଇବ | ତା' ପରଦିନ            ର</w:t>
        <w:br/>
        <w:t>ଲହୁଣୀ ବାହାର କରି ସେହି ଲହୁଣୀ ଓଜନର ଶୁକ୍ଳଲଦୁଦୁରା ପତ୍ର ମିଶାଇ ୩ଦିନ ମର୍ଦ୍ଦନ କରି         ।</w:t>
        <w:br/>
        <w:t>ଚଣା ପରି ବଟିକା କରି ରଖିବ । ସ୍ତ୍ରୀ ରତୁର ୪ ର୍ଥ ଦିନଠାରୁ ୭ମ ଦିନ ପର୍ଯ୍ୟନ୍ତ ପ୍ରତିଦିନ        |</w:t>
        <w:br/>
        <w:t>.          ସକାଳେ ଗୋଟିଏ ବଟିକା ଖାଇ ଟିକିଏ ପାଣି Gae | aqaw କୃପାରୁ ପୁତ୍ର ରତ୍ନ ପ୍ରାପ୍ତ        |</w:t>
        <w:br/>
        <w:t>ହେବ।                                                                  |</w:t>
        <w:br/>
        <w:t>୨) AMA MR Bin QS ଓଜନ ଗୁଆଘିଅ ସଙ୍ଗେ ମିଶାଇ AGA NSE ଖାଇଲେ ବଵ୍ଷ୍ୟା        |</w:t>
        <w:br/>
        <w:t>ଦୋଷ ନିବାରିତ ହୋଇ ଗର୍ଭଧାରଣ ହୁଏ |</w:t>
        <w:br/>
        <w:t>୩) AGA ୩ଦିନ ଏକତୋଳା ଲେଖାଏଁ ଭୂଇଁ ଅଂଳା ବାଟି ପିଇଲେ ବନ୍ଧ୍ୟାଦୋଷ ନଷ୍ଟ ହୋଇ        |</w:t>
        <w:br/>
        <w:t>ସନ୍ତାନ ଲାଭ ହୁଏ |                               |                                          |</w:t>
        <w:br/>
        <w:t>୪) ଅଶ୍ରିନୀ ନକ୍ଷତ୍ରରେ ଅଶ୍ଵତଥ AMIGA ଛାଲି ଏକତୋଳା ଗାଭଦୁଧରେ ବାଟି ସ୍ତ୍ରୀ Jagie        |</w:t>
        <w:br/>
        <w:t>ଦିନ (AGA ୪ର୍ଥ ଦିନ) ଖାଇଲେ ଗର୍ଭବତୀ ହୁଏ |                                    |</w:t>
        <w:br/>
        <w:t>୫) ପାଚିଲା COM ପୁରୁଣାଗୁଡ଼ Gada GE diag | ବାସଙ୍ଗ ଚେର ହାତରେ ବାନ୍ଧିବ |           |</w:t>
        <w:br/>
        <w:t>୬) ବାସ କରେଣ୍ଡା ଚେର, ଧାତୁକି ଫୁଲ, ବର GAG, Glad ଫୁଲ ସମଭାଗ ଏକତ୍ର gd</w:t>
        <w:br/>
        <w:t>କରି ACS | CALIQ ଅଧତୋଳା ଚୁର୍ଣ୍ଣ ଗାଭଦୁଧ ସଙ୍ଗେ ବାଟି ପିଇଲେ ସ୍ତ୍ରୀମାନଙ୍କର ନିଶ୍ଚୟ</w:t>
        <w:br/>
        <w:t>ଗର୍ଭ ସଞ୍ଚାର ହୁଏ । ରତୁସ୍କାନ ଦିନଠାରୁ NEE ଖାଇବ |                                     !</w:t>
        <w:br/>
        <w:t>୭) add ରସୁଣ ୧ ୨୦ ଟି ଚୋପାଛଡ଼ାଇ ଗୋଟିଏ ମାଟି ଘଡ଼ିରେ ପୁରାଇ ତା ଉପରେ ଖାଣ୍ଟି          |</w:t>
        <w:br/>
        <w:t>ମହୁ ପୁରାଇବ, ଯେପରି ରସୁଣ ଉପରେ ଏକ ଆଙ୍ଗୁଳି ମହୁ ରହିବ | ତାପରେ ଘଡ଼ିର ମୁହଁ        |</w:t>
        <w:br/>
        <w:t>ଗୋଟିଏ ସରାରେ ବନ୍ଦ କରି ଫାଙ୍କରେ ମାଟି ଗୋବର ଦେଇ ତା ଉପରେ କନା ପକାଇ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/୧୧୬/                    ଥଳୁକୁଠ ଯୋନନାଲ! POT Riel                         ।</w:t>
        <w:br/>
        <w:t>ପୁଣି ମାଟି ଗୋବର ଦେଇ ଚୁଲିପାଖରେ ମାସେ ଦେଢ଼ମାସ ପୋତି ରଖୁଁବ । ତାପରେ କାଢ଼ି</w:t>
        <w:br/>
        <w:t>ସ୍ତ୍ରୀ ଏବଂ ପୁରୁଷ ଗୋଟିଏ ଲେଖାଏଁ ସକାଳେ ଓ ସନ୍ଧ୍ୟାରେ ଦୁଧ ସଙ୍ଗେ ଏକମାସ ଖାଇବେ |</w:t>
        <w:br/>
        <w:t>ଏହା GAT! ସମୟରେ ସହବାସ କରିବେ ନାହିଁ । ରତୁସ୍ନାନ ପରଠାରୁ ଏହି dea</w:t>
        <w:br/>
        <w:t>ଖାଇବାକୁ ଆରମ୍ଭ କରିବ | ଗରମ ପଦାର୍ଥ, ବେଶି ମସଲା ପଡ଼ିଥୁବା ତରକାରୀ ଖାଇବ</w:t>
        <w:br/>
        <w:t>ନାହିଁ । ଏହା ପରେ ସହବାସ କଲେ ସ୍ତ୍ରା ଗର୍ଭବତୀ ହୁଏ ।</w:t>
        <w:br/>
        <w:br/>
        <w:t>ଗର୍ଭ ଭାଜି ବାକୁ</w:t>
        <w:br/>
        <w:br/>
        <w:t>୧) ଉତୁରୁଳି ଚେର ଦୁଇଅଣି ଓଜନ ପାଣିରେ ଚିକ୍‌କଣ କରି ବାଟି ସକାଳେ ଖାଲି ପେଟରେ</w:t>
        <w:br/>
        <w:t>ପିଇବ । ଲାଗ୍‌ ଲାଗ୍‌ ୩୮୪ ଦିନ ଖାଇଲେ ଗର୍ଭନଷ୍ଟ ହୁଏ |                            ।</w:t>
        <w:br/>
        <w:br/>
        <w:t>୨) ଭଠାଫଳ ମଞ୍ଚର ଶସ ଦୁଇଅଣି ଓଜନ ପାଣିରେ ବାଟି ସକାଳେ ଖାଲିପେଟରେ ଲାଗ ଲାଗ</w:t>
        <w:br/>
        <w:t>Ts ଦିନ ଖାଇବ |</w:t>
        <w:br/>
        <w:br/>
        <w:t>୩) ଲଙ୍ଗଲଙ୍ଗଳିଆ କନ୍ଦାକୁ ବାଟି ଖଣ୍ଡେ କନାରେ ବହଳିଆ କରି ଲଗାଇ କଉପୁନି ପରି ଯୋନିରେ</w:t>
        <w:br/>
        <w:t>ଧାରଣ କଲେ ନିଶ୍ଚୟ ଗର୍ଭନଷ୍ଟ ହୁଏ ।</w:t>
        <w:br/>
        <w:br/>
        <w:t>୪) ପାଳଧୁଆ ଗଛର ସରୁଚେର ଏକଅଣି ଓଜନ ଚିକ୍‌କଣ କରି ବାଟି ଗୁଡ଼ ମିଶାଲ ଖାଇଲେ</w:t>
        <w:br/>
        <w:t>ଏବଂ ପାଳଧୁଆ ପତ୍ରର ଡ଼େମ୍ପଂ ଦୁଇଟି (ଅଗ ଛିଣ୍ଡାଇ ପକାଇ ଦେବ) ଯୋନି ଭିତରେ</w:t>
        <w:br/>
        <w:t>ପୁରାଇ କୌପୁନି ପିନ୍ଧିଲେ ଗର୍ଭନଷ୍ଟ ହୁଏ ।                                                   ,</w:t>
        <w:br/>
        <w:br/>
        <w:t>ଗର୍ଭ ନ ହେବାକୁ</w:t>
        <w:br/>
        <w:br/>
        <w:t>୧) ପୁଷ୍ୟାନକ୍ଷତ୍ର ଦିନ ବା କୃଷ୍ଣ ଚତୁର୍ଦ୍ଦଶୀ ଦିନ ସକାଳେ କଳା ଦୁଦୁରା ଗଛ ମୂଳେ ଅରୁଆ</w:t>
        <w:br/>
        <w:t>ଚାଉଳ ଓ ଗୁଆ ଦେଇ ବରଣ କରି ଖଣ୍ଡିଏ ଚେର ଆଣି ତମ୍ବା ଡ଼େଉଁରିଆରେ ପୁରାଲ ପୁରୁଷ</w:t>
        <w:br/>
        <w:t>ଅଣ୍ଟାରେ ବାନ୍ଧିଲେ କଦାପି ଗର୍ଭ ହେବ ନାହିଁ ।</w:t>
        <w:br/>
        <w:br/>
        <w:t>୨) କୌଣସି ପିଲା ପ୍ରଥମ ଦାନ୍ତ ପଡ଼ିଲାବେଳେ ତଳେ ନପଡ଼ିବା ପୁର୍ବରୁ ଆଣି ରୂପା ଡ଼େଉଁରିଆରେ</w:t>
        <w:br/>
        <w:br/>
        <w:t>.       ପୁରାଇ ବାମ ହାତରେ ବାନ୍ଧିଲେ କେବେ ହେଁ ଗର୍ଭ ହେବ ନାହିଁ ।</w:t>
        <w:br/>
        <w:br/>
        <w:t>୩) ରଗନ୍ଧଗୁହାରିଆ ଗଛର ମଲାଙ୍ଗ ସୁକି ଓଜନ, ଗୋଲମରିଚ ସାତଟା ଏକତ୍ର ବାଟି ସ୍ତ୍ରା ଶୁଦ୍ଧସ୍କାନ</w:t>
        <w:br/>
        <w:t>ଦିନ ଖାଇଲେ ଏକାଥରକେ ଗର୍ଭ ବନ୍ଦ ହୋଇଯାଏ ।</w:t>
        <w:br/>
        <w:br/>
        <w:t>୪) ରତୁର ୩ୟଦିନ ୫ ତୋଳା ଲେଖାଏଁ ପୁରୁଣାଗୁଡ଼ ଖାଇଲେ ସ୍ତ୍ରୀ ଗର୍ଭ ହୁଏ ନାହିଁ ।</w:t>
        <w:br/>
        <w:br/>
        <w:t>୫) ରତୁସ୍ନାନ ପରେ ଚୋପାଛଡ଼ା ଜଢ଼ା ମଞ୍ଚ (Castor Seed) ୩ଟି ଗିଳି ଖାଇଲେ neg</w:t>
        <w:br/>
        <w:t>ପର୍ଯ୍ୟନ୍ତ ଗର୍ଭ ହୁଏ ନାହିଁ ।                                              |</w:t>
        <w:br/>
        <w:br/>
        <w:t>୬) ପଲାସ ମଞ୍ଜକୁ ପୋଡ଼ି ପାଉଁଶ କରିବ | ଏହି ପାଉଁସରୁ ସୁକି ଓଳନ ASIC A6R ଖାଇବ |</w:t>
        <w:br/>
        <w:t>ଲାଗ୍‌ ଲାଗ୍‌ ୩ଦିନ ଥଣ୍ଡା ପାଣିରେ ଖାଇଲେ ଗର୍ଭ ହୁଏ ନାହିଁ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PaO                  / ୧୧୭!        |</w:t>
        <w:br/>
        <w:t>୭) Aggie ଦିନ ଠାରୁ ଆରମ୍ଭ କରି ସାତ Ge ପ୍ରତ୍ୟହ ଏକତୋଳା ଶଙ୍ଖପୁଷ୍ଚି ଚେର ପାଣିରେ</w:t>
        <w:br/>
        <w:t>ବାଟି ପିଇଲେ ଆଉ ଗର୍ଭ ହେବ ନାହି |</w:t>
        <w:br/>
        <w:t>୮) ରତୁର ୩ଦିନ ପ୍ରତିଦିନ ଗୋଟିଏ ଲେଖାଏଁ ମନ୍ଦାରଫୁଲ କାଞ୍ଜପାଣିରେ ବାଟି ପିଇବ । | ର୍ଥ</w:t>
        <w:br/>
        <w:t>ଦିନ ଠାରୁ ପ୍ରତିଦିନ ଦୁଇତୋଳା ପୁରୁଣା ଗୁଡ଼ ୧୪ ଦିନ ଖାଇଲେ ଆଉ ଗର୍ଭ ହେବ ନାହି |</w:t>
        <w:br/>
        <w:t>୯) ଶ୍ଵେତ ମନ୍ଦାର ଟେର ଦୁଇଅଣି ଓଜନ ବାଟି ପିଇଲେ ଗର୍ଭ ହେବ ନାହିଁ ।</w:t>
        <w:br/>
        <w:t>୧୦) ପୁରୁଷ ତାର ଲିଙ୍ଗରେ ଖାଣ୍ଢି ନିମ୍ବତେଲ ଲଗାଇ ସହବାସ କଲେ ଗର୍ଭ ହୁଏ ନାହିଁ |</w:t>
        <w:br/>
        <w:t>୧୧) ରତୁର ପ୍ରଥମ ଦିନଠାରୁ ୧୯ ଦିନ ପର୍ଯ୍ୟନ୍ତ ରୋଜ ସକାଳେ ଅଧତୋଳା ହଳଦୀ ବାଟି       ¦</w:t>
        <w:br/>
        <w:t>ଖାଇଲେ କଦାପି ଗର୍ଭ ହୁଏ ନାହି |                                                       ¦</w:t>
        <w:br/>
        <w:t>ଗର୍ଭଣୀର ବାନ୍ତି</w:t>
        <w:br/>
        <w:t>ଚିରେଇତା ଦୂର୍ଣ୍ଣ ଦୁଇଅଣି ଓଜନ, ଚିନି ଓ ମହୁସଙ୍ଗେ ଖାଇଲେ ଗର୍ଭଣୀର ବାନ୍ତି ବନ୍ଦ ହୁଏ |</w:t>
        <w:br/>
        <w:t>ଅନ୍ୟ ଞ୍ଚଷଧ ପାଇଁ “ ଅନୁଭୂତ ଯୋଗମାଳା ପ୍ରଥମ ale’ ଦେଖନ୍ତୁ |</w:t>
        <w:br/>
        <w:t>ଗଳଗଶ୍ଡଚ                                              ¦</w:t>
        <w:br/>
        <w:t>ଚିକିତ୍ସା - “ କଣୁମାଳାଂରେ ଦେଖନ୍ତୁ |                                                      |</w:t>
        <w:br/>
        <w:t>ଗର୍ଭାଶୟ ଚ୍ୟୁତି                                        |</w:t>
        <w:br/>
        <w:t>ଏହି ରୋଗରେ ସ୍ତୀମାନଙ୍କର ଗର୍ଭାଶୟ ଯୋନିର ଦ୍ଵାରଦେଶକୁ ବାହାରିପଡ଼େ । ଏହାର ଆକାର            ।</w:t>
        <w:br/>
        <w:t>ଗୋଟିଏ ଛୋଟ ନାଲିବର୍ଣ୍ଣର ପେଣ୍ଡୁପରି । ସମୟ ସମୟରେ ଏହା ଭିତରକୁ ଚାଲିଯାଏ ବା ହାତରେ</w:t>
        <w:br/>
        <w:t>ଠେଲିଲେ ଯୋନି ଭିତରକୁ ଯାଏ ।</w:t>
        <w:br/>
        <w:t>ଚିକିତ୍ସା - ଅଗିବଥୂ ପତ୍ରରସ ବା କ୍ଵାଥରେ ମାଜୁଫଳର ଚୁର୍ଣ୍ଣକୁ ସାତଥର ଭାବନା ଦେଇ        |</w:t>
        <w:br/>
        <w:t>ଛୋଟ ବରକୋଳି ପରି ବଟିକା କରି ade | ଦିନକୁ 96 ବଟିକା କିଛିଦିନ ଖାଇଲେ ଗର୍ଭାଶୟ        |</w:t>
        <w:br/>
        <w:t>ତଳକୁ ଓହଳି AGA] S| MASEAAS' ହୋଇଥିବା ଯାଗାରୁ ଚାଲିଆସି ନିଜ ସ୍ଥାନରେ ରହିଯିବ |          |</w:t>
        <w:br/>
        <w:t>FASE ଗଛର ଅନ୍ୟ ନାମ - GAAS | ସଂସ୍କୃତରେ ଗଣିକାରିକା, ବଙ୍ଗଳାରେ ଗଣିୟାରୀ, ହିଦୀରେ           |</w:t>
        <w:br/>
        <w:t>ଅରଣୀ, ଅଗେଥୁ, COQGER EROS ଚେଟୁ 2S |</w:t>
        <w:br/>
        <w:t>RAG</w:t>
        <w:br/>
        <w:t>ଯବକ୍ଷାରକୁ କଳରେ ଯାକି ତହିଁରୁ ନିର୍ଗତ ରସ ଢ଼ୋକିଲେ GORE ଆରାମ ହୁଏ |</w:t>
        <w:br/>
        <w:t>ଗଳାଫୁଲା                                            ।</w:t>
        <w:br/>
        <w:t>ମୁସବ୍‌ବର, PAI, ଅଫିମ, ଦୁଦୁରା ପତ୍ର ରସରେ ମିଶାଇ ଲଗାଇବ |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୧୧୮ /                  ଥଳୁକୁନ CANN G GOI ନ</w:t>
        <w:br/>
        <w:t>ଗୋଦର ବା ଶ୍ଳୀପଦ</w:t>
        <w:br/>
        <w:t>ଏହି ରୋଗରେ ବାତଜ୍ଵର ହୋଇ ଏବଂ କେତେକଙ୍କର ବାତଜ୍ଵର ନହୋଇ ମଧ୍ଯ ଗୋଡ଼ହାତ</w:t>
        <w:br/>
        <w:br/>
        <w:t>ଏବଂ କୋଷକୁ ରକ୍ତ ଗଡ଼ି ସେହି ଅଙ୍ଗକୁ ଅସ୍ଵାଭାବିକ ଭାବେ ମୋଟା କରିଦିଏ |</w:t>
        <w:br/>
        <w:br/>
        <w:t>ଚିକିସ୍ଥା -</w:t>
        <w:br/>
        <w:br/>
        <w:t>୧) ଶାଖୋଟ୍‌ ବଳ୍କଳଂ ler ଗୋ ମୁତ୍ରେଣ ଯୁତଂ ପିବେତ୍‌</w:t>
        <w:br/>
        <w:t>ଶ୍ଳୀପଦାନାଂ ବିନାଶୟ ମେଦୋ ଦୋଷ ନିବୃତୟେ |</w:t>
        <w:br/>
        <w:t>ଶାହାଡ଼ା ଗଛ SIR ଦୁଇତୋଳା ଅଧସେର ପାଣିରେ ସିଝାଇ ଏକଛଟାଙ୍କ ରହିଲେ ଛାଣି</w:t>
        <w:br/>
        <w:t>ସେଥୁରେ ଏକହଛଟାଙ୍କ ଗୋମୁତ୍ର (ଛଡ଼ା ମୁତ) ମିଶାଇ କିଛିଦିନ ପିଇଲେ ଗୋଦର ରୋଗ ଓ</w:t>
        <w:br/>
        <w:t>ମୋଟା ହେବା ରୋଗ ନାଶ ହୁଏ । ଦିନକୁ ଥରେ ମାତ୍ର ସକାଳେ ଖାଲି ପେଟରେ ପିଇବ |</w:t>
        <w:br/>
        <w:t>ଏହିପରି ଏକ ମାସ ।</w:t>
        <w:br/>
        <w:br/>
        <w:t>୨) ବୂଦ୍ଧଦାରକ ଚେର ଚୂର୍ଣ୍ଣ ଦୁଇଅଣି ଓଳନରେ ଏକଛଟାଙ୍କ ଛଡ଼ା (ମାଇ ବାଛୁରୀ) ମୂତ ମିଶାଇ</w:t>
        <w:br/>
        <w:t>ସକାଳେ ଖାଲିପେଟରେ ଖାଇବ । ଅନ୍ତତଃ ଏକମାସ ଖାଇଲେ ଗୋଦର ପ୍ରଶମିତ ହୁଏ ।</w:t>
        <w:br/>
        <w:br/>
        <w:t>୩) ଗୋଟେ ଖମ୍ବସିଝୁ ଗଛରୁ ଏକହାତ ବା ଦୁଇହାତ ଲମ୍ବ କାଟିଆଣି ତା ଦେହରୁ କଣ୍ଟାଧାରଟା          ¦</w:t>
        <w:br/>
        <w:t>କେବଳ ଛୁରୀ ଦ୍ଵାରା ବାହାର କରି ଦେଇ ବାଣ୍ଡେଜ କନା ପରି ତାକୁ କାଟିବ | ତା ପରେ         :</w:t>
        <w:br/>
        <w:t>ତାକୁ ଅଥାରରେ (ଯେପରି Let ପିଠା ହୁଏ) ସିଝାଇ ସାମାନ୍ୟ ଉଷୁମ ଥୁବାବେଳେ</w:t>
        <w:br/>
        <w:t>ଗୋଦର ଗୋଡ଼ ବା ହାତରେ ଗୁଡ଼ାଇ ବାନ୍ଧିବ । ୫/୭ଦିନ ବାନ୍ଧିଲେ ଫୁଲା ଏକବାର</w:t>
        <w:br/>
        <w:t>ଚାଲିଯିବ।</w:t>
        <w:br/>
        <w:br/>
        <w:t>୪) ଅମୂତଭଣ୍ଡା ପତ୍ର ବାଟି ଲେପ ଦେବ |</w:t>
        <w:br/>
        <w:br/>
        <w:t>୫) ରବିବାର ଦିନ ଅରଖ ଗଛର ଉଭ୍ତର ଦିଗରୁ ଚେର ଆଣି ନାଲି ସୂତାରେ ବାନ୍ଧି ଗୋଦର</w:t>
        <w:br/>
        <w:t>ଗୋଡ଼ରେ ବାନ୍ଧିଲେ ଫୁଲା ଶୁଖ୍ରଯାଏ |</w:t>
        <w:br/>
        <w:br/>
        <w:t>୬) ୧୬ ଦାନ୍ତ ଥୁବା ଗଣ୍ତିଆ ହଳଦିଆ କଉଡ଼ିକୁ କଣାକରି କଳା ସୁତାରେ ଗୁନ୍ଦି ଗୋଦର</w:t>
        <w:br/>
        <w:t>ଗୋଡ଼ରେ ବାନ୍ଧିଲେ ଗୋଦର ଗୋଡ଼ ଆଉ ବଢ଼ିବ ନାହି ।</w:t>
        <w:br/>
        <w:br/>
        <w:t>୭)         ଧୁତୁରୈରଣ୍ଡ ନିର୍ଗୁଣ୍ଡି ପର୍ଷାଭୁ ଶିଗ୍ଧ ସର୍ସଫୈ</w:t>
        <w:br/>
        <w:br/>
        <w:t>ପ୍ରଲେପଂ ଶ୍ଳୀପଦଂ ହନ୍ତି ଚୀରୋଥମପି ଦାରୁଣଂ |</w:t>
        <w:br/>
        <w:t>ଅର୍ଥ - ଦୁଦୁରା ଚେର, ଗବ ଚେର, ବେଗୁନିଆ ଚେର ବା ପତ୍ର, ପୁରୁଣୀ ଚେର, ଶଜନା</w:t>
        <w:br/>
        <w:t>ଛାଲି, ଧଳା ସୋରିଷ ସମଭାଗ ବାଟି ଫୁଲା ଯାଗାରେ କିଛିଦିନ ଲେପ ଦେଲେ ବହୁଦିନର</w:t>
        <w:br/>
        <w:t>ଗୋଦର ନାଶ ହୁଏ |                                 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କନ୍ଦକ                    Lees         |</w:t>
        <w:br/>
        <w:t>୮) ` ଛଡ଼ାମୂତ (ମାଭ ବାଛୁରୀ ମୁତ) ଦୁଇ ଆଉନ୍‌ସରେ ଏକ ଚାମଚ ଜଡ଼ାତେଲ (Castor ଠା)</w:t>
        <w:br/>
        <w:t>ମିଶାଇ ଏକମାସ ଖାଇଲେ ନୂଆ ହୋଇଥୁବା ଗୋଦର ନାଶ ହୁଏ | ଦିନକୁ ଥରେ ସକାଳେ          ¦</w:t>
        <w:br/>
        <w:t>ଖାଲି ପେଟରେ ଖାଇବ ।</w:t>
        <w:br/>
        <w:t>ଅପଥ୍ୟ - ମାଛ, ମାଂସ, ଦୁଧ, ଦହି, ଗୁଡ଼ ଖାଇବ ନାହିଁ |                                2</w:t>
        <w:br/>
        <w:t>ଗ୍ଧଧସୀ ବାତ</w:t>
        <w:br/>
        <w:t>ରୋଗର ଲକ୍ଷର - କୁପିତ ବାୟୁ ପ୍ରଥମେ ପିଚା (ନିତମ୍ବ), ତାପରେ ଯଥାକ୍ରମେ କଟି,         |</w:t>
        <w:br/>
        <w:t>ପିଠି, AQ, ଜାନୁ, EA ଓ ପାଦଦେଶରେ ସଆଚବ୍ଧତା, ବେଦନା ଓ ସୁଚୀ ବିଜ୍ଧିଲାପରି ଯନ୍ତ୍ରଣା</w:t>
        <w:br/>
        <w:t>ଉପସ୍ଥାପିତ କରେ । ଏ ସମସ୍ତ ଯାଗା କାଲୁଆ ଜଣାପଡ଼େ ଏବଂ ଠିଆ ହେବାକୁ ଶକ୍ତି ନଥାଏ । ପାଦ           |</w:t>
        <w:br/>
        <w:t>ଥରେ ଏବଂ ଶିରାମାନ ଡ଼ିଏଁ | ଖାଦ୍ୟରେ ଅରୁଚି, ତନ୍ଦ୍ରା ଏବଂ ମୁହଁ ଫଣ ଫଣ ଦିଶେ |                    |</w:t>
        <w:br/>
        <w:t>ଚିକିତ୍ସା -                 |</w:t>
        <w:br/>
        <w:t>୧) ଦଶମୁଳ, ଭୁଇଁଅଁଳା, AI, IAS ଓ ala କ୍ବାଥରେ ଜଡ଼ାତେଲ ଏକ ଚାମଚ ମିଶାଇ         |</w:t>
        <w:br/>
        <w:t>ପିଇଲେ ଗୁଧ୍ରସୀ, ଖଞ୍ଜା ଓ ପଙ୍ଗୁରୋଗ ନାଶ ହୁଏ |                                          |</w:t>
        <w:br/>
        <w:t>୨) କେରୁଆ (କୁଢ଼େଇ) ଗଛର ଛାଲିର ଚୂର୍ଣ୍ଣ ଅଧତୋଳା, ଗରମପାଣିରେ ସକାଳେ ଖାଲି       |</w:t>
        <w:br/>
        <w:t>ପେଟରେ କିଛିଦିନ ଖାଇଲେ ରୋଗମୁକ୍ତ ହେବ | ଏହି Gaal ଖାଉଥୁବା ସମୟରେ ବେସନ            |</w:t>
        <w:br/>
        <w:t>ରୁଟି ଓ ଘିଅ ଖାଇବ |                                                             |</w:t>
        <w:br/>
        <w:t>Joa ବାୟୁ ପରିଷ୍କାର adelq,                      |</w:t>
        <w:br/>
        <w:t>ଆଙ୍କୁଲ ଗଛ (AMI) ଘରର ଉତ୍ତର ଏବଂ ଦକ୍ଷିଣପାଖରେ AEINEM Gea Qde         |</w:t>
        <w:br/>
        <w:t>ବାୟୁ ବିନାଶ ହୁଏଁ ଏବଂ ଅନେକ ରୋଗରୁ ମୁକ୍ତି ମିଳେ |</w:t>
        <w:br/>
        <w:t>ଘଣ୍ଟିକା                                          |</w:t>
        <w:br/>
        <w:t>୧) ତ୍ରିକଟୁ (ଶୁଣ୍ଠି, ପିପ୍ପଳୀ, ଗୋଲମରିଚ) , ଯବକ୍ଷାର, ହରିଡ଼ା, ଚିତାମୂଳର ଚୁର୍ଣୂକୁ ମୂଳାର         |</w:t>
        <w:br/>
        <w:t>ଅକରେ ଭାବନା ଦେଇ ଘଣ୍ଟକାରେ କିଛିଦିନ ଲଗାଇଲେ ଘଣ୍ଟିକା ଭଲ ହୁଏ |                     |</w:t>
        <w:br/>
        <w:t>୨) ଭୂଙ୍ଗରାଜ ପତ୍ରକୁ ଶୁଖାଇ ଗୁଣ୍ଡ କରି ମହୁରେ AGE କରି ବରକୋଳି AA ବଟିକା କରି        ।</w:t>
        <w:br/>
        <w:t>କଳରେ ଜାକିବ ଏବଂ ରସ ଢ଼ୋକିବ | ଦିନକୁ ୨/୩ଟା ବଟିକା AMER ଜାକିବ |                 ର</w:t>
        <w:br/>
        <w:t>୩) ଦନ୍ତୀ ମୂଳ ଏବଂ ବେଗୁନିଆ ଚେର ସମଭାଗ ଏକତ୍ର କରି ପିଙ୍କା ପିଇଲେ ଘଣ୍ଟିକା ନାଶ        |</w:t>
        <w:br/>
        <w:t>ଯାଏ |                                                                         |</w:t>
        <w:br/>
        <w:t>ଅନ୍ୟ ଓଷଧ ' ଅନୁଭୂତ ଯୋଗମାଳା ପ୍ରଥମ ଭାଗ” ଦେଖନ୍ତୁ |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/୧୨୦/                   ଥଳୁନୁନ CHING କିନା ନ୍କ</w:t>
        <w:br/>
        <w:t>ଘା (ପିଲାଙ୍କର ଘା)</w:t>
        <w:br/>
        <w:t>୧) AEA SAI ଟିକିଏ (MAE ଓଜନ) ବାଟିକରି ପିଆଇ ଦେବ ଏବଂ ଘା'ରେ ଲଗାଇବ |             `</w:t>
        <w:br/>
        <w:t>୨) ପିଲାଙ୍କର ମୁଣ୍ଡର ଘା-ଅଁଳା, ନୀଳ କଇଁଫୁଲ କେଶର ଏବଂ ଯଷିମଧୁ ସମଭାଗ ଚୁର୍ଣ୍ଣ ପାଣିରେ</w:t>
        <w:br/>
        <w:t>ଗୋଳାଇ ମୁଣ୍ଡରେ ଲଗାଇବ, ଯେପରି AY ବାଳମୁଳକୁ ଯାଏ |</w:t>
        <w:br/>
        <w:t>୩) UA AQ ଚିକ୍କଣ କରି ବାଟି ଘାରେ ଲଗାଇଲେ ୩/୪ ଦିନରେ ଶୁଖିଯାଏ</w:t>
        <w:br/>
        <w:t>୪) ତୁଣ୍ଡ ଘା ସଜନା ପତ୍ର ରସ ଏବଂ ଲୁଣ ଏକତ୍ର ମିଶାଇ ଲଗାଇବ ।</w:t>
        <w:br/>
        <w:t>୫) ପାଟି ଭିତରେ ଦହି ବିନ୍ଦୁ ପରି ଛୋଟ, ଛୋଟ ଘା - କାଇଞ୍ଚ ପତ୍ର, କବାବଚିନି ଏବଂ ଚିନି</w:t>
        <w:br/>
        <w:t>ଏକତ୍ର ମିଶାଇ ଚୋବାଇ ଖାଇଲେ ଉପରୋକ୍ତ Al, AAA, ଗଳକ୍ଷତ ଭଲ ହୁଏ |</w:t>
        <w:br/>
        <w:t>୬) ଘା ବିସର୍ପି ଯାଇଥିଲେ - ଶୁଦ୍ଧ ଅମଲାସାର ଗଵକ ଏକତୋଳା, ରସକର୍ପୁର ଅଧତୋଳା,</w:t>
        <w:br/>
        <w:t>ଏକତ୍ର AM କରି ମର୍ଦ୍ଦନ କରି ଶତଧୌତ Go ମିଶାଇ ଲେପ ଦେବ |</w:t>
        <w:br/>
        <w:t>୭) ସଦ୍ଯକଟା ଘା -</w:t>
        <w:br/>
        <w:t>( ୧) କର୍ପୁରକୁ ଗାଇ ଘିଅରେ ମର୍ଦ୍ଦନ କରି ମଲମ ପରି ଲଗାଇ କଦଳୀ ଗଛର ନରମ</w:t>
        <w:br/>
        <w:t>ପତ୍ର ଦେଇ ବାନ୍ଧିଦେବ ।                                                    ¦</w:t>
        <w:br/>
        <w:t>(୨) GAs ଦରପୋଡ଼ା କରି ତାର ଚୋପା ଲଗାଇଲେ ସେ ଚୋପା ଏପରି</w:t>
        <w:br/>
        <w:t>ଲାଗିଯିବ ଯେ, ଘା ଶୁଖିଲେ ଛାଡ଼ିବ ।</w:t>
        <w:br/>
        <w:t>ଚକ୍ଷୁ ଆଖି) ରେ କୌଣସି ରୋଗ ନହେବା ପାଇଁ</w:t>
        <w:br/>
        <w:t>୧) ପ୍ରତିଦିନ ସୂର୍ଯ୍ୟୋଦୟ ପୂର୍ବରୁ ନାକବାଟେ ଏକ ଗ୍ଲାସ ପାଣି ପିଇଲେ ଦୃଷ୍ଟିଶକ୍ତି, ମସ୍ତିଷ୍କ ଶକ୍ତି</w:t>
        <w:br/>
        <w:t>ଏବଂ ବୁଦ୍ଧି ବଢ଼େ । ମୁଣ୍ଡର ବାଳ ଧଳା ହୁଏ ନାହ, କୌଣସି ରୋଗ ଆକ୍ରମଣ କରେ ନାହି ।</w:t>
        <w:br/>
        <w:t>୨) ପ୍ରତିଦିନ ସକାଳେ, ମଧ୍ଯାହ୍ନରେ ଓ ସନ୍ଧ୍ୟାରେ ପାଟିରେ ଥଣ୍ଡାପାଣି AGG ରଖୁ ସେହି</w:t>
        <w:br/>
        <w:t>ପାଣିକୁ ହାତରେ ନେଇ ଆଖୁ ଧୋଇଲେ ଚକ୍ଷୁରୋଗ ହୁଏ ନାହିଁ |                               |</w:t>
        <w:br/>
        <w:t>୩) ଭୋଜନ ପରେ ମୁହଁ ଧୋଇବା ସମୟରେ ପାଚିରେ ପାଣି AE କରି ଆଖ ବନ୍ଦ କରି ପତା          ।</w:t>
        <w:br/>
        <w:t>ଉପରେ ୧୦/୧ ୫ ଥର ପାଣି ଆସ୍ତେ ଆସ୍ତେ ଛାଟିବ |                                      `</w:t>
        <w:br/>
        <w:t>୪) ଭୋଜନ ପରେ ମୁହଁ ଧୋଇ ସାରି ଦୁଇହାତ ପାପୁଲିକୁ ଘଷିବ | ସାମାନ୍ୟ ଉଷୁମ ହୋଇଗଲେ           .</w:t>
        <w:br/>
        <w:t>ଦୁଇ ପାପୁଲିକୁ ଦୁଇ ଆଖରେ ଲଗାଇ କିଛି AAA ACE | ଏହା ଦ୍ଵାରା ଆଖ୍ବରେ ଜାତ        .</w:t>
        <w:br/>
        <w:t>ହୋଇଥବା ରୋଗ ଭଲ ହୋଇଯିବ ଏବଂ AIG ରୋଗ ଧରିବ ନାହିଁ |                           :</w:t>
        <w:br/>
        <w:t>ଚକ୍ଷୁରୋଗ                                          `</w:t>
        <w:br/>
        <w:t>ଶ୍ଵେତପୁରୁଣୀର ସର୍ବାଙ୍ଗ ଛେଚି ତାର ରସ ଆଖରେ ପକାଇବ | କୌଣସି କାରଣରୁ         oS</w:t>
        <w:br/>
        <w:t>୨/୩ ବର୍ଷ ଭିତରେ AM ଭାବରେ କିଛି ଦିଶୁ ନଥୁଲେ ୧୫ ଦିନ ଏହି ରସ ପକାଇଲେ ଆଖୁକୁ         ଥି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PHP                     /୧୨୧/          ।</w:t>
        <w:br/>
        <w:t>ଦିଶିବ | ଏହି ରସରେ କଳାସୁରମା ୩୮୪ ଦିନ ଉତ୍ତମ ରୂପେ ଖଲରେ ମର୍ଦ୍ଦନ କରି ସୁରମା ପରି</w:t>
        <w:br/>
        <w:t>ହୋଇଗଲେ ପତଳା ପାଟକନାରେ ଛାଣି ଶିଶିରେ ATO । ଦିନକୁ ୨ ଥର ଆଖରେ ଅଞ୍ଜନ ଦେବ |</w:t>
        <w:br/>
        <w:t>ଏହା ଦ୍ଵାରା ଦୃଷ୍ଟି ଶକ୍ତି ତୀବ୍ର ହୁଏ | ବୃଦ୍ଧାବସ୍ଥାରେ ଦୃଷ୍ଟି ଶକ୍ଥି ମଦଦ ହୋଇଗଲେ ଏହି ସୁରମା        ର:</w:t>
        <w:br/>
        <w:t>ଲଗାଇଲେ ଦୃଷ୍ଟିଶକ୍ତି ଫେରିଆସେ ।</w:t>
        <w:br/>
        <w:t>ଆଖୁର ନାଲିରଙ୍ଗ</w:t>
        <w:br/>
        <w:t>୧) ମଞ୍ଜୁଆତି HBAS ବାଟି ଟଙ୍କା ଆକାରରେ ଚକିପରି କରି ମଳଦ୍ଵାରରେ ରଖୁ କଛାମାରି</w:t>
        <w:br/>
        <w:t>ଶୋଇବ । ସକାଳେ ଦେଖୁବ ଆକ୍ଷିର ନାଲିରଙ୍ଗ ଆଉ ନାହିଁ |                                      ¦</w:t>
        <w:br/>
        <w:t>. ୨୩) ଅଳାରସକୁ ମୂଦୁଅଗ୍ନିରେ ପାକ କରିବ । ଯେତେବେଳେ ବଟିକା ହେଲା ପରି ବହଳିଆ</w:t>
        <w:br/>
        <w:t>ହୋଇଯିବ, ଚୁଲିରୁ କାଢ଼ି ବଟିକା କରି AGE | ପାଣିରେ ଘୋରି ଆଖରେ ଲଗାଇଲେ</w:t>
        <w:br/>
        <w:t>AGA MRA ଏବଂ ଯନ୍ତ୍ରଣା ଭଲ ହୋଇଯିବ |</w:t>
        <w:br/>
        <w:t>ମୋତିଆବିନ୍ଦୁର ଅଞ୍ଜନ</w:t>
        <w:br/>
        <w:t>ଲକ୍ଷଣ - ପ୍ରଥମେ ରୋଗୀକୁ ମଶା ଉଡ଼ିଲା ପରି ଛାଇ ଦେଖାଯିବ । ଦୀପର ଆଲୁଅ ଏବଂ           ¦</w:t>
        <w:br/>
        <w:t>ପ୍ରଥମା ଓ ଦ୍ବିତୀୟା ଚନ୍ଦ୍ର ଏକରୁ ଅଧ୍ଵକ ଦେଖାଯିବ | ଏଥୁରୁ ଜାଣିପାରିବ ଯେ, ଆଖୂର vd       |</w:t>
        <w:br/>
        <w:t>ପରଦାରୁ ପାଣି ବୋହୁଛି | କିଛି ଦିନ ପରେ ae ହୋଇଯିବ |                      |</w:t>
        <w:br/>
        <w:t>ଚିକିତ୍ସା -                                                            ¦</w:t>
        <w:br/>
        <w:t>୧) ବାସଙ୍ଗଗଛର କଞ୍ଚାପତ୍ର ଆଣି ପରିଷ୍କାର କରି ଧୋଇ ଛେଚି ରସ ବାହାର କରିବ । ସଫା        ।</w:t>
        <w:br/>
        <w:t>କନାରେ ଛାଣି ପଥର GMEA AU AGE କରିବ । ରସ ଶୁଖିକରି ଚୂର୍ଣ୍ଣ ପରି ହେବା</w:t>
        <w:br/>
        <w:t>ପର୍ଯ୍ୟନ୍ତ ମର୍ଦ୍ଦନ କରୁଥିବ । ତା'ପରେ କନାରେ ଛାଣି ଶିଶିରେ ACS | ସକାଳେ ଓ ସନ୍ଧ୍ୟାରେ             ¦</w:t>
        <w:br/>
        <w:t>ଭଗବାନଙ୍କ ନାମ ଧରି ଆଖୁରେ କିଛି ଦିନ ଲଗାଇଲେ ଉପରୋକ୍ତ ଦୋଷ ନଷ୍ଟ ହୁଏ ।</w:t>
        <w:br/>
        <w:t>ତରକାରୀରେ ଗରମମସଲା ପ୍ରଭୃତି ଖାଇବ ନାହିଁ ।                          .</w:t>
        <w:br/>
        <w:t>9) ମାଘ ମାସରେ aca dele! ହରିଡ଼ା ଆଣିବ | ସେହି ହରିଡ଼ାରୁ AG କାଢ଼ି ଦେଇ        ।</w:t>
        <w:br/>
        <w:t>୫ତୋଳା ହରିଡ଼ା ଚୋପା ବାହାର କରିବ । ଏହାକୁ ଚୂର୍ଣ୍ଣ କରି ଅଗରାଗଛର ସର୍ବାଙ୍ଗର ରସ           ।</w:t>
        <w:br/>
        <w:t>୩ ତୋଳା ପକାଇ ମର୍ଦ୍ଦନ କରି ଖରାରେ ଶୁଖାଇ ଚୂର୍ଣ୍ଣ କରିବା । ତା ପରଦିନ ୩ତୋଳୀ         ¦</w:t>
        <w:br/>
        <w:t>ଅଗରାରସ ପକାଇ ମର୍ଦ୍ଦନ କରି ଶୁଖାଇ ଚୁର୍ଣ୍ଣ କରିବ । ପଥର ଖଲରେ ମର୍ଦ୍ଦନ କରିବ |        |</w:t>
        <w:br/>
        <w:t>ଏହିପରି ପ୍ରତ୍ୟେକ ଥର ୩ ତୋଳା କରି, YO ତେଳା ଅଗରାରସ ଶେଷ ହୋଇଗଲେ</w:t>
        <w:br/>
        <w:t>ଓସାର ମୁହଁ କାଚପାତ୍ରରେ ରଖୁ ଦିନକୁ ୨ ଥର ଆଖରେ ଲଗାଇବ | FF ଦିନ ଲଗାଇଲେ          ¦</w:t>
        <w:br/>
        <w:t>ମୋତିଆବିନ୍ଦୁ ନାଶ ହେବ |</w:t>
        <w:br/>
        <w:t>ଅଗରାର ଅନ୍ୟ ନାମ - ଓଡ଼ଶମାରୀ, ନିପାଣିଆ |</w:t>
        <w:br/>
        <w:t>ସଂସ୍କୃତ - ସ୍ଵର୍ଣ୍ଷଷୀରିଣୀ, ଶୃଗାଳ କଣ୍ଟକ |                     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/୧୨୨୮/              ଥଳୁନ୍ଧୁନ CANN mM GOIA ୭</w:t>
        <w:br/>
        <w:br/>
        <w:t>ବଙ୍ଗଳା - ସିୟାଲକାଣ୍ଠା |</w:t>
        <w:br/>
        <w:br/>
        <w:t>ହିନ୍ଦି - ଫିରଙ୍ଗଧୁତୁରା, ସତ୍ୟାନାଶୀ |</w:t>
        <w:br/>
        <w:br/>
        <w:t>ତେଲୁଗୁ - ବ୍ରହ୍ମଦଣ୍ଡି ଚେଟୁ |</w:t>
        <w:br/>
        <w:br/>
        <w:t>ଏ ଗଛର ସର୍ବାଙ୍ଗ କଣ୍ଟା, ଫୁଲ ହଳଦିଆ, କ୍ଷୀର ହଳଦିଆ |</w:t>
        <w:br/>
        <w:br/>
        <w:t>ଆଖିରେ ଫୁଲା ପଡ଼ିଥୁଲେ                         |</w:t>
        <w:br/>
        <w:br/>
        <w:t>ଆଖରେ ଫୁଲା ଯେତେ ବର୍ଷର ହେଲେ ମଧ୍ଯ ହରିଣର ଶିଙ୍ଘକୁ M1 Que ଘୋରି କିଛି ଦିନ</w:t>
        <w:br/>
        <w:t>ଫୁଲା ଉପରେ ଲଗାଇଲେ ଫୂଲା ନଷ୍ଟ ହୋଇଯାଏ |</w:t>
        <w:br/>
        <w:br/>
        <w:t>AA - ଗହମ ରୁଟି, ଦୁଧ, ଚିନି, ମୁଗଡ଼ାଲି ଓ ସହଜରେ ହଜମ ହେବା ଖାଦ୍ୟ |</w:t>
        <w:br/>
        <w:br/>
        <w:t>ଅପଥ୍ୟ - ଦହି , ପିଆଜ, ରସୁଣ, ବାଇଗଣ |</w:t>
        <w:br/>
        <w:br/>
        <w:t>ବସନ୍ତ ରୋଗରୁ ଆଖୁରେ Ym ପଡ଼ି ଥୁଲେ</w:t>
        <w:br/>
        <w:br/>
        <w:t>୧) ହାତୀ ନଖକୁ ଶିରିଷ ରସରେ ସାତଦିନ ବୁଡ଼ାଇ Ade | ପ୍ରତିଦିନ ନୂଆ ରସ ହେଉଥବ |</w:t>
        <w:br/>
        <w:br/>
        <w:t>ତାପରେ ଏକଦିନ କୂଅ ପାଣିରେ ଭିଜାଇ ରଖୁବ । ଏହି ନଖରୁ ଟିକିଏ ପାଣିରେ ଘୋରି</w:t>
        <w:br/>
        <w:br/>
        <w:t>କିଛିଦିନ ଫୁଲାରେ ଜଗାଇଲେ ଫୁଲା ଭଲ ହୋଇଯାଏ                                            .</w:t>
        <w:br/>
        <w:t>୨) ଗଧ ଦାନ୍ତକୁ ବର୍ଷା ପାଣିରେ ଘୋରି ଆଖରେ ଲଗାଇଲେ ଫୁଲା ନଷ୍ଟ ହୁଏ ।</w:t>
        <w:br/>
        <w:br/>
        <w:t>ପରଳ</w:t>
        <w:br/>
        <w:br/>
        <w:t>ଆଖ୍ବରେ ପରଳ ହୋଇଥୁଲେ ଏବଂ ବସନ୍ତରେ ଫୁଲା ପଡ଼ିଥୁଲେ କରଞ୍ଜ ମଞ୍ଚକୁ ଗୁଆ</w:t>
        <w:br/>
        <w:br/>
        <w:t>ଘିଅରେ ଘୋରି ପରଳ ଉପରେ କୌଣସି ପକ୍ଷୀର ପରରେ ଲଗାଇବ ।</w:t>
        <w:br/>
        <w:t>ଛଉ</w:t>
        <w:br/>
        <w:br/>
        <w:t>ସୋମରାଜ ମଞ୍ଜ ବାଟି ଲଗାଇବ ଏବଂ EAIFlale NAGI QF Gee ସେଥୁରେ ଏକଅଣା</w:t>
        <w:br/>
        <w:br/>
        <w:t>ଓଜନ ଲୁଣ ମିଶାଇ କିଛିଦିନ ଖାଇବ ।</w:t>
        <w:br/>
        <w:t>ଛିଙ୍କ</w:t>
        <w:br/>
        <w:br/>
        <w:t>ଚମ୍ପାକୁଢ଼, କଷିବେଲ, Gam, Jal, ଦ୍ରାକ୍ଷା, ସମଭାଗରେ ଚିକ୍କଣ କରି ବାଟିବ |</w:t>
        <w:br/>
        <w:t>ସେହି ବଟାର ୪ଗୁଣ ରାଶି ତେଲ ବା ଗୁଆ ଘିଅ, ତେଲ ବା ଘିଅର ୪ ଗୁଣ ପାଣି ମିଶାଇ ମୃଦୁ</w:t>
        <w:br/>
        <w:t>ଅଗ୍ନିରେ ପାକ କରିବ | ତୈଳାବଶେଷ ରହିଲେ ଛାଣି ଶିଶିରେ ade | ଏହାର ନସ୍ୟ ନେଲେ</w:t>
        <w:br/>
        <w:t>ଯାହାର ବେଶି ଛିଙ୍କ ହେଉଥିବ ବନ୍ଦ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AB ORO                        / ୧୨୩/           |</w:t>
        <w:br/>
        <w:t>ଯାଦୁ</w:t>
        <w:br/>
        <w:t>୧) ଓଡ଼ଶମାରି (ଅଗରା) ଚେରକୁ ନିଜ ଛେପରେ ବାଟି ଲଗାଇଲେ ଜାଦୁ ନାଶ ହୁଏ |</w:t>
        <w:br/>
        <w:t>୨) ମେଣ୍ଢାରୁମକୁ ପୋଡ଼ି ଭସ୍ମ କରିବ । ଶତଧୌତ ମଖନରେ ଲଗାଇବ |                            |</w:t>
        <w:br/>
        <w:t>୩) କରଞ୍ଜ AG ବାଟି ଲଗାଇବ |                                                           |</w:t>
        <w:br/>
        <w:t>୪) RAMA ଏବଂ ଚିତାପାରୁ AS ସମଭାଗ ବାଟି ଜାଦୁ ଉପରେ ଲଗାଇବ |</w:t>
        <w:br/>
        <w:t>୫) ସଜନା ପତ୍ରରସ ଲଗାଇଲେ କିମ୍ବା ସଜନା ଛାଲିକୁ ଗାଭମୂତରେ ବାଟି ଲଗାଇଲେ ଜାଦୁ ଓ           .</w:t>
        <w:br/>
        <w:t>କୋଡ଼ସନ୍ଧିର ଜାଦୁ ଭଲ ହୁଏ |</w:t>
        <w:br/>
        <w:t>QA (SAG ପ୍ରକାର)</w:t>
        <w:br/>
        <w:t>୧) ଜ୍ବରରେ ସାମାନ୍ୟ ଚିକିତ୍ସା - କଞ୍ଚା ବେଗୁନିଆ ପତ୍ର ଏକତୋଳା ଅଧସେର ପାଣିରେ ମାଟି</w:t>
        <w:br/>
        <w:t>ହାଣ୍ଡିରେ ସିଝାଇ ଅବଶେଷ ଏକଛଟାଙ୍କ ରହିଲେ ଛାଣି ଦିନକୁ ୩ଥର ପିଇଲେ ବାତ ପିତ୍ତ</w:t>
        <w:br/>
        <w:t>ଏବଂ କଫ ଜ୍ଵର ନାଶ ହୁଏ । ପ୍ରତିଥର ଏକତୋଳା ପତ୍ର ସିଝାଇ ଦେଉଥୁବ । ଏହା ପୂର୍ଣ୍ଣ         ¦</w:t>
        <w:br/>
        <w:t>ବୟସ୍କ ଲୋକଙ୍କ ପାଇଁ । ବୟସ ଅନୁସାରେ ପତ୍ରର ମାତ୍ରା କମ କରିବ | ଅତି ଛୋଟ ପିଲାକୁ           ।</w:t>
        <w:br/>
        <w:t>୪/୫ଟା ପତ୍ର ସିଝାଇ ଦେବ । ୩ ଦିନରେ ଜ୍ଵର ଛାଡ଼ିଯିବ । ଦୁଇଟା ଅଳେଇଚ ଗୁଣ୍ଡ କରି          |</w:t>
        <w:br/>
        <w:t>ପାଣିରେ ଫୁଟାଇ ସେହି ପାଣି ପିଇଲେ ପରିସ୍ରା ସଫା ହେବ, ଝାଳ ବାହାରିବ ଏବଂ ଜ୍ଵର ମଧ୍ଯ              |</w:t>
        <w:br/>
        <w:t>ଛାଡ଼ିଯିବ |                                                                         ର</w:t>
        <w:br/>
        <w:t>୨) ଯୁଆଣୀ ଅଧତୋଳା, ଗୁଳୁଚି ସୁକି ଓଜନ ରାତିରେ ପାଣିରେ ବତୁରାଇ ସକାଳେ ବାଟି ଛାଣି</w:t>
        <w:br/>
        <w:t>ସାମାନ୍ୟ ଲୁଣ ମିଶାଇ ପିଇବ । ଏହିପରି ୩ଦିନ ଖାଇଲେ ସାଧାରଣ ଜ୍ଵର ଏବଂ ସାତଦିନ</w:t>
        <w:br/>
        <w:t>ଖାଇଲେ ଜୀର୍ଣ୍ଣ ଜ୍ଵର ଛାଡ଼ିଯାଏ ।                                                          |</w:t>
        <w:br/>
        <w:t>୩) ନିମ୍ବଗଛର ପଞ୍ଚାଙ୍ଗ ( ଫୁଲ, ଫଳ, ପତ୍ର, ଛାଲି, ଚେର) ସମଭାଗ ଜୁଟି କରି ରଖୁବ | ଏଥରୁ            ¦</w:t>
        <w:br/>
        <w:t>ଦୁଇତୋଳା ଅଧସେର AKER ସିଝାଇ ଏକଛଟାଙ୍କ ରହିଲେ ଛାଣି ଥଣ୍ଡାକରି ଏକ CAE</w:t>
        <w:br/>
        <w:t>ମହୁ ମିଶାଇ ପିଇବ । ଦିନକୁ ୨ ଥର ¦ ଜ୍ଵର ଛାଡ଼ିବା ପର୍ଯ୍ୟନ୍ତ ଖାଇବ | ୩୮୪ ଦିନରେ ଜ୍ଵର          :</w:t>
        <w:br/>
        <w:t>ai@del “୭                                                                  |</w:t>
        <w:br/>
        <w:t>୪) RAE AG Od EEO ତାଂର ଅଧାଭାଗ ପିପ୍‌ପଳୀ od Adin aldca ବାଟି ୬ରତି</w:t>
        <w:br/>
        <w:t>ହିସାବରେ ବଟିକା କରି AGE | GA ଆସିବାର ଏକଘଣ୍ଟା ପୂର୍ବରୁ ପାଣି ସଙ୍ଗେ ଖାଇବ |          .</w:t>
        <w:br/>
        <w:t>ପ୍ରତି ଆଠ ଘଣ୍ଟାରେ ଗୋଟିଏ ବଟିକା ଏପରି ଦିନକୁ NS ବଟିକା ଖାଇବ । ଏହା କଡ଼ା        ¦</w:t>
        <w:br/>
        <w:t>ASA ହୋଇଥବାରୁ କୋମଳ ପ୍ରକୃତି ଲୋକଙ୍କ ପାଇଁ ଉପରୋକ୍ତ ୩ଷଧ ସାଧା ପାଣିରେ ନ             .</w:t>
        <w:br/>
        <w:t>ବାଟି ବବୁଲ ଅଠା ପାଣିରେ ବାଟି ବଟିକା କରିବ ।          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୧୨୪/                ଥଳୁନୁନ 6 ୋଳାନାଳ/ ଜିନ BEY              .                    ;</w:t>
        <w:br/>
        <w:t>୫) ଦୁଦୁରା ଫଳ ଗୁଡ଼ିଏ ବାଟିବ । ଗୋଟିଏ ଛୋଟ ହାଣ୍ଡିରେ ସେହି ବଟାରୁ ଅଧେ ad,</w:t>
        <w:br/>
        <w:t>ତାଂଉପରେ ୨୦ ତୋଳା ଗୋଦନ୍ତୀ ହରିତାଳ ଖଣ୍ଡ ଖଣ୍ଡ କରି ରଖୁ, ତା ଉପରେ ଆଉ</w:t>
        <w:br/>
        <w:t>.               ANG ବଟା ଦୁଦୁରାଫଳ ଦେଇ ମାଟି ପାତ୍ରରେ ମୁହଁ ଗୋଟିଏ ପଲମଦ୍ଵାରା ବନ୍ଦ କରି କନା,</w:t>
        <w:br/>
        <w:t>ମାଟି ଦ୍ଵାରା ସନ୍ଧିରୋଧ କରି No ସେର ଘସି ନିଆଁରେ ପୁଟପାକ କରି ଥଣ୍ଡା ହେଲେ</w:t>
        <w:br/>
        <w:t>` ଗୋଦନ୍ତୀ ହରିତାଳ କାଢ଼ି GF GF ଶିଶିରେ age |</w:t>
        <w:br/>
        <w:t>ମାତ୍ରା - ୨ ରତି ଠାରୁ ୩ ରତି | ଅନୁପାନ - ସିଝାପାଣି | ଦିନକୁ ୩ ପାନ | ଜ୍ଵର ଆସିବାର</w:t>
        <w:br/>
        <w:t>ଦୁଇଘଣ୍ଟା ପୂର୍ବରୁ ଏବଂ ପୁଣି ୧ ଘଣ୍ଟା ପରେ ଦେବ ।</w:t>
        <w:br/>
        <w:t>ରାତ୍ରି ଜ୍ଵର</w:t>
        <w:br/>
        <w:t>ଚିକିସ୍ସା -                                                                       .</w:t>
        <w:br/>
        <w:t>୧)       ( ନିଦିଗ୍‌ଧକାମ୍ପତା) ଶୁଣ୍ଠୀ Glade! ea ପିବେତ୍‌</w:t>
        <w:br/>
        <w:t>AQAM OF GAS OG GA କିଲାଳଣଂ I!</w:t>
        <w:br/>
        <w:t>ଅଙ୍କରାନ୍ତି, INS, ଶୁଣ୍ଡୀ୬ ସବୁ ମିଶାଇ ଦୁଇ ତୋଳା, ଅଧସେର ପାଣିରେ ମାଟି ହାଣ୍ଡିରେ</w:t>
        <w:br/>
        <w:t>ସିଝାଇ ଅବଶେଷ ଏକଛଟାଙ୍କ ରହିଲେ ଛାଣି, ପିପ୍ପଳୀ od weed ଓଜନ ମିଶାଇ</w:t>
        <w:br/>
        <w:t>ପିଇଲେ ରାତ୍ରି ଜ୍ଵର, S19 ଜ୍ବର, ଅରୁଚି, କାଶ, ଶ୍ଵାସ, ଶୂଳ, ମନ୍ଦାଗ୍ନି ଏବଂ Gea caret         .</w:t>
        <w:br/>
        <w:t>ନାଶ ଯାଏ | ଏହି ପାଚନ QFE CQIGIER ସନ୍ଧ୍ୟା ବେଳେ ଏବଂ ରାତ୍ରି ଜ୍ବରରେ ପ୍ରତିଦିନ</w:t>
        <w:br/>
        <w:t>ସକାଳେ ମହୁ ସଙ୍ଗେ ଖାଇବ ।</w:t>
        <w:br/>
        <w:t>୨) ହିଙ୍ଗୁଳରୁ ବାହାର କରାଯାଇଥିବା ପାରା ଏକତୋଳା, SEE ଗନ୍ଧକ ଏକତୋଳା ଏକତ୍ର</w:t>
        <w:br/>
        <w:t>ଦୁଇଘଣ୍ଟା ଖଲରେ ମର୍ଦ୍ଦନ କରିବ | ତାଂଫରେ ବାସଙ୍ଗ ପତ୍ର ରସରେ, ଅଙ୍କରାନ୍ତି ରସରେ</w:t>
        <w:br/>
        <w:t>ଏବଂ କାକମାଚି ( ଲୁଣିଲୁଣିକା) ରସରେ NA ଲେଖାଏଁ AOR! CaM Gd ବା ବଟିକା</w:t>
        <w:br/>
        <w:t>କରି AUS ଏହି ଚୁର୍ଣ୍ଣ ବା ବଟିକା ( ବିଶ୍ଵେଶ୍ଵର ରସ) ସେବନ କଲେ ରାତ୍ରୀ ଜ୍ଵର ଭଲହୁଏ |</w:t>
        <w:br/>
        <w:t>ମାତ୍ରା - ଏକ ରତି ।</w:t>
        <w:br/>
        <w:t>ଅନୁପାନ - ଗାଭଦୁଧ ଦିନକୁ ୨ଥର ।</w:t>
        <w:br/>
        <w:t>୩) ଲୁଣିଲୁଣିକା ଗଛର ଚେର କାନରେ ବାନ୍ଧିଲେ ରାତ୍ରି ଜ୍ଵର ଛାଡ଼ିଯାଏ ।</w:t>
        <w:br/>
        <w:t>AGHA ହର</w:t>
        <w:br/>
        <w:t>୧) କେତେଗୁଡ଼ିଏ ଛାର ପୋକ ଆଣି ରଖୁବ । ସେଗୁଡ଼ିକ ମରିଗଲେ, ଗୋଟିଏ ଲୁହା କରାଇ</w:t>
        <w:br/>
        <w:t>ନିଆଁରେ ତତାଇ ଚୁଲିରୁ ତଳକୁ କାଢ଼ି ନେଇ ସେହି ତାତିଲା କରାଇରେ ମଲା ଛାରପୋକ</w:t>
        <w:br/>
        <w:t>ପକାଇ ଲୁହା ଖଡ଼ିକାରେ ଏପଟ ସେପଟ କରିବ ଯେପରିକି ଛାରପୋକ ରକ୍ତ ବା ପାଣି</w:t>
        <w:br/>
        <w:t>ଶୁଖିଯାଏ କିନ୍ତୁ କଳା ନ ପଡ଼େ । ତାଂପରେ ବୂର୍ଣ୍ଣ କରି ଶିଶିରେ adie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ଚନ୍ଦନ                   /୧୨୫/        |</w:t>
        <w:br/>
        <w:t>ମାତ୍ରା - ଅଧ AGOIQ ଏକରତି ଲହୁଣୀ ସହିତ QA ଆସିବାର LEAH ପୂର୍ବରୁ ଖାଇବ |</w:t>
        <w:br/>
        <w:t>ଦିନକୁ ଥରେ ଏପରି NIE ଖାଇଲେ, ଏକାହିକ, ଦ୍ବାହିକ, ତୃତୀୟକ ଏବଂ ଚାତୁର୍ଥିକ ଜ୍ଵର</w:t>
        <w:br/>
        <w:t>ଛାଡ଼ିଯାଏ ।</w:t>
        <w:br/>
        <w:t>୨) ଜ୍ଵର ଆସିବାର ୨ ଘଣ୍ଟା ପୂର୍ବରୁ ଗୋଟିଏ ଛାରପୋକ ଗୁଡ଼ ଭିତରେ ପୁରାଇ ଗିଳି ଖାଇଲେ</w:t>
        <w:br/>
        <w:t>ଜ୍ଵର ଆସିବ ନାହି | ଜିଅନ୍ତା ଛାରପୋକ ଖାଇବ |</w:t>
        <w:br/>
        <w:t>୩) ଲଙ୍କଲଙ୍ଗଲିଆ କନ୍ଦା (ଅଦା ପରି ଦେଖାଯାଏ) ବେକରେ ବାନ୍ଧିଲେ AQ ପ୍ରକାର ଜ୍ଵର</w:t>
        <w:br/>
        <w:t>( ମହାଜ୍ଵର) ଛାଡ଼ିଯାଏ |</w:t>
        <w:br/>
        <w:t>AN ଉତ୍ତାପ କମାଇବାକୁ</w:t>
        <w:br/>
        <w:t>ନାଲି ଫିଟିକିରି ଏକ ରତି, ଗୋଦନ୍ତୀ ଭସ୍ମ ଦୁଇ ରତି, ତୁଳସି ପତ୍ର ରସ ଏବଂ ମହୁ ସଙ୍ଗେ</w:t>
        <w:br/>
        <w:t>ଖାଇବ । ୨/୩ ଥରରେ ଜ୍ଵରର ଉତ୍ତାପ କମିଯିବ ।                                            ।</w:t>
        <w:br/>
        <w:t>GACA ଝାଳ ବାହାର କରିବାକୁ                      |</w:t>
        <w:br/>
        <w:t>ଦାରୁହଳଦୀ ୪ ତୋଳାକୁ ୪ ସେର ପାଣିରେ ସିଝାଇ ଅବଶେଷ ୨ ସେର ପାଣି ରହିଲେ         |</w:t>
        <w:br/>
        <w:t>ଛାଣି ରଖୁବ । ପ୍ରତି ୪ ଘଣ୍ଟାରେ ୫ ତୋଳା (ଦୁଇ ଆଉନ୍‌ସ) ପାଣି ଗରମ କରି ପିଆଇଲେ ଝାଳ          ଧ</w:t>
        <w:br/>
        <w:t>ବାହାରି ଜ୍ଵର ଛାଡ଼ି ଯିବ ।                                                                    ।</w:t>
        <w:br/>
        <w:t>ପିତ୍ତ ଜ୍ଵରେ ଦେହ ବେଶି ଗରମ CRIA GA Iq ଯାଉଥୁଲେ            |</w:t>
        <w:br/>
        <w:t>୩ ଖଣ୍ଡ ଆରତି କର୍ପୁର ଗୋଟିଏ ବୋତଲରେ ପୂରାଇ ପାଣି ଭର୍ଭି କରିବ 1 ୫ ତୋଳା</w:t>
        <w:br/>
        <w:t>ମାତ୍ରାରେ ପିଇବାକୁ ଦେବ । ଯେତିକି କର୍ପୁର ପାଣି ବୋତଲରୁ ବାହାର କରୁଥୁବ ସେତିକି ସାଧାରଣ</w:t>
        <w:br/>
        <w:t>ପାଣି ପୂରାଇ ଦେଉଥବ | ଦିନକୁ ୩ ଥରରୁ ବେଶି ଦେବ ନାହି |</w:t>
        <w:br/>
        <w:t>କଫ ଜ୍ଵରରେ ବାନ୍ତି କରାଇବା</w:t>
        <w:br/>
        <w:t>୧) ଅଧ ସେର ଗରମ ପାଣିରେ ଦୁଇ ତୋଳା ସୈନ୍ଧବ ଲବଣ ମିଶାଇ ପିଲ, ପାଟିରେ ଆଙ୍ଗୁଠି</w:t>
        <w:br/>
        <w:t>ପୁରାଇ ବାନ୍ତି କରିବ |</w:t>
        <w:br/>
        <w:t>୨) ନିମ୍ବପତ୍ର ୩ ତୋଳାକୁ ଏକ ସେର ପାଣିରେ ସିଝାଇ ଅବଶେଷ ଅଧସେର ରହିଲେ ଛାଣି</w:t>
        <w:br/>
        <w:t>ଉସୁମ ଥାଉ ଥାଉ ଏକା ଥରକେ ପିଇଲେ ବାନ୍ତି ହେବ |                                     :</w:t>
        <w:br/>
        <w:t>ପିତ୍ତ ଜ୍ବରରେ ଝାଡ଼ା କରାଇବା                        |</w:t>
        <w:br/>
        <w:t>PAG! ଚୋପା, ଶୁଣ୍ତୀ, ସୌଫ, ସୁନାମୁଖି, ସୈବଵ ଲବଣ ସମଭାଗ qd କରି ade |</w:t>
        <w:br/>
        <w:t>ଏହାକୁ ପଞ୍ଚସକାର ଚୁର୍ଣ୍ଣ କହନ୍ତି । ଏହି ବୂର୍ଣ୍ଣରୁ ଅଧତୋଳା ବା ଏକତୋଳା ଖାଇଲେ ଝାଡ଼ା ହେବ |          ଧ</w:t>
        <w:br/>
        <w:t>ଏହା ପୂର୍ଣ୍ଣ ବୟସ୍କ୍‌ ଲୋକଙ୍କ ପାଇଁ |                    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୧୨୬/                    ଥଳୁକୁନ CAUSING FON ନଳ                                          |</w:t>
        <w:br/>
        <w:t>ନିମୋନିଆ ସନ୍ନିପାତ                             |</w:t>
        <w:br/>
        <w:t>RA ମଞ୍ଜର AA ସାତଟାକୁ କୁଟିକରି ଏକପା ପାଣିରେ ପାକ କରିବ | ଅଧପା ରହିଲେ,</w:t>
        <w:br/>
        <w:t>ତାହାକୁ ଛାଣି ପିଇଲେ ସମସ୍ତ ବେଦନା ଦୂର ଦେବା ସଙ୍ଗେ ସଙ୍ଗେ ନିମୋନିଆ ଭଲ ହୋଇଯିବ |</w:t>
        <w:br/>
        <w:t>ସନ୍ନିପାତ ଜ୍ବରରେ FAY</w:t>
        <w:br/>
        <w:t>ହିଙ୍ଗୁଳରୁ ବାହାର ହୋଇଥୁବା ପାରା ଏକତୋଳା, CSAS ଗନ୍ଧକ ଏକତୋଳା ଏକତ୍ର ଖଲରେ</w:t>
        <w:br/>
        <w:t>ପକାଇ ଦୁଇଘଣ୍ଟା ମର୍ଦ୍ଦନ କରି ସେଥୁରେ ଶୁଣ୍ଠି, ପିପ୍ପଳୀ, ଗୋଲମରିଚର ଚୂର୍ଣ୍ଣ ପ୍ରତ୍ୟେକରୁ</w:t>
        <w:br/>
        <w:t>ଏକତୋଳା ଲେଖାଏଁ ମିଶାଇ ଦୁଦୁରା ଫଳ ରସରେ ଏକ ଦିନ ମର୍ଦ୍ଦନ କରି ଖରାରେ ଶୁଖାଇ</w:t>
        <w:br/>
        <w:t>ରଖିବ | ଏହି gd GAY CREM ସନ୍ନିପାତ ଜ୍ଵର ଛାଡ଼ିଯାଏ |</w:t>
        <w:br/>
        <w:t>ଅଶ୍ଵିନୀ ନକ୍ଷତ୍ରରେ ବେଗୁନିଆ ( ନିର୍ଗୁଣ୍ଡି) ଚେରର ଛାଲି ଏବଂ ଫୁଲକୁ ବାଟି ଗୋଟିଏ ଗୁଳା</w:t>
        <w:br/>
        <w:t>କରି ତା ଭିତରେ ଛେଳିର ରୁମ ପୂରାଇ ହାତରେ ବାନ୍ଧିଲେ ସନ୍ନିପାତ ଜ୍ଵର ଛାଡ଼ିଯାଏ ।</w:t>
        <w:br/>
        <w:t>ପାଳି ଜ୍ଵର</w:t>
        <w:br/>
        <w:t>୧) କୁମ୍ଭାଟୁଆ ପୋକ ବସା ମାଟିକୁ ଛେପରେ ମିଶାଇ କାଦୁଅ କରି କରି ମୁଣ୍ଡରେ ଚିତା ଘେନିଲେ</w:t>
        <w:br/>
        <w:t>ଦିନେ ଛଡ଼ା ଦିନେ ହେଉଥୁବା ଜ୍ଵର ଛାଡ଼ିଯାଏ | (GAME! ମଧ୍ଯରେ ଥୁବା ନାକ ଉପର ଯାଗା          ¦</w:t>
        <w:br/>
        <w:t>ଠାରୁ କପାଳର ବାଳ ପର୍ଯ୍ୟନ୍ତ ଚିତାଟା ଲମ୍ବ ହେବ) । ଏହା ସହସ୍ର ରୋଗୀଙ୍କ ଉପରେ ପରୀକ୍ଷିତ ।           ।</w:t>
        <w:br/>
        <w:t>୨) ରବିବାର ଦିନ ଏଣୁଅର ଲାଞ୍ଜରୁ ଟିକିଏ କାଟି ରୋଗୀର ହାତରେ HEA SiGe ଜ୍ଵର ଛାଡ଼ିପଏ।              |</w:t>
        <w:br/>
        <w:t>୩) QEAIG ଚେର ଶନିବାର ବା ରବିବାର ଦିନ ଆଣି ସୂତାରେ ବାନ୍ଧି ମୁଣ୍ଡରେ ବାନ୍ଧିଲେ      :</w:t>
        <w:br/>
        <w:t>ଚାତୁର୍ଥିକ ଜ୍ଵର ଛାଡ଼ିଯାଏ |</w:t>
        <w:br/>
        <w:t>୪) ତିନି ଦିନ ଛଡ଼ା ପାଳି ଜ୍ଵର ହେଉଥୁ୍‌ଲେ ରୋଗୀ ଅଣ୍ଟାରେ ନାଗସାପ କାତି ବାନ୍ଧିଲେ ଜ୍ଵର</w:t>
        <w:br/>
        <w:t>ଛାଡ଼ିଯାଏ ।                                                                       ¦</w:t>
        <w:br/>
        <w:t>୫) ପାଳି QA ରୋଗୀ ଗୋଟେ ଚଦର ବୀ କମ୍ବଳ ଘୋଡ଼ି ହୋଇ ମାଛ ରନ୍ଧା ହେଉଥିବା OF</w:t>
        <w:br/>
        <w:t>ପାଖକୁ ia Me ରନ୍ଧାରୁ ଯେଉଁ ବାମ୍ଫ ବାହାରୁଥୁବ ସେହି ବାମ୍ମ ଦେହରେ ଲଗାଇଲେ</w:t>
        <w:br/>
        <w:t>AMER ଛାଡ଼ିଯାଏ |</w:t>
        <w:br/>
        <w:t>୬) ମଙ୍ଗଳବାର ଦନ ଝିଟିପିଟିର ଲାଞ୍ଜରୁ ଟିକିଏ କାଟି କଳାକନାରେ ବାନ୍ଧି ରୋଗୀର ହାତରେ</w:t>
        <w:br/>
        <w:t>ବାନ୍ଧିଲେ ପାଳିଜ୍ଵର ଛାଡ଼ିଯାଏ |</w:t>
        <w:br/>
        <w:t>ବାତ ଜ୍ଵର ( ବାତଜନିତ ଜ୍ଵର)</w:t>
        <w:br/>
        <w:t>ବାତ ଜ୍ବରରେ ଲଙ୍ଘନ (ଉପବାସ) କରାଇବ ନାହିଁ। ଏପରିକି ମାଂସ ଝୋଳ ଦିଆ ଯାଇପାରେ |</w:t>
        <w:br/>
        <w:t>ନିରାମିଶ ଆହାରୀଙ୍କୁ ଦୁଧ ଦେବ, କାରଣ ଦୁଗ୍ଧ Fowl ହେତୁ ବାତହର । | gat, ପିପ୍ପଳୀ,</w:t>
        <w:br/>
        <w:t>ଲବଙ୍ଗ ପାଣିରେ ଫୁଟାଇ ସେହି ପାଣି ପିଇବାକୁ ଦେବ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PGP                        / ୧୨୭ /</w:t>
        <w:br/>
        <w:t>କିରାତାଦି ପାଚନ - ଚିରେଇତା, ମୁଥା, ଗୁଳୁଚି, କୁରୁବେଲି, ଲବେଙ୍କୁଡ଼ି, ଅଙ୍କରାନି, ଗୋଖରା,</w:t>
        <w:br/>
        <w:t>AGA, କୃଷ୍ଣପର୍ଣ୍ରୀ ଶୁଣ୍ଧୀ ଏ ସର୍ବ ସମଷ୍ଟିର ଦୁଇ ତୋଳାକୁ ଅଧସେର ପାଣିରେ ସିଝାଇ ଏକଛଟାଙ୍କ</w:t>
        <w:br/>
        <w:t>ରହିଲେ ପାଣି ଥଣ୍ଡା କରି ଏକଚାମଚ ମହୁ ମିଶାଇ ପିଇବାକୁ ଦେବ | ଅଥବା ଅରଖ ମୁଳ ଛାଲି</w:t>
        <w:br/>
        <w:t>ଏବଂ ଗୋଲମରିଚ ସମଭାଗ, ପାଣି ନ ଦେଇ ବାଟି ଚଣାପରି ବଟିକା କରିବ । ପ୍ରତି ୪ ଘଣ୍ଟାରେ</w:t>
        <w:br/>
        <w:t>JING! ଲେଖାଏଁ ବଟିକା ଖାଇ ଗରମ ପାଣି ପିଇବ । ଏଥରେ GORA, SAA, ମନ୍ଦାଗ୍ି,        ।</w:t>
        <w:br/>
        <w:t>କଫ, କାଶ ନାଶ ହୁଏ । ଅଥବା ପାନ ଅଇରି ଚେର ଦୁଇଅଣା ଓଜନ ବାଟି ପିଇବ । ୩ ଦିନ        !</w:t>
        <w:br/>
        <w:t>ପିଇଲେ ବାତଜ୍ଵର ନାଶ ହୁଏ ।                                                                  ¦</w:t>
        <w:br/>
        <w:t>ଭୂତ ପ୍ରେତାଦି ଦୋଷରୁ ଜ୍ଵର</w:t>
        <w:br/>
        <w:t>୧) ୬୬୭ ଲଵଂ AM, ୫୮୮୬ ମାକ୍ସ ରା Gea</w:t>
        <w:br/>
        <w:t>AG” ISHN’ ନଳି QE 69 (କି WAS” |</w:t>
        <w:br/>
        <w:t>ଅର୍ଥ - ମହାଦେବ ପାର୍ବତୀଙ୍କୁ କହୁଛନ୍ତି, “ହେ Gea ! ଯେଉଁ ବ୍ୟକ୍ତି ପୋହଳା, sar,</w:t>
        <w:br/>
        <w:t>ଅଥବା ଅପାମାରଙ୍ଗ ଚେର ହାତରେ ବାନ୍ଧେ, ତାହାର ସର୍ବଜ୍ଵର ନାଶ ହୁଏ; ଏବଂ ଭୂତ,         |</w:t>
        <w:br/>
        <w:t>ପ୍ରେତ ଦୋଷରୁ ଜ୍ଵର ମଧ୍ଯ ଛାଡ଼ିଯାଏ |                                                 |</w:t>
        <w:br/>
        <w:t>୨) ନାଲି AMA ଗଛର ଚେର ହାତରେ ବାନ୍ଧିଲେ ଭୁତପ୍ରେତ ଜନିତ ଜ୍ଵର ଛାଡ଼ିଯାଏ |                  |</w:t>
        <w:br/>
        <w:t>କମ୍ପ ଜ୍ଵର                                          ।</w:t>
        <w:br/>
        <w:t>୫ ରତି ନିଶାଦଳ ବରକୋଳି ପତ୍ରରେ ଗୁଡ଼ାଇ ଥରେ ମାତ୍ର ଖାଇଲେ କମ୍ପଜ୍ର ଛାଡ଼ିଯାଏ |</w:t>
        <w:br/>
        <w:t>GEO ନିଶାଦଳ ବ୍ୟବହାର କରିବ । ନିଶାଦଳକୁ ଚୂର୍ଣ୍ଣ କରି ପାଣିରେ ଗୋଳାଇ କନାରେ ଛାଣି</w:t>
        <w:br/>
        <w:t>ସେହି ପାଣିକୁ ପିତଳ କରାଇରେ ମନ୍ଦ ଅଗ୍ନିରେ ପାକ କରିବ | ପାଣି ଶୁଖୁ ଗଲେ କରାଇ ଦେହରେ</w:t>
        <w:br/>
        <w:t>ଲାଗିଥୁବା ନିଶାଦଳ ଶୋଧ୍ତ ହେଲା ବୋଲି ଜାଣିବ |                                                      ¦</w:t>
        <w:br/>
        <w:t>~                                                           |.</w:t>
        <w:br/>
        <w:t>ମେହଜ୍ଵର, ADAG, ପୁରାତନ ଜ୍ଵର ଏବଂ ପାଣ୍ଡୁରୋଗରେ             |</w:t>
        <w:br/>
        <w:t>ଭୃଙ୍ଗରାଜ UA NE, ଗୋଲ ମରିଚ NS ଏକତ୍ର ଚୋବାଇ ୧ ୫ ଦିନ ଖାଇଲେ ଉପରୋକ୍ତ            |</w:t>
        <w:br/>
        <w:t>ରୋଗମାନ ନାଶ ହୁଏ ।                                                                              |</w:t>
        <w:br/>
        <w:t>ଜଳାପୋଡ଼ା                                        |</w:t>
        <w:br/>
        <w:t>ପେଟ ଗରମ ହୋଇ ଜଳାପୋଡ଼ା ହେଲେ :                                     ¦ `</w:t>
        <w:br/>
        <w:t>ଧନିଆ ଦୁଲତୋଳାକୁ ଅଧସେର ପାଣିରେ ସିଝାଇ ଅବଶେଷ ଏକହଛଟାଙ୍କ ରହିଲେ ଛାଣି</w:t>
        <w:br/>
        <w:t>ରାତିରେ କାଚପାତ୍ର ବା ଚାହା କପରେ ରଖୁବ } ସକାଳେ ସେଥୁରେ ଚିନି ବା ମିଶ୍ରି ମିଶାଇ ପିଇଲେ</w:t>
        <w:br/>
        <w:t>ପେଟର ଜଳୀପୋଡ଼ା ଶାନ୍ତ ହୁଏ |                                                                 3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୧୨୮ /                   ଥଳୁଦ୍ଦୁଠ ୟନନାଲା GOIA ନଳ                                        |</w:t>
        <w:br/>
        <w:t>:                     ଝାଡ଼ା ହେବାପାଇଁ                                       :</w:t>
        <w:br/>
        <w:t>୧) ଏକ ଆଭନ୍‌ସ (9 ୧/୨ ତୋଳା) ଜଡ଼ା ତେଲ, ଏକପା ଗରମ ଦୁଧ ସଙ୍ଗେ ମିଶାଇ</w:t>
        <w:br/>
        <w:t>ରାତିରେ ଶୋଇବା ପୁର୍ବରୁ ପିଇଲେ ସକାଳେ ୫/୭ଟା ଝାଡ଼ା ହେବ ।</w:t>
        <w:br/>
        <w:t>୨) ହରିଡ଼ା, ଗୋଲମରିଚ, ପିପ୍ପଳୀ ଟାଙ୍ଗଣା ଖଇ ପ୍ରତ୍ୟେକ ସମଭାଗ ସର୍ବସମାନ ଶୋଧ୍ତ</w:t>
        <w:br/>
        <w:t>ଜୟପାଳମଣ୍ଚି, AZ କ୍ଷୀରରେ ମର୍ଦ୍ଦନ କରି ଦୁଇ ରତି ହିସାବରେ ବଟିକା କରିବ |</w:t>
        <w:br/>
        <w:t>ସେବନର ନିୟମ - ଗୋଟିଏ AGIA ଚୋପାକୁ ଚାଉଳଧୁଆ ପାଣିରେ ବାଟି ତା ସହିତ</w:t>
        <w:br/>
        <w:t>୨ଟି ବଟିକା ଖାଇବ | ଯେତେ ଥର ଗରମ ପାଣି ପିଉଥୁବ ସେତେଥର ଝାଡ଼ା ହେଉଥିବା</w:t>
        <w:br/>
        <w:t>ଥଣ୍ଡାପାଣି ପିଇଲେ ଝାଡ଼ା ବନ୍ଦ ହେବ ।</w:t>
        <w:br/>
        <w:t>୩) GAG ଜୟପାଳ AE ଗୋଟିଏ, ଲବଙ୍ଗ ଦୁଇଟି ଏବଂ ଗୋଲମରିଚ ଚୂର୍ଣ୍ଣ ଦୁଇଅଣି ଓଜନ</w:t>
        <w:br/>
        <w:t>ଏକତ୍ର ପାଣିରେ ବାଟି ଗୋଟିଏ ବଟିକା କରିବ । ଯେଉଁଦିନ ଝାଡ଼ା କରାଇବାକୁ ଇଚ୍ଛା ହେବ,</w:t>
        <w:br/>
        <w:t>ସେହିଦିନ ବଡ଼ି ସକାଳେ ଖଣ୍ଡେ ସାଧାପାନ ( (qd ASeaal ale, ଗୁଆ, Ge, ଖଇର)</w:t>
        <w:br/>
        <w:t>ସହିତ ଚୋବାଇ ଖାଇବ । ଏଥୁରେ ଝାଡ଼ା ହେବ | ଯେତେଥର ସାଧା ପାନ ଖାଉଥ୍ଵବ         .</w:t>
        <w:br/>
        <w:t>ସେତେଥର ଝାଡ଼ା ହେବ । ଝାଡ଼ା ବନ୍ଦ କରିବାକୁ ହେଲେ ପାନଖୁଆ ବନ୍ଦ କରି ତୋରାଣୀ</w:t>
        <w:br/>
        <w:t>ପାଣି ଏକ ଗ୍ଲାସ ପିଇଲେ ଝାଡ଼ା ବନ୍ଦ ହେବ ।                                            ¦</w:t>
        <w:br/>
        <w:t>୪) ଇଚ୍ଛା ଅନୁସାରେ ଝାଡ଼ା - ଖୁରାସାନି ଯୁଆଣୀ ଦୁଇତୋଳାକୁ ସିଝୁ କ୍ଷୀରରେ ମିଶାଇ ଛାଇରେ         ।</w:t>
        <w:br/>
        <w:t>ଶୁଖାଇବ | ଏହିପରି ୧୦ ଥର ଭାବନା ଦେବ । ଝାଡ଼ା କରାଇବାକୁ ହେଲେ ଛୋଟ ପିଲାଙ୍କୁ        ।</w:t>
        <w:br/>
        <w:t>ଗୋଟିଏ ଯୁଆଣୀ ଖୁଆଇଲେ ଗୋଟିଏ, ଦୁଇଟି ଦେଲେ ଦୁଇଟି ଝାଡ଼ା | ଏହିପରି ଯେତୋଟି</w:t>
        <w:br/>
        <w:t>ଯୁଆଣୀ ଦେବ ସେତୋଚି ଝାଡ଼ା ହେବ । ବଡ଼ ମନୁଷ୍ୟକୁ ବୟସ ଅନୁସାରେ ବେଶି ଦେବ |</w:t>
        <w:br/>
        <w:t>୫) ଚାରିପାଞ୍ଚ ଦିନ ଝାଡ଼ା ନ ହୋଇ ମଳ ଏପରି କଠିନ ହୋଇ ଯାଇଥାଏ ଯେ, ଡ଼ୂସ୍‌ ହେଲେ</w:t>
        <w:br/>
        <w:t>ମଧ୍ଯ ଝାଡ଼ା ହୁଏ ନାହିଁ । ଏପରି ଅବସ୍ଥାରେ ନିମ୍ନଲିଖୂତ ସରଳ ଉପାୟରେ ଝାଡ଼ା ନିଶ୍ଚୟ</w:t>
        <w:br/>
        <w:t>ହୋଇ ରୋଗା ସୁସ୍ତ ହୁଏ |                                                                     ¦</w:t>
        <w:br/>
        <w:t>ଗୋଟିଏ ମହାକାଳ ଫଳକୁ ଦୁଇଫାଳ କରି ଗୋଟିଏ ଫାଳରୁ ଛୁରୀଦ୍ଵାରା ସମସ୍ତ ଶସ ବାହାର</w:t>
        <w:br/>
        <w:t>କରି ଦେଇ EGON Gel AA କରିଦିଅ | EQACR ଦୁଇଛଟାଙ୍କ ଛେଳିଦୁଧ ପୁରାଇ ରଡ଼</w:t>
        <w:br/>
        <w:t>ନିଆଁ ଉପରେ ରଖୁ ତାହା ଗରମ ହେଲେ, ସେଥୁରେ ୨ ୧/ ୨ ତୋଳା ଦେଶି ଖଣ୍ଡ ମିଶାଇ</w:t>
        <w:br/>
        <w:t>ଗରମ ଥାଉ ଥାଉ ରୋଗୀକୁ ପିଆଇ ଦେଲେ ଅତି ଅଳ୍ପ ସମୟରେ ଝାଡ଼ା ପରିଷ୍କାର ହେବ ।         ¦</w:t>
        <w:br/>
        <w:t>୬) ସବୁଠାରୁ ନିର୍ଦ୍ଦୋଷ ଝାଡ଼ା Gaal - ଦୁଇ ଆଉନ୍‌ସ ଖାଣ୍ଟ ମହୁ ପିଚକାରୀ ଦ୍ଵାରା ମଳଦ୍ଵାରରେ         ।</w:t>
        <w:br/>
        <w:t>ପ୍ରବେଶ କରାଇଲେ ଝାଡ଼ା ପରଷ୍କାର ହେବ ।                                               |</w:t>
        <w:br/>
        <w:t>୭) ହିଙ୍ଗୁ ସୁକି ଓଜନ, କଳା ଲୁଣ ସୁକି ଓଜନ, ମହୁ ସୁକି ଓଜନ | ପ୍ରଥମେ ହିଙ୍ଗୁ ଏବଂ କଳା        |</w:t>
        <w:br/>
        <w:t>ଲୁଣକୁ SAGE କରି ବାଟି ସେଥୁରେ ମହୁ ମିଶାଇ ସାମାନ୍ୟ ଗରମ କରି ଆଙ୍ଗୁଠି ମୋଟରେ          ।</w:t>
        <w:br/>
        <w:t>|</w:t>
        <w:br/>
        <w:t>|</w:t>
        <w:br/>
        <w:t>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ନନ PRP                     /୧୨୯/ -</w:t>
        <w:br/>
        <w:t>ବତି GAIA କରିବ | ଗୋଟିଏ ବତିରେ ସାମାନ୍ୟ ଘିଅ ଲଗାଇ ମଳଦ୍ଵାରରେ ପୁରାଇ କିଛି         |</w:t>
        <w:br/>
        <w:t>ସମୟ ରଖିଲେ ପରିଷ୍କାର ଝାଡ଼ା ହେବ |</w:t>
        <w:br/>
        <w:t>ଦାନ୍ତ ରୋଗ</w:t>
        <w:br/>
        <w:t>ଦାନ୍ତ ଘଷିବା od</w:t>
        <w:br/>
        <w:br/>
        <w:t>୧) ଫିଟିକିରି, ଖଇ ଏକତୋଳା, ଚକଖଡ଼ି ଏକତୋଳା, କର୍ପୁର ସୁକି ଓଜନ ଏକତ୍ର କରି          |</w:t>
        <w:br/>
        <w:br/>
        <w:t xml:space="preserve">            ରଖୁବ । ଦିନକୁ ୨ ଥର ଦାନ୍ତରେ ATE |                                           |</w:t>
        <w:br/>
        <w:br/>
        <w:t>୨) ଫିଟିକିରି ଖଇ, କଳାଲୁଣ ଓ ବାବୁଲଗଛର ଛାଲିର କୋଇଲା Alalcl od Fla age |</w:t>
        <w:br/>
        <w:t>ଏହି Od Adem ଦାନ୍ତର ମଇଳା, ଦାନ୍ତପୀଡ଼ା ଏବଂ ମୁଖର ଦୁର୍ଗନ୍ଧ ଦୂର ହୁଏ ଏବଂ</w:t>
        <w:br/>
        <w:t>ମୋତିପରି ସଫା ଦିଶେ ଏବଂ ହଲିଲା ଦାନ୍ତ ବସିଯାଏ ।</w:t>
        <w:br/>
        <w:br/>
        <w:t>୩) ବାସଙ୍ଗ ଗଛର ସର୍ବାଙ୍ଗ ପୋଡ଼ି a କରିବ | ଏହି ag ଦିନକୁ ୨ଥର ଘଷିବ | ରାତିରେ         |</w:t>
        <w:br/>
        <w:t>ଶୋଇବା ପୂର୍ବରୁ ଏହି AYER ଦାନ୍ତ ଘଷି ଶୋଇବ। ଏହା ଦ୍ଵାରା ଦାନ୍ତମୁଳର ଅନେକ ରୋଗ            |</w:t>
        <w:br/>
        <w:t>ଭଲ ହୋଇଯାଏ |                                                                                       |</w:t>
        <w:br/>
        <w:br/>
        <w:t>ଦାନ୍ତ ଟାଣ କରିବାକୁ                                ।</w:t>
        <w:br/>
        <w:t>ପ୍ରତିଦିନ ୪ ତୋଳୀ କଳା ରାଶି ବାଟି ଖାଇ ଥଣ୍ଡା ପାଣି ଅଧକପ ପିଇବ । ଏହା ଦ୍ଵାରା ଶରୀର</w:t>
        <w:br/>
        <w:t>ପୁଷ୍ଟ ଏବଂ ଦାନ୍ତ ଦୃଢ଼ ହୁଏ | ମରଣ ପର୍ଯ୍ୟନ୍ତ ଦାନ୍ତ ପଡ଼େ ନାହି | (ବାଗଭବ୍ଵ)                        |</w:t>
        <w:br/>
        <w:t>ଦାନ୍ତ ନ ପଡ଼ିବାକୁ              .                   |</w:t>
        <w:br/>
        <w:t>ବନ୍ତୀଗଛର ଚେର ସୁକି ଓଜନ ବାଟି କିଛି ଦିନ ଖାଇଲେ ଦାନ୍ତ ପଡ଼ିବ ନାହିଁ |                   |</w:t>
        <w:br/>
        <w:t>ଦାନ୍ତ ପୋକକଟା</w:t>
        <w:br/>
        <w:br/>
        <w:t>୧) GAAS ତେଲ ଗୋଟିଏ ଟୋପା ପୋକରା ଦାନ୍ତ ଭିତରେ ପକାଇଦେଇ, ଟିକିଏ ତୁଳାରେ          |</w:t>
        <w:br/>
        <w:t>BAIR ତେଲ ଲଗାଇ ପୋକରା ଦାନ୍ତ ଗହ୍ଵରରେ ରଖୁଦେବ । ଏହା ଦ୍ଵାରା ଦାନ୍ତର ପୋକ          |</w:t>
        <w:br/>
        <w:t>ମରିଯାନ୍ତି ଏବଂ ଯନ୍ତ୍ରଣା ବନ୍ଦ ହୁଏ |                                                 |</w:t>
        <w:br/>
        <w:br/>
        <w:t>୨) କଲମି ସୋରା ପାଣିରେ ଗୌଳାଇ ଦୁଇ ନାକ ପୁଡ଼ାରେ ତେଣ୍ଡିଲେ ଦାନ୍ତ ପୋକ କଟା ଯନ୍ତ୍ରଣା            ¦</w:t>
        <w:br/>
        <w:t>ତତ୍‌କ୍ଷଣାତ୍‌ ବନ୍ଦ ହୁଏ ।</w:t>
        <w:br/>
        <w:br/>
        <w:t>୩) ଅରୁଆ ଚାଉଳ ସାତଟା ଅପାମାରଙ୍ଗ ଚେର ସହିତ କଲରେ ଯାକିଲେ ଯନ୍ତ୍ରଣା ବନ୍ଦ ହୁଏ |            |</w:t>
        <w:br/>
        <w:br/>
        <w:t>୪) ବେତ ଚେର ଏବଂ ବେଗୁନିଆ ଚେର କାନରେ ବାନ୍ଧିବ |                                    |</w:t>
        <w:br/>
        <w:br/>
        <w:t>୫) ପାନଡ଼େମ୍ଫ ଏବଂ ada ଏକତ୍ର ବାଟି ପୋକକଟା ଦାନ୍ତର ଗହ୍ଵରରେ ପୁରାଇଲେ ଯନ୍ତ୍ରଣା         |</w:t>
        <w:br/>
        <w:t>ତତ୍‌କ୍ଷଣାତ୍‌ ଭଲ ହୁଏ |                                                                   os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୧୩୦ /                    ଥଳୁନୁନ ଘୋକନାଲ, GOI aye                                            |</w:t>
        <w:br/>
        <w:t>୬) ARE AE ରସ ଓ ରାଶି ତେଲ ସମଭାଗ ଏକତ୍ର ମିଶାଇ ଡ଼ାହାଣ ପଟେ ପୋକ କାଟୁଥିଲେ</w:t>
        <w:br/>
        <w:t>ବାମ ପାଖ କାନରେ ଓ ବାମ ପାଖ ପୋକ କାଟୁଥିଲେ ଡ଼ାହାଣ କାନରେ ପକାଇଲେ ଦାନ୍ତରୁ           |</w:t>
        <w:br/>
        <w:t>ପୋକ ଝଡ଼ି ପଡ଼ନ୍ତି |</w:t>
        <w:br/>
        <w:t>୭) ସୈନ୍ଧବ ଲବଣ ଏକ ତୋଳା ରସୁଣ ରସରେ 9 ଘଣ୍ଟା ମର୍ଦ୍ଦନ କରି ଶୁଖାଇବ | ପୁଣି ଥରେ</w:t>
        <w:br/>
        <w:t>ରସୁଣ ରସରେ ମର୍ଦ୍ଦନ କରି ଖରାରେ ଶୁଖାଇ ରଖୁବ । | XB ode ଦାନ୍ତ Seca ଭର୍ତି</w:t>
        <w:br/>
        <w:t>କଲେ ଦାନ୍ତ ପୋକ ARS |</w:t>
        <w:br/>
        <w:t>୮) କୋଲେ ରସୁଣକୁ ଗରମ କରି ପୋକ କଟା ଦାନ୍ତ ଉପରେ ରଖୁ ଦାନ୍ତ ଚିପି aden</w:t>
        <w:br/>
        <w:t>ତତ୍କ୍ଷଣାତ୍‌ ଯନ୍ତ୍ରଣା ବନ୍ଦ ହୁଏ |</w:t>
        <w:br/>
        <w:t>୯) ଅଙ୍କରାନ୍ତି ମଞ୍ଜି, ହିଙ୍ଗୁ, ମୟୁରଗିରିଆ ଓ ଯୁଆଣୀ ସମଭାଗର ଚୂର୍ଣ୍ଣ ପିଙ୍କା କରି ତାର ଧୂଆଁ</w:t>
        <w:br/>
        <w:t>ମୁଖରେ ଧାରଣ କରିବ ଏବଂ ଅନ୍ୟ କେହି ଲୋକ ସେହି ପିଙ୍କାର ଧୂଆଁକୁ ଯେଉଁ ପାଖର</w:t>
        <w:br/>
        <w:t>ଦାନ୍ତ ପୋକ MALES ତାର ବିପରୀତ ପାଖ କାନରେ ପ୍ରବେଶ କରାଇଲେ ଦାନ୍ତର ପୋକ</w:t>
        <w:br/>
        <w:t>।             ମରିଯାଏ ଏବଂ ବେଦନା ଶୀଘ୍ର କମିଯାଏ |</w:t>
        <w:br/>
        <w:t>ଦାନ୍ତ ମୂଳର କ୍ଷତ</w:t>
        <w:br/>
        <w:t>ମୟୁରଗିରିଆ ଏକଭାଗ, ଫିଟିକିରୀ ଦୁଇଭାଗ, ଏବଂ ଖଲର ୪ ଭାଗ ଏକତ୍ର ପୋଡ଼ି ଭସ୍ମ         .</w:t>
        <w:br/>
        <w:t>କରିବ । ସେହି AG ଦାନ୍ତ ମୁନରରେ ଘଷିଲେ ଦାନ୍ତ ମୁଳର ସମସ୍ତ କ୍ଷତ ଭଲ ହୁଏ । ଦାନ୍ତ</w:t>
        <w:br/>
        <w:t>ଚିରଦିନକୁ ଦୃଢ଼ ରହେ |                                                                   é</w:t>
        <w:br/>
        <w:t>ଦାନ୍ତମୂଳ ଫୁଲି ବିନ୍ଧା ହେଲେ                            |</w:t>
        <w:br/>
        <w:t>୧) ପୁଅ ପିଲାଙ୍କର ଦୁଧଦାନ୍ତ ଖସିଲା ବେଳେ ସେହି ଦାନ୍ତକୁ ଡ଼େଉଁରିଆରେ Jala ହାତରେ</w:t>
        <w:br/>
        <w:t>ବାନ୍ଧିଲେ ବିନ୍ଧା ବନ୍ଦ ହୋଇଯାଏ |</w:t>
        <w:br/>
        <w:t>୨) ଝାଉଁ ଗଛର ପତ୍ରର କ୍ଵାଥରେ ଲୁଣ ମିଶାଇ କୁଳୁକୁଞ୍ଚା କରିବ ଏବଂ ମିଶ୍ରି ସର୍ବତରେ ଲେମ୍ବରସ</w:t>
        <w:br/>
        <w:t>ଦେଇ ଦିନକୁ ୩ ଥର ପିଇବ |</w:t>
        <w:br/>
        <w:t>୩) ବଉଳଗଛର ପତ୍ର ଛେଚି କଳରେ ଯାକିବ | ବଉଳ ଫୁଲ ଓ କଞ୍ଚା ଫଳ ଚୋବାଇ EMER          .</w:t>
        <w:br/>
        <w:t>ଜାକିଲେ ଦାନ୍ତଶୁଳ ବନ୍ଦ ହୁଏ |</w:t>
        <w:br/>
        <w:t>୪) ସଜନା ଛାଲି କଳରେ ଜାକିବ । IE” FA ପିପ୍ପଳୀ ଓ ଅକରକରାର ଚୂର୍ଣରେ IAG ଘଷିବ |</w:t>
        <w:br/>
        <w:t>|                    ASQ AB ବାହାରିଲେ</w:t>
        <w:br/>
        <w:t>୧) ବାସଙ୍ଗଗଛର ସର୍ବାଙ୍ଗ ( ଫୁଲ, ଫଳ, AS, ଛାଲି, ଚେର) ଛାଇରେ ଶୁଖାଇ ପୋଡ଼ି ag</w:t>
        <w:br/>
        <w:t>କରିବ | AQ ଯେପରି ଧଳା ନହୁଏ, ଅଙ୍ଗାର ପରି ହେବ | ତାକୁ ଚୂର୍ଣ୍ଣ କରି କନାରେ ଛାଣି</w:t>
        <w:br/>
        <w:t>ଶିଶିରେ AUS । ଏହି ଚୂର୍ଣ୍ଣକୁ ଦାନ୍ତ ମାଢ଼ିରେ ଘଷିଲେ ଦାନ୍ତରୁ ରକ୍ତ ପଡ଼ିବା ବନ୍ଦ ହୁଏ |</w:t>
        <w:br/>
        <w:t>ପାୟୋରିଆ ରୋଗ ନାଶ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ଚନ୍ଦନ                      / ୧୩୧ /         |</w:t>
        <w:br/>
        <w:t>9) ଗନ୍ଧଶୁଣ୍ଠୀକୁ ବୂର୍ଷ୍ଣ କରି କନାରେ ଛାଣି ଶିଶିରେ age | ଏହି ଚୂର୍ଣ୍ଣ ଘଷିଲେ ଦାନ୍ତରୁ ag         |</w:t>
        <w:br/>
        <w:t>ବାହାରିବା ବନ୍ଦ ହୁଏ |</w:t>
        <w:br/>
        <w:t>ଦାନ୍ତ ରଗଡ଼ିବା                                 |</w:t>
        <w:br/>
        <w:t>ସ୍ଵପ୍ନାବସ୍ଥାରେ ଦାନ୍ତ ରଗଡ଼ିବା ଏକ ରୋଗ | ରୁକ୍ଷ ଆହାର, ବିହାର, ଅଜୀର୍ଣ୍ଟ, saiaee        |</w:t>
        <w:br/>
        <w:t>ହେତୁ ବାତପ୍ରକୋପିତ ହୋଇ ଶିରାରେ ଭ୍ରମଣ କରୁ କରୁ ଦାନ୍ତ ଏବଂ ହନୁ ପରସ୍ପର ସଂଘର୍ଷଣ</w:t>
        <w:br/>
        <w:t>ହେବାରୁ ଦାନ୍ତର ଶବ୍ଦ ହୁଏ ।</w:t>
        <w:br/>
        <w:t>‘Gal କର୍କଟକଂ ତୈଳଂ ସକ୍ଷୀରଂ ସାଧୁତନ୍ତୁ ତତ୍‌                                             |</w:t>
        <w:br/>
        <w:t>ପାଦାଭ୍ୟାଙ୍ଗେନ ବାଳସ୍ୟ GAYS ନିବାରଣଂ ।”                                                     |</w:t>
        <w:br/>
        <w:t>୧) ଗୋଟିଏ କଙ୍କଡ଼ାକୁ ଦୁଇସେର ଦୁଧ ଏବଂ ଅଧସେର ତେଲ ମିଶାଇ ପାକ କରିବ । ଦୁଧ        ।</w:t>
        <w:br/>
        <w:t>ଶୁଖୂଯାଇ କେବଳ ତୈଳଅଂଶ ରହିଲେ ଛାଣି ଶିଶିରେ AGO | ଏହି ତୈଳକୁ ପାଦରେ କିଛି</w:t>
        <w:br/>
        <w:t>ଦିନ ମାଲିସ କଲେ ଦାନ୍ତ ରଗଡ଼ା ବନ୍ଦ ହୁଏ ।</w:t>
        <w:br/>
        <w:t>୨) ଅପରାଜିତା ଚେର ପିଲାର ହାତରେ ବାନ୍ଧିବ ।                                             ।</w:t>
        <w:br/>
        <w:t>ଧବଳ କୁଷ୍ଠ ବା ଶ୍ଵେତ କୃଷ୍ଠ                            |</w:t>
        <w:br/>
        <w:t>AIH ମୂଳଛାଲି ଅଧତୋଳା, ଗୋଲମରିଚ ୪ଟା ଏକତ୍ର ଭଲ ଭାବରେ ବାଟି ଏକ       |</w:t>
        <w:br/>
        <w:t>ଛଟାଙ୍କ ପାଣି ମିଶାଇ କନାରେ ଛାଣି ସକାଳେ ଖାଲି ପେଟରେ ପିଇବ । ଏକ ସପ୍ତାହ ଖାଇ ଦୁଇଦିନ</w:t>
        <w:br/>
        <w:t>ବନ୍ଦ କରିବ । ପୁଣି ଏକ ସପ୍ତାହ ଖାଇ ଦୁଇଦିନ ବନ୍ଦ କରିବ । ଏହି ପରି ସାତ ସପ୍ତାହ ଖାଇଲେ</w:t>
        <w:br/>
        <w:t>ନିଶ୍ଚୟ ରୋଗମୁକ୍ତ ହେବ । ଏହା ଖାଇଲେ କେତେ ଲୋକଙ୍କର ବାନ୍ତି ହୁଏ । ହେଲେ କିଛି କ୍ଷତି</w:t>
        <w:br/>
        <w:t>ହେବ GE |</w:t>
        <w:br/>
        <w:t>MES 6 ତେଜବଳ ବୃଦ୍ଧି                            |</w:t>
        <w:br/>
        <w:t>ପଳାସ ମଞ୍ଚକୁ ଚୂର୍ଣ୍ଣ କରି ଅଂଳା ରସରେ ସାତଥର ଭାବନା ଦେଇ ତାପରେ ସାତଥର Gia          |</w:t>
        <w:br/>
        <w:t>ଦୁଧରେ ଭାବନୀ GOR sin od କରି ଶିଶିରେ age |                                     |</w:t>
        <w:br/>
        <w:t>ମାତ୍ରା - ସୁକି ଓଜନ Sd Gog ୨ ଥର ଖାଇବ | ଅନ୍ତତଃ ଦୁଇମାସ ଖାଇଲେ ଧୀଶକ୍ତି ଓ         |</w:t>
        <w:br/>
        <w:t>ତେଜବଳ ବୃଦ୍ଧି ହେବ |                                                                   |</w:t>
        <w:br/>
        <w:t>ଧ୍ଵଜଭଙ୍ଗ                                       |</w:t>
        <w:br/>
        <w:t>YS AMA କାରଣ - ହସ୍ତମୈଥୁନ (masturbation), ପୁଂମୈଥୁନ (ପୁରୁଷ ସହିତ</w:t>
        <w:br/>
        <w:t>ମୈଥୁନ - Sodomy), ଅତ୍ଯଧ୍ଵକ ମୈଥୁନ, ଅପ୍ରାପ୍ତ ମୈଥୁନ, ବେଶ୍ୟାଗମନଃ ଉପଦଂଶ</w:t>
        <w:br/>
        <w:t>(Gonorrhoea &amp; syphilis), ଗାଲ, ମଇଁଷି, ଛେଳି ଆଦି ପଶୁ ଯୋନିରେ ମୈଥୁନ, ଅତ୍ଯଧକ କଟୁ</w:t>
        <w:br/>
        <w:t>ଦ୍ରବ୍ୟ, ଅତ୍ୟଧ୍ଵକ ଅମ୍ଳ ଅତ୍ୟଧ୍ଵକ ଲବଣ, ଦୁଧ ସଙ୍ଗେ ମାଛ, ମାଂସଭକ୍ଷଣ ଏବଂ ଅନ୍ୟ କେତେକ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/୧୩୨/                    ଥକୁକୁନ 6ଯେନନାଲ, GOA BEY</w:t>
        <w:br/>
        <w:t>କାରଣରୁ ଧ୍ଵଜଭଙ୍ଗ ହୁଏ | ଏହି ରୋଗରେ ଲିଙ୍ଗର ଉତ୍ତେଜନା ଶକ୍ତି କମିଯାଏ | ସହବାସର କ୍ଷମତା</w:t>
        <w:br/>
        <w:t>ଆଦୌ ରହେ ନାହିଁ । ମୋ ପାଖରେ ପ୍ରାୟ ୨୦୦ ଖଣ୍ଡ ଚିଠି ଅଛି । ସେ ଚିଠି ସବୁରେ ଛାତ୍ର</w:t>
        <w:br/>
        <w:t>ଅବସ୍ଥାରେ ଏବଂ ବିବାହ ପୂର୍ବରୁ ହସ୍ତମୈଥୁନ ଏବଂ ବେଶ୍ୟାଗମନ ଦ୍ଵାରା ଧ୍ଵଜଭଙ୍ଗ ହୋଇଥବା କଥା</w:t>
        <w:br/>
        <w:t>ଲେଖାଅଛି । ବିବାହ ହେବା ପରେ କିପରି ସହବାସ କରିବାକୁ ଅକ୍ଷମ ଓ ସ୍ତ୍ରୀ ପାଖରେ ଲଜ୍ଜିତ</w:t>
        <w:br/>
        <w:t>ହେଉଛନ୍ତି ପଢ଼ିଲେ ଆଖୁରୁ ଲୁହ ଗଡ଼େ, କାରଣ ସେମାନେ ଲେଖୁଛନ୍ତି ଏ ବ୍ୟାଧ୍ଵରୁ ମୁକ୍ତ ନହେଲେ</w:t>
        <w:br/>
        <w:t>ସେମାନେ ଆତ୍ନହତ୍ୟା କରିବେ | ଅତଏବ ହେ ମୋର ପ୍ରିୟ ଯୁବକଗଣ ହସ୍ତମୈଥୁନ ଓ ବେଶ୍ୟାଗମନକୁ</w:t>
        <w:br/>
        <w:t>ହଳାହଳ ବିଷ ପରି ଜ୍ଞାନ କରି ସତ୍‌ସଙ୍ଗ, ବ୍ରହ୍ମଚର୍ଯ୍ୟ ରକ୍ଷା କରି ରସାୟନ Gea ଖାଇ ଜୀବନକୁ</w:t>
        <w:br/>
        <w:t>ସୁଖମୟ କର |</w:t>
        <w:br/>
        <w:t>ରସାୟନ କାହାକୁ କହନ୍ତି</w:t>
        <w:br/>
        <w:t>ଯଜ୍ଜରା ବ୍ୟାଧ୍ଵ ବିଧ୍ବଂସୀ ବୟଃସ୍ତମ୍ଭକରଂ ତଥା</w:t>
        <w:br/>
        <w:t>Oar OE? Gar GATE" ତଦ୍ରସାୟନଂ |</w:t>
        <w:br/>
        <w:t>ଅର୍ଥ - ଯେଉଁ ଦ୍ରବ୍ୟ ସେବନ ଦ୍ଵାରା ମନୁଷ୍ଯକୁ ଜରାବ୍ୟାଧ୍ ଆକ୍ରମଣ କରେ ନାହିଁ, ଚକ୍ଷୁର</w:t>
        <w:br/>
        <w:t>'ଜ୍ୟୋତିଃ ବଢ଼େ, ବଳ QF କରେ ଏବଂ ଶରୀର ପୁଷ୍ଠି କରେ ତାକୁ ରସାୟନ କହନ୍ତି | ପୂର୍ବକାଳରେ</w:t>
        <w:br/>
        <w:t>ରସାୟନ GIA ସେବନ କରି ଲୋକମାନେ ଦୀର୍ଘାୟୁ ହେଉଥୁଲେ | ଜୀବନର ଶେଷ ପର୍ଯ୍ୟନ୍ତ</w:t>
        <w:br/>
        <w:t>ଦୃଷ୍ଟିଶକ୍ତି ଉଣା ହେଉନଥୁଲା | କର୍ଣ୍ଣ ବଧ୍ବର ହେଉନଥୁଲା ଏବଂ ସେମାନେ ନିରୋଗ ରହୁଥ୍ବଲେ |</w:t>
        <w:br/>
        <w:t>ଅତଏବ ବାଳକ, ବାଳିକା, ଯୁବକ ଯୁବତୀ, ବୃଦ୍ଧ ଓ ବୂଦ୍ଧା AAAGTA AIAG daa ସେବନ</w:t>
        <w:br/>
        <w:t>କରିବା ଉଚିତ୍‌ |</w:t>
        <w:br/>
        <w:t>୧) ବିଗତଭଘନନିଶୀଥେ ପ୍ରାତରୁତ୍ଥାୟ ନିତ୍ୟଂ                                                      ।</w:t>
        <w:br/>
        <w:t>ପିବତି ଖଳୁ ନରୋ ଯଃ ଘ୍ରାଣରନ୍ଧରେଣ ବାରି |</w:t>
        <w:br/>
        <w:t>ସ ଭବତି ମତିପୂର୍ଣ୍ଣଶ୍ଚକ୍ଷୁଷା oidugaus</w:t>
        <w:br/>
        <w:t>ବଳିପଳିତ ବିହୀନଃ ସର୍ବରୋଗୈର୍ବି Aas |</w:t>
        <w:br/>
        <w:t>ଅର୍ଥ - ସୂର୍ଯ୍ୟ ଉଦୟ ପୂର୍ବରୁ ଶେଯରୁ ଉଠି ନାକ ପୁଡ଼ାରେ ଯେଉଁ ବ୍ୟକ୍ତି ଜଳପାନ କରେ</w:t>
        <w:br/>
        <w:t>ସେ ସ୍ଵତି ଶକ୍ତି ଓ ଦୃଷ୍ଟିଶକ୍ତି ସମ୍ପନ୍ନ ହୋଇ ଯୁବକୋଚିତ ଶରୀର MIA କରେ ଏବଂ ତାର</w:t>
        <w:br/>
        <w:t>ସମସ୍ତ Gla ନିବାରିତ ହୁଏ |                                     ।</w:t>
        <w:br/>
        <w:t>ନାକ ବାଟେ ପାଣି ପିଇବାକୁ ହେଲେ ଗୋଟିଏ ଗ୍ଲାସରେ ପାଣି ନେଇ ନାକ ପୁଡ଼ା ପାଖରେ</w:t>
        <w:br/>
        <w:t>ଳଗାଇ ନାକ ଓ ମୁହଁକୁ ଉପରକୁ ଟେକି ଧୀରେ ଧୀରେ ଅଳ୍ପ ele ଅଧସେର ପର୍ଯ୍ୟନ୍ତ ପାଣି</w:t>
        <w:br/>
        <w:t>ପିଇବାକୁ ହେବ । ନାକବାଟେ ପାଣି ଯିବା ପୁର୍ବରୁ ଥରେ ଦିଥର କେବଳ ପାଣି ଢ଼ୋକିଲା          ୮</w:t>
        <w:br/>
        <w:t>ପରି କରି ଦେଲେ ତାପରେ ପାଣି ଆପେ ଆପେ ନାକ ଭିତରକୁ ଯିବାକୁ ଆରମ୍ଭ କରିବ ।            କା</w:t>
        <w:br/>
        <w:t>ଏହା ଗୋଟିଏ ଉଜ୍କୁଷ୍ଟ ରସାୟନ | ଏହି ସାମାନ୍ୟ ପ୍ରୟୋଗରେ ଶରୀରର ଯାହା ଉପକାର ହୁଏ             .</w:t>
        <w:br/>
        <w:t>. ତାହା ବଡ଼ ମୂଲ୍ୟବାନ Gea ଦ୍ଵାରା ହୋଇପାରେ ନାହି |                                     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ଚନ୍ଦନ                          / ୧୩୩ /            |</w:t>
        <w:br/>
        <w:t>9) MBG ARIA ମୂଳର ଛାଲିର ଚୂର୍ଣ୍ଣ ସୁକି ଓଜନ ପ୍ରତିଦିନ ସକାଳେ Ga ସଙ୍ଗେ ମିଶାଇ</w:t>
        <w:br/>
        <w:t>ଖାଇ ତାପରେ ଦୁଧ, ଘିଅ ମିଶ୍ରିତ ପୃଷ୍ଟିକର ଖାଦ୍ୟ ଖାଇଲେ ମେଧାବୀ, ଦୀର୍ଘଜୀବୀ ଓ       ।</w:t>
        <w:br/>
        <w:t>ବଳବାନ ହୋଇ ବହୁ ସ୍ତ୍ରୀ ସହବାସ କରିପାରିବ | ଖାଣ୍ଟି ଘିଅ ନ ମିଳିଲେ ଖାଣ୍ଟି ମହୁ ସଙ୍ଗେ</w:t>
        <w:br/>
        <w:t>ଖାଇବ ।                                                                   `</w:t>
        <w:br/>
        <w:t>୩) ବୀଜସାର ଚୁର୍ଣ୍ଣ - ଭାଙ୍ଗ ମଞ୍ଜି, ବୃଦ୍ଧଦାରକ AE, ଅଳେଇଚ ମଞ୍ଜ, sinew ମଞ୍ଜି,        |</w:t>
        <w:br/>
        <w:t>ଗୋଖୁରା ମଞ୍ଜ ପ୍ରତ୍ୟେକ ୪ ତୋଳା, ଟୁଳୁଚି Ala ୧ ୨ ତୋଳା, ମିଶ୍ରି ୩୬ ତୋଳା ଏକତ୍ର</w:t>
        <w:br/>
        <w:t>ମିଶାଇବ ।</w:t>
        <w:br/>
        <w:t>ମାତ୍ରା - ଅଧତୋଳା ଚୁର୍ଣ୍ଣ ଧାରୋଷ୍ଣ ଗାଭ୍ଦୁଧ ସହିତ ସକାଳେ ଓ ସନ୍ଧ୍ୟାରେ ଖାଇବ |               |</w:t>
        <w:br/>
        <w:t>ଗୁଣ - HOG, YOaE, ରମଣ ଶକ୍ତିର ଅସାମର୍ଥ୍ୟ ଓ ଶୁକ୍ର ତାରଲ୍ୟ ଶୀଘ୍ର ନିବାରିତ</w:t>
        <w:br/>
        <w:t>ହୁଏ | ଏହା ଏକମାସ ସେବନ କରିବ । ସ୍ତ୍ରୀ ମଧ୍ଧ ସେବନ କରିବେ |                             ।</w:t>
        <w:br/>
        <w:t>୪) ମୂଳସାର Ed : ତାଳମୂଳୀ, ଅଶ୍ବଗନ୍ଧା, ଭୂଇଁ କଖାରୁ, ବଜ୍ମୂଳୀର ମୂଳ, ପୂରୁଣୀ ଚେର,         |</w:t>
        <w:br/>
        <w:t>ଅନନ୍ତ ମୂଳ, ଗନ୍ଧ Gd 6 OS ପ୍ରତ୍ୟେକ Arlaisia od ଏକତ୍ର ମିଶାଇ ତାଂପରେ       |</w:t>
        <w:br/>
        <w:t>ଚୁର୍ଣ୍ଣର ଦୁଇଭାଗ ଚିନି ବା ମିଶ୍ରି ମିଶାଇ age |                                           ¦</w:t>
        <w:br/>
        <w:t>ମାତ୍ରା - ଅଧତୋଳା, AIGAIS ଗାଶଦୁଧ ସଙ୍ଗେ ଦିନକୁ ଦୁଇ ଥର ଖାଇବ | ଏହାକୁ       |</w:t>
        <w:br/>
        <w:t>ମୋଦକ ମଧ୍ଯ କରିପାରିବ |                                                         ଧ</w:t>
        <w:br/>
        <w:t>ଗୁଣ - ବୀଜସାର ଚୁର୍ଣ୍ଣ ପରି |       ର                                                 |</w:t>
        <w:br/>
        <w:t>୫) ପ୍ରତିଦିନ ଭାତ ବା ରୁଟି ଖାଇବା ସମୟରେ ଗୋଟିଏ ପିଆଜ ଅଥବା Wy କୋଲା ରସୁଣକୁ           |</w:t>
        <w:br/>
        <w:t>ଗାଭ ଘିଅରେ ଭାଜି ଖାଉଥ୍ଵଲେ ନପୁଂସକତା ହୁଏ ନାହିଁ | ଏହାଦ୍ଵାରା ଲୋକ ଦୀର୍ଘାୟୁ ମଧ୍ଯ         |</w:t>
        <w:br/>
        <w:t>ହୁଏ |</w:t>
        <w:br/>
        <w:t>୬) NGA! MRQUEA ଏକତୋଳା ଇଶବଗୁଲ ସିଝାଇ ଅନ୍ତତଃ ଏକମାସ ଖାଇଲେ ଧ୍ଵଳଭଙ୍ଗ      ¦   ।</w:t>
        <w:br/>
        <w:t>ରୋଗ ଦୂର ହୋଇ ରତିଶକ୍ତି ଓ ଶୁକ୍ର ବୃଦ୍ଧି ହୁଏ |                                         |</w:t>
        <w:br/>
        <w:t>୭) MASE ମଞ୍ଜ ଓ କୋଇଲେଖା ସମଭାଗ ଚୂର୍ଣ୍ଣ କରି ଗାଭ ଘିଅରେ ଭାଜି ଶିଶିରେ ade |          ¦</w:t>
        <w:br/>
        <w:t>ସେହି ଚୂର୍ଣ୍ଣକୁ ସୁକି ଓଜନ ଦିନକୁ ୨ଥର ଗରମ ଦୁଧ ଓ ଚିନି ସଙ୍ଗେ ଖାଇଲେ ଇନ୍ଦ୍ରିୟ       |</w:t>
        <w:br/>
        <w:t>GAPS], ରତିଶକ୍ତି ହୀନତା, ଶୁକ୍ରତାରଲ୍ଯ, ଧ୍ଵଜଭଙ୍ଗ ନିବାରିତ ହୁଏ, ଶୁକ୍ର ଗାଢ଼ ହୁଏ,       ।</w:t>
        <w:br/>
        <w:t>ସ୍କରଣ ଶକ୍ତି ବଢ଼େ ଓ ସ୍ତ୍ରୀ ସହବାସରେ ତୃପ୍ତି ଲାଭ ହୁଏ | ଏହା ମହୁ ସଙ୍ଗେ ମଧ୍ଯ ଖାଇ</w:t>
        <w:br/>
        <w:t>ପାରିବ |                                                                  |</w:t>
        <w:br/>
        <w:t>ବାଇଡ଼ଙ୍କ AAG ଦୁଧରେ ସିଝାଇ ଚୋପା ଛଡ଼ାଇ ଶୁଖାଇ ଗୁଣ୍ଡ କରିବ । କୋଇଲେଖା       |</w:t>
        <w:br/>
        <w:t>ମଞ୍ଜିରୁ ବାଲି ଗୋଡ଼ି ବାହାର କରି ଚୂର୍ଣ୍ଣ କରିବ । ପାଣିରେ ଧୋଇବ ନାହିଁ କାରଣ ପାଣିରେ</w:t>
        <w:br/>
        <w:t>ପକାଇଲା ମାତ୍ରେ ମେଞ୍ଚା ହୋଇଯିବ ଏବଂ ତା' ଭିତରେ ବାଲି, ଗୋଡ଼ି ରହିଯିବ |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୧୩୪ /                     ELRO CHM ନନ ନ୍କ</w:t>
        <w:br/>
        <w:br/>
        <w:t>୮) କଳାଦୁଦୁରା ଫୁଲକୁ ଶୁଖାଇ ଗୁଣ୍ଡ କରି ମହୁରେ ମର୍ଦ୍ଦନ କରି ଚଣାପରି ବଟିକା କରିବ।</w:t>
        <w:br/>
        <w:t>ସକାଳେ ଗୋଟିଏ ଓ ସଂଧ୍ୟାରେ ଗୋଟିଏ ବଟିକା ଦୁଧ ସହିତ ଖାଇଲେ ବୀର୍ଯ୍ୟ ବଢ଼େ ଓ</w:t>
        <w:br/>
        <w:t>ସ୍ତମ୍ଭନ ହୁଏ ।                                |</w:t>
        <w:br/>
        <w:br/>
        <w:t>୯) ଅଶ୍ଵଗନ୍ଧା ଚୂର୍ଣ୍ଣ ଏକପା, ଚୋପାଛଡ଼ା କଳାରାଶି Veal, ନାଲିରଙ୍ଗ ଖଣ୍ଡ ଅଧସେର | ପ୍ରଥମେ</w:t>
        <w:br/>
        <w:t>ଅଶ୍ଵଗନ୍ଧା od, ଚୋପାଛଡ଼ା କଳାରାଶିକୁ ଏକତ୍ର ଶିଳରେ ବାଟି, ବା ହିମଦସ୍ତାରେ କୁଟି</w:t>
        <w:br/>
        <w:t>ତାପରେ ଖଣ୍ଡ ମିଶାଇ ଦୁଇତୋଳା ହିସାବରେ ମୋଦକ କରିବ । ପ୍ରତିଦିନ ଗୋଟିଏ ମୋଦକ</w:t>
        <w:br/>
        <w:t>ଦୁଧ ସଙ୍ଗେ ଖାଇବ |</w:t>
        <w:br/>
        <w:t>ଗୁଣ - ଦୁଇମାସ ଖାଇଲେ ଦୁବଲା ପାତଲା ଲୋକ ବେଶ ମୋଟା ଓ ବଳବାନ ହୋଇଯିବ ।</w:t>
        <w:br/>
        <w:t>ବଜାରରେ ଅଶ୍ଵଗନ୍ଧା ଦୁଇ ପ୍ରକାର ମିଳେ | ଯେଉଁ ଅଶ୍ଵଗନ୍ଧା ଦେଖୁବାବୁ ଖୁବ ଧୋବ ଏବଂ</w:t>
        <w:br/>
        <w:t>ସରୁ ସେହି ଅଶ୍ଵଗନ୍ଧା ଆଣିବ ।                                  .</w:t>
        <w:br/>
        <w:br/>
        <w:t>୧୦) ନାଗେଶ୍ଵର କେଶର QR UE ଓଜନ, AEG OI ସୁକି ଓଜନ, ଗୁଜୁରାତି ମଞ୍ଜବୁର୍ଣ୍</w:t>
        <w:br/>
        <w:br/>
        <w:t xml:space="preserve">              ବାରଅଣା ଓଜନ, ଗୋଲମରିଚ ଚୁର୍ଣ୍ଣ ଏକ ତୋଳା, ପିପ୍ପଳୀ od ଦୂଇତୋଳା, ଶୁଣ୍ଠୀ od          |</w:t>
        <w:br/>
        <w:t>ଚାରିତୋଳା, ଅଶ୍ଵଗନ୍ଧା ଚୂର୍ଣ୍ଣ ଆଠତୋଳା, ମିଶ୍ରି ଷୋଳ ତୋଳା, ଗାଭଦୁଧ ଦୁଇ ସେର |             |</w:t>
        <w:br/>
        <w:t>ତିଆରି କରିବା GAY - ଲୁହା କରାଇରେ ଦୁଧ ରଖ ମିଶ୍ରିକୁ ଛାଡ଼ି ଆଉ ସବୁ ପଦାର୍ଥ ପକାଇ</w:t>
        <w:br/>
        <w:t>ପାକ କରିବ | ପାକ କରୁଥୁବା ସମୟରେ PRIOR AIGA | ଯେତେବେଳ ଖୁଆପରି</w:t>
        <w:br/>
        <w:t>ହୋଇଯିବ ସେତେବେଳେ ମିଶ୍ରିକୁ ଗୁଣ୍ଡ କରି ପକାଇ ଚୁଲିରୁ କରାଇ ଓହ୍ଲାଇ ଥଣ୍ଡା ହେଲା</w:t>
        <w:br/>
        <w:t>ପରେ ଏକତୋଳା ହିସାବରେ ଲଡ଼ୁ କରି AGE |</w:t>
        <w:br/>
        <w:t>ଗୁଣ - ଦୁଇମାସ ଏହି ମୋଦକ (ଲଡ଼ୁ) ଖାଇଲେ ଶରୀର ପୁଷ୍ଟ ହେବ ଏବଂ ମୁଣ୍ଡର</w:t>
        <w:br/>
        <w:t>ଧଳାବାଳ କଳା ହୋଇଯିବ।                                                                  ।</w:t>
        <w:br/>
        <w:t>।       ୧ ୧) ଅଶ୍ଵଗନ୍ଧା GI PACCIMI, ବୃଦ୍ଧଦାରକ ଚେର ଚୂର୍ଣ୍ଣ ଦଶତୋଳା ଏକତ୍ର ମିଶାଇ ଖାଲି ଘିଅ         |</w:t>
        <w:br/>
        <w:br/>
        <w:t>ଘଡ଼ିରେ ଏକରାତ୍ର AG ତା ପରଦିନ କାଢ଼ି ଶିଶିରେ ade | ଅଧତୋଳା ଚୂର୍ଣ୍ଣ ସକାଳେ ଓ          ¦</w:t>
        <w:br/>
        <w:t>ଅଧତୋଳା ସଂଧ୍ୟାରେ ଦୁଧ UIA ସହିତ ଖାଇଲେ ସ୍ତ୍ରୀ ସହବାସରେ ତୃତ୍ତି ହେବ | ଏହା</w:t>
        <w:br/>
        <w:t>ବଳିପଳିତ ନାଶ କରେ ।</w:t>
        <w:br/>
        <w:br/>
        <w:t>୧ ୨) ଶୁଦ୍ଧ ଅମଲାସାର ଗନ୍ଧକ ଚୂର୍ଣ୍ଣ ଏବଂ ଅଂଳାଚୂର୍ଣ୍ଣ ସମଭାଗ ଏକତ୍ର କରି କଞ୍ଚା ଅଂଳାରସରେ</w:t>
        <w:br/>
        <w:t>କିମ୍ବା ଶୁଖୁଲା ଅଂଳାର କ୍ବାଥରେ NAA ଭାବନା ଦେଇ ଛାଇରେ ଶୁଖାଇବ । ପୁଣି ଶିମୁଳୀ         .</w:t>
        <w:br/>
        <w:t>ଚେର ବା ଛାଲି ରସରେ ସାତଥର ଭାବନା ଦେଇ ଛାଇରେ ଶୁଖାଇବ । | IB dQ ଦୁଇଅଣି            .</w:t>
        <w:br/>
        <w:t>ଓଜନ, ମିଶ୍ରିଗୁଣ୍ଡ ଦୁଇ ଅଣି ଓଜନ ଏବଂ ମହୁ ଅଧତୋଳା ମିଶାଇ ଚାଟି ଖାଇବ, ଏବଂ       :</w:t>
        <w:br/>
        <w:t>GAGS ପିଇବ | ଦିନକୁ ୨ ଥର କରି ୩ମାସ ଖାଇଲେ ନପୁଂସକ ମର୍ଦ୍ଦ ହୋଇଯାଏ ଏବଂ         ¦</w:t>
        <w:br/>
        <w:t>ଚଟିଆ ପରି ମୈଥୁନ କରେ । ଏହି ଚୂର୍ଣ୍ଣ ବୁଢ଼ାକୁ ଯୌବନ ଦିଏ |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RP                  / ୧୩୫ |</w:t>
        <w:br/>
        <w:t>୧୩) ଭାଙ୍ଗ, ଅରଖ ମୁଳ ଛାଲି ଏବଂ ଅକରକରା ସମଭାଗ GARE ଦୁ୪ଦୁରା ରସରେ ବାଟି</w:t>
        <w:br/>
        <w:t>ଲିଙ୍ଗରେ ବୋଳିଲେ ଦୁର୍ବଳ ଲିଙ୍ଗ ଖୁବ୍‌ ଟାଣ ହୁଏ ।</w:t>
        <w:br/>
        <w:t>ନାକରୁ ରକ୍ତ ପଡ଼ିଲେ</w:t>
        <w:br/>
        <w:t>୧) ଦୁବ, ଡ଼ାଳିମ୍ବ ଫୁଲ, ଆମ୍ବିତିଶାଗ ପତ୍ର ଏବଂ ହରିଡ଼ା ସମଭାଗର J cay ନେବ |</w:t>
        <w:br/>
        <w:t>କେବଳ ଆମ୍ଲିତି ପତ୍ର ରସ ଦୁଧରେ ବାଟି ପିଇଲେ ନାକରୁ ରକ୍ତ ପଡ଼ିଏବ୍ଲା ବନ୍ଦ ହୁଏ |</w:t>
        <w:br/>
        <w:t>୨) ତୁଳସୀ ପତ୍ର ରସ ନସ୍ୟ ନେଲେ ନାକରୁ ରକ୍ତ ପଡ଼ିବା ବନ୍ଦ ହୁଏ ।</w:t>
        <w:br/>
        <w:t>୩) ନାକରୁ ବହୁତ ରକ୍ତ ବାହାରୁଥିଲେ ଏପରିକି ନାକ ବନ୍ଦ କରିଦେଲେ ପାଟିବାଟେ ରକ୍ତ</w:t>
        <w:br/>
        <w:t>ବାହାରୁଥିଲେ LAI Glog Fragicn Qs କରି ସେହି G42 Qei gainca ad</w:t>
        <w:br/>
        <w:t>ସେଥ୍ଵରେ ସିର୍କା ପକାଇ ଲୁହା ହିମଦସ୍ତାର ବେଣ୍ଟରେ ଘୋରିବ ଯେପରି କି aio ag ag</w:t>
        <w:br/>
        <w:t>ଚୂର୍ଣ୍ଣ ହୋଇ ଲେପପରି ହୋଇଯିବ | ରୋଗୀର ମୁଣ୍ଡର ବାଳ MLN କରି ସେଠାରେ ଲେପ          |</w:t>
        <w:br/>
        <w:t>ଦେଇ ମଲମଲ କନାକୁ ସିର୍କାରେ ବୁଡ଼ାଇ ସେହି ଲେପ ଉପରେ LATS | କନା ଶୁଖୁଗଲେ         ।</w:t>
        <w:br/>
        <w:t>ପୁଣି ସିର୍କା ଦ୍ଵାରା ଓଦା କରି ଦେବ | ଏଥ୍ଵରେ ନାକରୁ ରକ୍ତ ପଡ଼ିବା ଆଜୀବନ ବନ୍ଦ      ।</w:t>
        <w:br/>
        <w:t>ହୋଇଯିବ।                                                                    |</w:t>
        <w:br/>
        <w:t>ନାକରୁ ଗନ୍ଧସିଙ୍ଘାଣି ବାହାରୁଥୁଲେ                      ;</w:t>
        <w:br/>
        <w:t>କପା ଗଛର ଡ଼ାଙ୍ଗ (GIP) ପୋଡ଼ି ଧୂଆଁ ଶୁଙ୍ଦିବ |                                            ।</w:t>
        <w:br/>
        <w:t>ନିମୋନିଆ                                        |</w:t>
        <w:br/>
        <w:t>ପାତାଳ ଗରୁଡ଼ ଚେର ଅଧତୋଳା, ଗୋଲମରିଚ TSI NEE ବାଚି ଗରମ ପାଣିରେ      |</w:t>
        <w:br/>
        <w:t>ପିଇଲେ ନିମୋନିଆ ଏବଂ ବକ୍ଷ AHA କଫ ନାଶ Srl</w:t>
        <w:br/>
        <w:t>ପଗାଙ୍ଗୁଳି                                        |</w:t>
        <w:br/>
        <w:t>ଆଙ୍ଗୁଠିର ପଗରେ କଷ୍ଟଦାୟକ ବ୍ରଣକୁ AILS କହନ୍ତି । ଅପରାଜିତା IE ବାଟି ପଗାଙ୍ଗଳିରେ            |</w:t>
        <w:br/>
        <w:t>ଲଗାଇ ଓଦା କନା ବାନ୍ଧିବ |                                                                    |</w:t>
        <w:br/>
        <w:t>ପାଗଳ                                         .</w:t>
        <w:br/>
        <w:t>୧) ବାଦିଚାଙ୍ଗ ମଞ୍ଚି ଗୋଟିଏ ତୁଳସୀ AS AA ଦୁଇ ଚାମଚରେ ଘୋରି ନାକରେ code       |</w:t>
        <w:br/>
        <w:t>ଯେପରି ତାହା ପେଟ ଭିତରକୁ AN |                                                   ର</w:t>
        <w:br/>
        <w:t>୨) ଶୁଦ୍ଧ କଳାଦୁଦୁରା ମଞ୍ଜି ଚୂର୍ଣ୍ଣ କରି କନାରେ ଛାଣି ପାଣିରେ ମର୍ଦ୍ଦନ କରି ଏକର ରତି ହିସାବରେ ।</w:t>
        <w:br/>
        <w:t>ବଟିକା କରିବ । ସକାଳେ ଗୋଟିଏ ବଟିକା ୫ ବର୍ଷ ବୟସ ପୁଅ ପିଲାର୍‌ ମୁତରେ ଘୋରି</w:t>
        <w:br/>
        <w:t>ନାକରେ ତେଣ୍ଡିବ ଯେପରି ପେଟ ଭିତରକୁ ଯାଏ । ସନ୍ଧ୍ୟାରେ କଳାଦୁଦୁରା AG of wor</w:t>
        <w:br/>
        <w:t>ଗୋଲମରିଚ ଚୂର୍ଣ୍ଣ ସମଭାଗ ଏକତ୍ର ପାଣିରେ ବାଟି ଏକ ରତି ହିସାବରେ ବଟିକା କରି ସେହି          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୧୩୬/                      FOQS ଯୋନନାଲ। ନିନଯ ନନ                                                ।</w:t>
        <w:br/>
        <w:t>ବଟିକା ଗୋଟିଏ ଲହୁଣୀ ବା ଘୋଳ ଦହି ସଙ୍ଗେ ଖାଇବାକୁ ଦେବ । ରୋଗୀକୁ ଗରମ ମସଲା            ତ</w:t>
        <w:br/>
        <w:t>ଆଦି ଉତ୍ତେଜକ ପଦାର୍ଥ ଖାଇବାକୁ ଦେବ ନାହିଁ |                                       .      ଧମ</w:t>
        <w:br/>
        <w:br/>
        <w:t>୩) କର୍ପୁର ଓ ଶୁଦ୍ଧ ହେଙ୍ଗୁ ସମାନ ଭାଗରେ ନେଇ ମହୁ ମିଶାଇ ଦୁଇ ରତି ହିସାବରେ ବଟିକା          |</w:t>
        <w:br/>
        <w:t>କରି AUS । ଏହି ବଟିକା ଦିନକୁ ୨ ଥର ଅଦାରସ ବା ଦୁଧ ସଙ୍ଗେ ଖାଇଲେ ଶାରୀରିକ ଓ</w:t>
        <w:br/>
        <w:t>ମାନସିକ ଫୁର୍ଭି ଆସେ । ପ୍ରଳାପ, ମୂର୍ଛା, ଅନିଦ୍ରା, ସ୍ତ୍ରୀମାନଙ୍କର କାମୋନ୍ନାଦ, GAH ଓ</w:t>
        <w:br/>
        <w:t>ଆପେକ୍ଷ ଦୂର ହୁଏ । ଏହା ଦ୍ଵାରା ସ୍ତ୍ରୀ ଓ ପୁରୁଷର ଜନ୍ମୋନ୍ଦ୍ରିୟର age! ଶାନ୍ତ ହୁଏ |</w:t>
        <w:br/>
        <w:br/>
        <w:t>୪) ପାତାଳ ଗରୁଡ଼ ଚେର ପ୍ରୟୋଗ ପାଗଳର ଅବ୍ୟର୍ଥ Gaal | ଅନୁଭୁତ ଯୋଗମାଳାର ପ୍ରଥମ</w:t>
        <w:br/>
        <w:t>ଖଣ୍ଡ ଦେଖନ୍ତୁ |</w:t>
        <w:br/>
        <w:br/>
        <w:t>ପ୍ରେମ ପାଗଳ</w:t>
        <w:br/>
        <w:t>ଖଣ୍ଡେ ଲୁହାକୁ ନିଆଁରେ ତତାଇ ନାଲ ହେଲା ପରେ ପାଣିରେ ବୁଡ଼ାଇ ଦେବ | ପାଣିରେ</w:t>
        <w:br/>
        <w:br/>
        <w:t>ବୁଡ଼ାଉଥୁବା ସମୟରେ କହିବ, ‘EAA ପ୍ରକାରେ ଏହି ତତଲା ଲୁହା ପାଣିରେ ଥଣ୍ଡା ହୋଇଯାଉଛି           `</w:t>
        <w:br/>
        <w:br/>
        <w:t>ସେହି ପ୍ରକାରେ ଅମୁକ ଲୋକର ପୁଅ ( ନାମ ଉଚ୍ଚାରଣ କରି) ର ଅମୂକ ଲୋକର ଝିଅ ଠାରେ         |</w:t>
        <w:br/>
        <w:br/>
        <w:t>ଯେଉଁ ପ୍ରେମ ସେ ଶିତଳ ହୋଇଯାଉ ।!' ଏହି ପରି ତିନିଥର କରି ପ୍ରେମ ପାଗଳ ଲୋକର ମୁହଁକୁ          |</w:t>
        <w:br/>
        <w:t>ସେହି ପାଣିରେ ଧୋଇ ଟିକିଏ ପାଣି ସେହି ଲୋକର କଲିଜା ଉପରେ ଛିଞ୍ଚଦେବ | ଏହି ପରି ତିନି           ।</w:t>
        <w:br/>
        <w:br/>
        <w:t>ଦିନ କଲେ ସେ ପ୍ରେମିକକୁ ଭୁଲିଯିବ |                   .                                      7</w:t>
        <w:br/>
        <w:br/>
        <w:t>ପାଦ ଦାହ</w:t>
        <w:br/>
        <w:t>BLS ପତ୍ରକୁ ଆନ୍ବିଳି ତୋରାଣିରେ ବାଟି ପାଦରେ ଲେପ ଦେବ |                            |</w:t>
        <w:br/>
        <w:t>alg                                             .</w:t>
        <w:br/>
        <w:t>ଯେଉଁ ରୋଗରେ ଦେହର ଚର୍ମ ଅଳ୍ପ ହଳଦିଆ ମିଶ୍ରିତ ଧଳା ବା ସେଠୁଆ ବର୍ଣ୍ଣ ଦେଖାଯାଏ,           ।</w:t>
        <w:br/>
        <w:t>ତାକୁ ପାଣ୍ଡୁ ରୋଗ କହନ୍ତି |</w:t>
        <w:br/>
        <w:t>ଏହି ରୋଗର କାରଣ - ଅତିମୈଥୁନ, ମଦ୍ଯପାନ, ଅଧକ ମାତ୍ରାରେ କଟୁ, ZIG ଓ ଲବଣ</w:t>
        <w:br/>
        <w:br/>
        <w:t>ରସ ଯୁକ୍ତ ଦ୍ରବ୍ୟ ଭୋଜନ, ଦିବାନିଦ୍ରା ଓ Eel ଭକ୍ଷଣ ଇତ୍ୟାଦି କାରଣରୁ da ଓ ରକ୍ତ ଦୂଷିତ         ।</w:t>
        <w:br/>
        <w:br/>
        <w:t>ହୋଇ ପାଣ୍ଠୁରୋଗ ଜନ୍ମେ | ଏହା ପିଭ୍ାଧ୍ଵକ ସାନ୍ଧିପାତିକ ରୋଗ | Jal ବୂଵ୍ଧିରୁ ମଧ୍ଯ କାହାରି କାହାରି</w:t>
        <w:br/>
        <w:br/>
        <w:t>ପାଣ୍ଠୁରୋଗ ହୁଏ |</w:t>
        <w:br/>
        <w:t>୧) କେବଳ କଟୁକୀ ଚୁର୍ଣ୍ଣ ସୁକି ଓଜନ ପାଣିରେ ଗୋଳି ପିଇଲେ ୯ ଦିନରେ ରୋଗମୁକ୍ତ</w:t>
        <w:br/>
        <w:t>ହେବ । ଦିନକୁ ୨ଥର ଖାଇବ ।</w:t>
        <w:br/>
        <w:br/>
        <w:t>୨) AIR AY IAG, କଟୁକୀ ଚୂର୍ଣ୍ଣ ୨ ରତି, ମହୁ ୧ ଚାମଚ ଏକତ୍ର ମିଶାଇ ଖାଇବ । ଦିନକୁ</w:t>
        <w:br/>
        <w:t>NAR ଖାଇବ | ସକାଳ ୬ଟାରେ, GAAS ୩ଟାରେ ଏବଂ ସନ୍ଧ୍ୟା ୬ଟାରେ dae କିଛି</w:t>
        <w:br/>
        <w:t>ଦିନ ଖାଇଲେ ରୋଗମୁକ୍ତ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AR CHP                   / ୧୩୭ /         ।</w:t>
        <w:br/>
        <w:br/>
        <w:t>୩) କଅଁଳ ମୁଳାରସ ଏକ ହଟାଙ୍କି, ସେଥୁରେ ମିଶ୍ରି ମିଶାଇ ଖାଇବ | ଦିନକୁ ଥରେ ସକାଳେ ଖାଲି             |</w:t>
        <w:br/>
        <w:t>ପେଟରେ ଖାଇବ । ୭ଦିନ ଖାଇଲେ ରୋଗମୁକ୍ତ ହେବ |</w:t>
        <w:br/>
        <w:br/>
        <w:t>୪) ବାସଙ୍ଗ ଗଛର ପଞ୍ଚାଙ୍ଗର ରସ ୨ ତୋଳାରେ ମହୁ ଓ ମିଶ୍ରି ମିଶାଇ ଖାଇବ । ଦିନକୁ ଥରେ          |</w:t>
        <w:br/>
        <w:br/>
        <w:t>.          ସକାଳେ ଖାଲି ପେଟରେ ଖାଇବ । ୭ ଦିନ ଖାଇଲେ ରୋଗମୁକ୍ତ ହେବ |</w:t>
        <w:br/>
        <w:br/>
        <w:t>୫) ବାସଙ୍ଗ ଗଛର ପଞ୍ଚାଙ୍ଗର ରସ ୨ ତୋଳାରେ ମହୁ ଓ ମିଶ୍ରି ମିଶାଇ କିଛି ଦିନ ଖାଇବ |</w:t>
        <w:br/>
        <w:t>ପଞ୍ଚାଙ୍ଗ (ଚେର, ଛାଲି, ଫୁଲ, ପତ୍ର, ଫଳ) |</w:t>
        <w:br/>
        <w:t>ପାଣ୍ଠୁ ଓ କାମଳ ଏକଳାତୀୟ ରୋଗ | ଅତଏବ କାମଳ ରୋଗରେ ଲେଖାଯାଇଥିବା Geel</w:t>
        <w:br/>
        <w:t>ଏହି ରୋଗରେ ପ୍ରୟୋଗ କରିବ ।                                                        |</w:t>
        <w:br/>
        <w:br/>
        <w:t>ପାରା ବିଷ           ।</w:t>
        <w:br/>
        <w:br/>
        <w:t>୧) ଭୃଙ୍ଗରାଜ ରସରେ ପାଦ ବୁଡ଼ାଇ ୨ ଘଣ୍ଟା AEM ଦେହରେ ଜରି ଯାଇଥିବା ପାରା ବିଷ</w:t>
        <w:br/>
        <w:t>ବହିର୍ଗତ ହୁଏ | ପାରା ବିଷରୁ ତୁଣ୍ଡ ଧରିଲେ ଭୃଙ୍ଗରାଜ ରସ ତୁଣ୍ଡରେ କିଛି ସମୟ ରଖୁବ |           ।</w:t>
        <w:br/>
        <w:br/>
        <w:t>୨) ଶୋଧତ ଗନ୍ଧକ ଚୂର୍ଣ୍ଣ ଦୁଇଅଣା ଓଜନ, ସେଥୁରେ ଦୁଧ ଓ ଚିନି ମିଶାଇ ଖାଇଲେ ପାରା ବିଷ           |</w:t>
        <w:br/>
        <w:t>ଯାଏ।</w:t>
        <w:br/>
        <w:br/>
        <w:t>୩) ସୁଗନ୍ଧି ( ଅନନ୍ତ ମୁଳ) AMR କ୍ଵାଥ ANE |                                            :</w:t>
        <w:br/>
        <w:br/>
        <w:t>୪) ସୁଗନ୍ଧି ଏକତୋଳା, କାଞ୍ଜ ବା ଦହିରେ ବାଟି ପିଇବ |                                    |</w:t>
        <w:br/>
        <w:br/>
        <w:t>ପିଲାଙ୍କ ଅତିସାର ( ପାଣିଆ ଝାଡ଼ା)</w:t>
        <w:br/>
        <w:br/>
        <w:t>୧) ବରଗଛର ଓହଳ ଏକ ଅଣା ଓଜନ, ଚାଉଳ ଧୂଆ ପାଣିରେ ବାଟି ପିଲାଙ୍କୁ ଦିନକୁ         |</w:t>
        <w:br/>
        <w:t>୨/୩ ଥର ଦେଲେ ଅତି ଭୟଙ୍କର ଅତିସାର ଓ GB GPS AM ହୁଏ | GM ଚେର ଏକଅଣା           |</w:t>
        <w:br/>
        <w:t>ଓଜନ ଚାଉଳ ଧୂଆ ପାଣିରେ ଦିନକୁ ୨/୩ଥର ଦେଲେ ମଧ୍ଯ ଭଲ BNI |</w:t>
        <w:br/>
        <w:br/>
        <w:t>୨) ଲବଙ୍ଗ, ଜାଇଫଳ, ଜୀରା ଓ ଟାଙ୍ଗଣା ଖଇ ସମଭାଗ ଚୂର୍ଣ୍ଣ କରି AGE | ଏହାକୁ ଲବଙ୍ଗ        |</w:t>
        <w:br/>
        <w:t>ଚତୁଃସମ କହନ୍ତି | ଏହି ଚୂର୍ଣ୍ଣରୁ ୧ରତି ବା ୨ରତି ଟିକିଏ ମହୁ ସାଙ୍ଗରେ ଦିନକୁ ୨/୩ଥର          ।</w:t>
        <w:br/>
        <w:t>ଦେଲେ ଅତିସାର ଓ ଗ୍ରହଣୀ ଭଲ ହୁଏ ।</w:t>
        <w:br/>
        <w:br/>
        <w:t>୩) ଉପରୋକ୍ତ ଲବଙ୍ଗ ଚତୁଃସମକୁ ଡ଼ାଳିମ୍ବ ଖୋଳରେ ପୁରାଇ ପୋଡ଼ି ଚୂର୍ଣ୍ଣ କରିବ । WE od</w:t>
        <w:br/>
        <w:t>୧ରତି ବା ୨ରତି, ଛେଳି ଦୁଧ ସଙ୍ଗେ ଦେଲେ ବିଶେଷ ଗୁଣ କରିବ |</w:t>
        <w:br/>
        <w:br/>
        <w:t>୪) କେବଳ ଟାଙ୍ଗଣା ଖଇ ୧ ରତି ମହୁ ସଙ୍ଗେ ଦିନକୁ ୩ଥର ଦେଲେ ଅତିସାର ଓ ଗ୍ରହଣୀ ଭଲ</w:t>
        <w:br/>
        <w:t>ହୁଏ।                                                                           ¦</w:t>
        <w:br/>
        <w:br/>
        <w:t>୫) ମୁକ୍ତାଭସ୍କ ଅଧରତି ବା ମୁକ୍ତା ସୁକ୍ତି ଭସ୍ମ ୧ ରତି, ଦିନକୁ ୨ଥର ଦେଲେ ଅତିସାର ବନ୍ଦ        |</w:t>
        <w:br/>
        <w:t>ହୁଏ । ଦୁଇ ତିନି ଦିନ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୧୩୮ /                       ELAS CHM! ଚିନ ନ୍କ</w:t>
        <w:br/>
        <w:t>ପିଲାଙ୍କ ଜ୍ଵରାତିସାର</w:t>
        <w:br/>
        <w:br/>
        <w:t>ପିପ୍‌ଳୀ, ASIA, ମୁଥା, କକଡ଼ାଶୃଙ୍କୀ ସମଭାଗ ବୂର୍ଣ୍ କରି ade |</w:t>
        <w:br/>
        <w:br/>
        <w:t>ଏହି ଦୂର୍ଣ୍ଣରୁ ଏକଅଣା ଓଜନ ମହୁ ସଙ୍ଗେ ମିଶାଇ ଟିକିଏ ଚଟାଇଲେ କାଶ, ଶ୍ଵାସ, ବାନ୍ତି ଆଦି</w:t>
        <w:br/>
        <w:t>ଉପଦ୍ରବଯୁକ୍ତ ଜ୍ଵରାତିସାର ନଷ୍ଟ ହୁଏ |</w:t>
        <w:br/>
        <w:br/>
        <w:t>ପିଲାଙ୍କ ଦାନ୍ତ ଉଠିବା ସମୟରେ ଅତିସାର</w:t>
        <w:br/>
        <w:br/>
        <w:t>ପିଲାଙ୍କ ଦାନ୍ତ ଉଠିବା ସମୟରେ ବାରମ୍ବାର ପାଣିଆ ଝାଡ଼ା ହୁଏ । ପିଲାମାନେ ଝଡ଼ି ଯାଆନ୍ତି ।</w:t>
        <w:br/>
        <w:t>ଏହି ଝାଡ଼ାକୁ ଅତିସାର କହନ୍ତି |</w:t>
        <w:br/>
        <w:br/>
        <w:t>ଏକଅଣା ଓଜନ ରେବଳ ଚିନି ବାଟି ପିଇବାକୁ ଦେବ | ରେବଳ ଚିନି ଏକମପ୍ରଳାର ଗଛର</w:t>
        <w:br/>
        <w:t>ମୂଳ | ଏହା ଚେରମୂଳୀ ଦୋକାନରେ ମିଳେ । ଅନ୍ୟ daa alia’ “ ଅତିସାର ଚିକିସ୍ସା' ଦେଖନ୍ତୁ |</w:t>
        <w:br/>
        <w:br/>
        <w:t>ପିଲାଙ୍କର ବାଛରା ଝାଡ଼ା</w:t>
        <w:br/>
        <w:br/>
        <w:t>ଏହି ରୋଗରେ ପାଣି ପରି ନିର୍ମଳ ଝାଡ଼ା ହୁଏ ! ଛିଡ଼ି ଛିଡ଼ିଆ ଝାଡ଼ା (gee, ଫେଣଯୁକୁ)</w:t>
        <w:br/>
        <w:t>ପେଟ ଫୁଲା, ଜ୍ଵର, ବାନ୍ତି, ଅରୁଚୀ, ମୁହଁବୁଲା ହୁଏ | ପିଲାର ଦେହ ମୋଡ଼ି ହୁଏ | ହାତ ପାଦ,         ର</w:t>
        <w:br/>
        <w:t>ଛାତି, ନାକ, ଆଖୁ, ମୁହଁରେ କୁଣିଆ ପରି ଘା'ହୁଏ | ଆଖୂରେ ଲୁହ aml ପରି ଦିଶେ |                   :</w:t>
        <w:br/>
        <w:t>Gaal :</w:t>
        <w:br/>
        <w:t>୧) ପିଲା ମାଂଦୁଧ GAEM ବନ୍ଦ କରିଦେଇ ଛେଳି ଦୁଧ ବା GIA ଦୁଧ ଦେବ |</w:t>
        <w:br/>
        <w:t>୨) କଅଁଳ ଜାମୁ ପତ୍ର ରସ ଏକତୋଳା, ମହୁ ଅଧଚାମଚ ମିଶାଇ ଦିନକୁ Nala ଦେବ |</w:t>
        <w:br/>
        <w:t>୩) ଶୋଧୂତ ହେଙ୍ଗୁ, କର୍ପୁର, JAM, ମୁଥା ସମଭାଗ ଏକତ୍ର ବାଟି ଦୁଇ ରତି ହିସାବରେ</w:t>
        <w:br/>
        <w:br/>
        <w:t>ବଟିକା କରି ATS | ମୁଆ ରସ ୧ ଚାମଚ ସହିତ ଦିନକୁ Naa ଦେଲେ ବାଛରା ଝାଡ଼ା         |</w:t>
        <w:br/>
        <w:br/>
        <w:t>ଭଲ EO |</w:t>
        <w:br/>
        <w:t>୪) ହେମ କେଦାର ପତ୍ର ଫାଳେ ବା ଚଉଠେ, EALECR ୨ଟା ଗୋଲମରିଚ ବାଟି ପିଆଇ</w:t>
        <w:br/>
        <w:br/>
        <w:t>ଦେବ । ଝାଡ଼ା ହେଲେ ପୁଣି ଥରେ ଦେବ । ଦିନକୁ ୩ଥରରୁ ବେଶୀ ଦେବ ନାହି ।                 ¦</w:t>
        <w:br/>
        <w:t>୫) ଜୁଅଁଣୀ ଅର୍କ ପିଲାର ବୟସ ଅନୁଯାୟୀ ୧୫ଟୋପାରୁ ୨୦ ଟୋପା ପର୍ଷାନ୍ତ ଦିନକୁ ୩ଥର sae |</w:t>
        <w:br/>
        <w:t>୬) ଅଗ୍ନିତୁଣ୍ଡି ବଟିକା ଅଧରତି ହିସାବରେ ଦୁଧ ଖାଇବା ପୂର୍ବରୁ ଦିନକୁ Nae ଦେବ |</w:t>
        <w:br/>
        <w:br/>
        <w:t>ପିଲାଙ୍କ ଜ୍ଵର</w:t>
        <w:br/>
        <w:br/>
        <w:t>୧) ହଳଦୀ, ଦାରୁ ହଳଦୀ, AI ମଧୁ, ଅଙ୍କରାନି, ଇନ୍ଦ୍ରଯବ ପ୍ରତ୍କ ଏକଅଣା ଓଜନ, ଅଧପା</w:t>
        <w:br/>
        <w:br/>
        <w:t>ପାଣିରେ ସିଝାଇ ଅଧଛଟାଙ୍କ ରହିଲେ ଛାଣି ଥଣ୍ଡା କରି ଅଧଚାମଚ ମହୁ ମିଶାଇ ପିଆଇ</w:t>
        <w:br/>
        <w:br/>
        <w:t>ଦେବ । ଦିନକୁ ୨ଥର ସକାଳେ ଓ ସନ୍ଧ୍ୟାରେ | NACA ପିଲାଙ୍କର GA, ଅତିସାର, କାଶ,</w:t>
        <w:br/>
        <w:br/>
        <w:t>ଶ୍ଵାସ ଏବଂ ବାନ୍ତି ନାଶ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28 ORO                     / ୧୩୯ |          |</w:t>
        <w:br/>
        <w:t>୨) କଟୁକୀ ଚୂର୍ଣ୍ଣ ଚାରି ରତି, ମିଶ୍ରି ଏକଅଣା ଓଜନ ଓ ମହୁ ଟିକିଏ ଏକତ୍ର ମିଶାଇ ଖୁଆଇବ |</w:t>
        <w:br/>
        <w:t>ଏହା ଏକପାନ ହେଲା । ଦିନକୁ ଦୁଲପାନ ଦେବ । ଜ୍ଵର ଛାଡ଼ିବା ପର୍ଯ୍ୟନ୍ତ ଦେଉଥବ |              |</w:t>
        <w:br/>
        <w:t>୩) AGIA Ed VAG, ତୁଳସୀ ପତ୍ର ରସ ଅଧଚାମଚ ସଙ୍ଗେ ପିଆଇଦେବ । ଦିନକୁ ୨ଥର |           |</w:t>
        <w:br/>
        <w:t>aicaie Gea - “ ଅର୍କଲୋକେଶ୍ଵର' ପିଲାଙ୍କ gaa zed Gea |                        |</w:t>
        <w:br/>
        <w:t>ପିଲାଙ୍କ ପୋଡ଼ା ତିହୁଡ଼ି</w:t>
        <w:br/>
        <w:t>ନିଆଁ ଲାଗି ଫୋଟକା ହେଲା ପରି ବାହାରି ସର୍ବାଙ୍ଗରେ ବ୍ୟାପିଯାଏ । କୁଢ଼ ଓ ହଳଦୀକୁ ଗୁଣ୍ଡ           |</w:t>
        <w:br/>
        <w:t>କରି କନାରେ ଛାଣି ସମଭାଗ ଏକତ୍ର ମିଶାଇ ଗାଭ ଘିଅ ସହ ମିଶାଇ ମଲମ ପରି କରିବ | ଏହାକୁ          |</w:t>
        <w:br/>
        <w:t>ଦିନକୁ IAN କରି ଲଗାଇଲେ ୩/୪ ଦିନରେ ରୋଗମୁକ୍ ହେବ |                                ଧ</w:t>
        <w:br/>
        <w:t>ପିଲାଙ୍କ ମୁଣ୍ଡରେ ଘା</w:t>
        <w:br/>
        <w:t>୧) କୁଢ଼କୁ ବୂର୍ଣ୍ଜ କରି କନାରେ ଛାଣି ପଲମରେ ଅଳ୍ପ ଭାଜି, ରାଶି ତେଲରେ ମିଶାଇ ମଲମ ପରି            |</w:t>
        <w:br/>
        <w:t>କରିବ | ବେଗୁନିଆ AQ ଶିଝାଇ ସେଇ ପାଣିରେ ମୁଣ୍ଡ ଧୋଇ, ପୋଛି ଏହି ମଲମ       |</w:t>
        <w:br/>
        <w:t>ଲଗାଇଲେ ମୁଣ୍ଡର ଘା ଭଲ ହେବ |                                                       |</w:t>
        <w:br/>
        <w:t>୨) ବେଗୁନିଆ ପତ୍ରକୁ ସିଝାଇ ସେଇ ପାଣିରେ ମୁଣ୍ଡ ଧୋଲ, ପୋଛି, Ga ନଡ଼ିଆ ତେଲ       |</w:t>
        <w:br/>
        <w:t>ଲଗାଇଲେ ମୁଣ୍ଡର ଘା ଭଲ ହୁଏ |                                                        `</w:t>
        <w:br/>
        <w:t>ଅନ୍ୟ AGA “ ଅନୁଭୂତ ଯୋଗମାଳା ପ୍ରଥମ ଭାଗ” “ ପିଲାଙ୍କ ମୁଣ୍ଡରେ ଘା ବା ବଡ଼ା ହେଲେ”             ।</w:t>
        <w:br/>
        <w:t>୨୧ ପୃଷ୍ଠାରେ ଦେଖନ୍ତୁ |                                                        |</w:t>
        <w:br/>
        <w:t>ପିଲାଙ୍କ ମୁହଁରେ ମଶାଖୂଆ ପରି ଦେଖାଗଲେ ଏହାକୁ ମଶା ନିଆଁ ରୋଗ କହନ୍ତି -                  |</w:t>
        <w:br/>
        <w:t>Saal :                                                                  |           |</w:t>
        <w:br/>
        <w:t>୧) କାଧସୁନ୍ଦା ପତ୍ର ଶିଝାଇ ସେହି ପାଣିରେ ମୁହଁ ଧୋଇବ | ଦିନକୁ ୨/୩ଥର ଧୋଇବ |</w:t>
        <w:br/>
        <w:t>୨) ଟାଙ୍ଗଣା ଖଇ ଖାଣ୍ଟି ମହୁରେ ମିଶୀଇ ଲଗାଇବ |</w:t>
        <w:br/>
        <w:t>ପିଲାଙ୍କ ନିମୋନିୟା ରୋଗ                             ¦</w:t>
        <w:br/>
        <w:t>୧) ସୁନାରୀ ଫଳକୁ ପୋଡ଼ି ଭସ୍କ କରିବ | ସେହି ଭସ୍କରୁ ୨ରତି ମହୁ ସହିତ ମିଶାଇ ଟଟାଇ        |</w:t>
        <w:br/>
        <w:t>ଦେଲେ ଅତି ସାଙ୍ଘାତିକ ଅବସ୍ଥାରେ ନିମୋନିୟା ଭଲ ହେବ | ଏହା ସଙ୍ଗେ ଅରଖ ପତ୍ରରେ</w:t>
        <w:br/>
        <w:t>ଗୁଆଘିଅ (ପୁରୁଣା ଘିଅ ହେଲେ ଭଲ) ଲଗାଇ ନିଆଁରେ ଉଷୁମ କରି ପିଲାର ଛାତିରେ       7</w:t>
        <w:br/>
        <w:t>ପକାଇବ |                                                                        |</w:t>
        <w:br/>
        <w:t>ପିଲାଙ୍କର ସର୍ବରୋଗକୁ                             `</w:t>
        <w:br/>
        <w:t>୧) ଅତୀସ (ଅତୁସୀଃ ବୂର୍ଣ୍ଣ ୨ରତିରୁ ୪ରତି ମହୁ ବା All’ ଦୁଧ ସଙ୍ଗେ ଦିନକୁ ୩ଥର ଖୁଆଇଦେବ |            |</w:t>
        <w:br/>
        <w:t>୨) ରବିବାର ଦିନ ବିଛୁଆତି ଚେର ନିମନ୍ତ୍ରଣ କରିଆଣି ପିଲାଙ୍କର ହାତରେ ବାନ୍ଧିଲେ ସର୍ବରୋଗ ନାଶ ହୁଏ |                7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୧୪୦ /                    "= 3712022220.2820222/2</w:t>
        <w:br/>
        <w:t>ପିଲାଙ୍କର କାନ୍ଦୁରୀ ରୋଗ</w:t>
        <w:br/>
        <w:t>ପିଲା ଯଦି ସବୁବେଳେ କାନ୍ଦୁଥାଏ ତାହାହେଲେ ତାକୁ କାନ୍ଦୁରୀ ରୋଗ କହନ୍ତି |</w:t>
        <w:br/>
        <w:br/>
        <w:t>୧) ପିଲା ଶୋଇଥ୍ୁବା ଖଟରେ ମୟୁର ପକ୍ଷ ଘସିରେ କାନ୍ଦୁରୀ ରୋଗ ଭଲ ହୁଏ |</w:t>
        <w:br/>
        <w:br/>
        <w:t>୨) କୁଶ ଆସନରେ ପିଲାକୁ ଶୁଆଇଲେ କାନ୍ଦୁରୀ ରୋଗ ଭଲ ହୁଏ ।</w:t>
        <w:br/>
        <w:br/>
        <w:t>୩) ହରିଡ଼ା, ବାହାଡ଼ା, aia! ଏବଂ Cam ପ୍ତ୍ୟେକରୁ ଦୁଇଅଣା ଓଜନ ଆଣି ଚୂର୍ଣ୍ଣ କରି ଏକତ୍ର</w:t>
        <w:br/>
        <w:t>ମିଶାଇ ଚାରିଭାଗ କରିବ । ଦିନକୁ ୨ ଭାଗ, ମହୁ ସଙ୍ଗେ ଖୁଆଇଲେ କାନ୍ଦୁରୀ ରୋଗ ନାଶ</w:t>
        <w:br/>
        <w:t>ହୁଏ |</w:t>
        <w:br/>
        <w:br/>
        <w:t>ପିଲା ଶେଯରେ ମୁତିଲେ</w:t>
        <w:br/>
        <w:br/>
        <w:t>୧) ଅଫିମ ୧ ରତିର ଚାରିଭାଗରୁ ଭାଗେ ଟିକିଏ ଚିନି ସଙ୍ଗେ ମିଶାଇ ରାତିରେ ଖୁଆଇଦେବ ।</w:t>
        <w:br/>
        <w:t>ଏହିପରି ଅନ୍ତତଃ ୧୫ ଦିନ ଦେଲେ ଶେଯ ମୁତୁରା ଯାଏ | ଅଫିମକୁ ଅଦା ରସରେ ଚିନିଥର</w:t>
        <w:br/>
        <w:t>ଭାବନା ଦେଲା ପରେ ଣିଷଧରେ ବ୍ୟବହାର କରିବ |</w:t>
        <w:br/>
        <w:br/>
        <w:t>୨) ବିରିଜାଇ କଞ୍ଚା ସନ୍ଧ୍ୟାରେ ଚୋବାଇ ଖାଇବ ।</w:t>
        <w:br/>
        <w:br/>
        <w:t>୩) ରବିବାର ଦିନ ପୋକସୁଙ୍ଗା ପତ୍ର ଗୋଟିଏ ଆଣି ବାସି ପାଣିରେ ବାଟି ପିଆଇଲେ ଶେଯ</w:t>
        <w:br/>
        <w:t>ମୁତୁରା ବନ୍ଦ ହୁଏ ।</w:t>
        <w:br/>
        <w:br/>
        <w:t>ପିଡ଼ା ନାଶକ ଲେପ ଓ ଖାଇବା Jay</w:t>
        <w:br/>
        <w:br/>
        <w:t>୧) କରଞ୍ଜ AA ପାଣିରେ ଘୋରି ବେଦନା ସ୍ଥାନରେ ଲେପ ଦେଲେ ବେଦନା ସାଙ୍ଗେ ସାଙ୍ଗେ</w:t>
        <w:br/>
        <w:t>ଯାଏ।</w:t>
        <w:br/>
        <w:br/>
        <w:t>9) ଖାଇବା ସୋଢ଼ା (Soda Bicarb) ସୁକି ଓଜନ ଓ କଞ୍ଚା FORA ସୁକି ଓଜନ ଏକତ୍ର ମିଶାଇ</w:t>
        <w:br/>
        <w:t>ଖାଇଲେ ସବୁ ପ୍ରକାର ପୀଡ଼ା ନାଶ ହୁଏ | ଏହା ତୁଳନାରେ ଆସ୍ପିରିନ୍‌ ଅତି ତୁଚ୍ଛ ଅଟେ |</w:t>
        <w:br/>
        <w:t>ଛୋଟ ପିଲାଙ୍କୁ ଅତି କମ୍‌ ମାତ୍ରାରେ ଦେବ ।</w:t>
        <w:br/>
        <w:br/>
        <w:t>ପିଲାଙ୍କ ସର୍ଦ୍ଦି</w:t>
        <w:br/>
        <w:t>ଇନ୍ଦ୍ର ମାରିଚ ପତ୍ର ରସ ପିଲାର ତାଳୁରେ (ମୁଣ୍ଡରେ ଯେଉଁ ଯାଗା ନରମ ଥାଏ), ବେକରେ,</w:t>
        <w:br/>
        <w:t>ଗୋଡ଼ ନଖରେ ଥରେ ମାତ୍ର ଲଗାଇବେ ।</w:t>
        <w:br/>
        <w:t>ପିଲାଙ୍କର ଶୁଖାରୋଗ</w:t>
        <w:br/>
        <w:t>ଏହି ରୋଗରେ ପିଲାମାନେ ଶୁଖୁ୍‌ଯାଆନ୍ତି | ଯାହା ଖାଆନ୍ତି ଜୀର୍ଣ୍ଣ ହୁଏନା । ଗୋଡ଼ହାତ ସରୁ</w:t>
        <w:br/>
        <w:t>ହୋଇଯାଏ।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ORO                / ୧୪୧ /       :</w:t>
        <w:br/>
        <w:t>ଚିକିତ୍ସା :</w:t>
        <w:br/>
        <w:t>୧) ସୁଧାଷଟକ ଯୋଗ - ପ୍ରବାଳ AY ୧ଭାଗ, ଶାମୁକାଭସ୍କ ୨ ଭାଗ, ଶଙ୍ଖ AY ୩ଭାଗ, କଉଡ଼ି</w:t>
        <w:br/>
        <w:t>AZ ୪ଭାଗ, କଇଁଛ ପିଠିର ଭସ୍ମ ୫ଭାଗ ଏବଂ ଗୋଦନ୍ତୀ ହରୀତାଳ ଭସ୍କ ୬ଭାଗ - ଏ         !</w:t>
        <w:br/>
        <w:t>ସମସ୍ତ ଏକତ୍ର ମିଶାଲ ଲେମ୍ବୁ ରସରେ ୩ଦିନ ମର୍ଦ୍ଦନ କରି (ଭାବନା ଦେଇ) ଶୁଖାଇ       |</w:t>
        <w:br/>
        <w:t>AAS । ମାତ୍ରା ୧ ରତିରୁ ୪ ରତି | ଅନୁପାନ ଦୁଧ | ଦିନକୁ ୩୮୪ ଥର ଦେବ |                 |</w:t>
        <w:br/>
        <w:t>ଗୁଣ - ଏହାଦ୍ଵାରା ପିଲାଙ୍କ ମୂଦ୍ଵସ୍ଥି ( ଅର୍ଥାତ ଯେଉଁ ରୋଗରେ ପିଲା ୧ ବର୍ଷ ବୟସର ହେଲେ             |</w:t>
        <w:br/>
        <w:t>ମଧ୍ଯ ଠିଆ ହୋଇପାରେ ନାହିଁ ବା ଚାଲିପାରେ ନାହିଁ, ଯାହାକୁ ଫକ୍କ ରୋଗ ମଧ୍ଯ କହନ୍ତି),          |</w:t>
        <w:br/>
        <w:t>GA, ଅତିସାର, କୋଷଠବଦତା ଏବଂ ଶୁଖାରୋଗ ନିବାରିତ ହୁଏ |                             |</w:t>
        <w:br/>
        <w:t>9) ଅତୀସ (ଅତିବିସା) ୨ ତୋଳା, ବିଡ଼ଙ୍ଗ ଚୂର୍ଣ୍ଣ ୧.୫ତୋଳା, ଅଧସେର ପାଣିରେ ସିଝାଇ</w:t>
        <w:br/>
        <w:t>ଅବଶେଷ ଅଧଯପା ରହିଲେ ଛାଣି ୧ ୫ତୋଳା ମିଶ୍ରି ଗୁଣ୍ଡ ମିଶାଇବ । ତାପରେ ଅଧତୋଳା ଟାଙ୍ଗଣା</w:t>
        <w:br/>
        <w:t>ଖଇ ମିଶାଇ ଶିଶିରେ aGe | ୧ ବର୍ଷର ପିଲାକୁ ୫ଟୋପୀ କରି ଦିନକୁ Nala ଦେବ |</w:t>
        <w:br/>
        <w:t>୩) ଅଁଳା ଚୂର୍ଣ୍ଣ ଏବଂ ଦହି ଛେନା ସମଭାଗ ମର୍ଦ୍ଦନ କରି ମୁଗ ପରି ବଟିକା କରିବ | ସକାଳେ ଓ          |</w:t>
        <w:br/>
        <w:t>ସନ୍ଧ୍ୟାରେ ଦିନକୁ ୨ଟି ବଟିକା ଖୁଆଇବ | ରୋଗମୁକ୍ତ ହେବା ପର୍ଯ୍ୟନ୍ତ ଖୁଆଉଥୁବ |                `</w:t>
        <w:br/>
        <w:t>୪) ସଦ୍ଯ GIA ଗୋବର କନାରେ ଚିପୁଡ଼ି ସେହି ରସ ପିଲାଙ୍କ ପିଠିର ମେରୁହାଡ଼ ଉପରେ       |</w:t>
        <w:br/>
        <w:t>ମାଲିସ ଆସ୍ତେ ଆସ୍ତେ କରିବ | ଅତନ୍ତଃ ୧୫ ମିନିଟ୍‌ ମାଲିସ୍‌ କଲା ପରେ Cade କଳାମୁହଁ           |</w:t>
        <w:br/>
        <w:t>QM ବାହାରୁଛନ୍ତି । କୃମୀ ବାହାର କରି ଫୋପାଡ଼ି ଦେବ | ଏହିପରି ଅନ୍ତତଃ ଏକ ସପ୍ତାହ         |</w:t>
        <w:br/>
        <w:t>କରିବ | ଏହି ଲଗାଇବା TS ସଙ୍ଗେ ଉପରୋକ୍ତ ଖାଇବା Elsa! ମଧ୍ଯ ପିଲା AAA |           |</w:t>
        <w:br/>
        <w:t>ପୁଅ ରୋଗ                             |</w:t>
        <w:br/>
        <w:t>ଏହି ରୋଗରେ ପିଲାମାନେ ଗୋଡ଼ BLD ଏବଂ FAAS | । ପାନଅଇରୀ ଚେର ଏକଅଣା</w:t>
        <w:br/>
        <w:t>ଓଜନ, ୨ ଖଣ୍ଡ ବା ୩ ଖଣ୍ଡ ହଳଦୀ ସଙ୍ଗେ ବାଟି, ପିଲାର ଦେହରେ ଲଗାଇବ | ଦିନକୁ ଥରେ କରି          ।</w:t>
        <w:br/>
        <w:t>୧୫ ଦିନ ଲାଗ୍‌ ଲାଗ୍‌ ଲଗାଇଲେ ପୁଅ ରୋଗ ଭଲ ହୁଏ । ଏହା ସଙ୍ଗେ, ଶୁଖା ରୋଗରେ</w:t>
        <w:br/>
        <w:t>ଦିଆହୋଇଥିବା ଖାଇବା AI ଦେଲେ ଚମଳ୍କାର ଗୁଣ କରିବା</w:t>
        <w:br/>
        <w:t>ପିଲାଙ୍କର ମଳଦ୍ବାର ବାହାରି ପଡ଼ିଲେ</w:t>
        <w:br/>
        <w:t>କୋଚିଆ ମାଛ ଭାଜି ଖାଇବାକୁ ଦେବ |</w:t>
        <w:br/>
        <w:t>ପିଲାମାନେ ମାଟି ଖାଇଲେ                          |</w:t>
        <w:br/>
        <w:t>ଗାଭର ସିଙ୍ଘରେ ଲାଗିଥ୍ଵବା ମାଟି ଆଣି age । ଏହି ମାଟିରୁ କିଛି ଦିନ ଖାଇଲେ ପିଲାମାନେ</w:t>
        <w:br/>
        <w:t>ଆଉ ମାଟି ଖାଇବେ ନାହି । ଏହା ସଙ୍ଗେ GA ନାଶକ GU ଦେବ, କାରଣ ପେଟରେ କୃମୀ       |</w:t>
        <w:br/>
        <w:t>ହେଲେ ପିଲାମାନେ ମାଟି ଖାଆନ୍ତି |                            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୧୪୨/                    ଥଳୁକୁଜନ CMON Ma GOI ନ୍ତ                                          ।</w:t>
        <w:br/>
        <w:t>ପୁତ୍ର ସନ୍ତାନ</w:t>
        <w:br/>
        <w:t>୧) ମୟୂର ପକ୍ଷର ଚନ୍ଦ୍ରିକା (LIM) କତୁରୀରେ ଟିକିଟିକି କରି କାଟି, ଗୁଡ଼ରେ ଗୋଳାଇ ସ୍ତ୍ରୀ</w:t>
        <w:br/>
        <w:t>ତାର ଦକ୍ଷିଣ ନାକ ପୁଡ଼ାରେ ନିଶ୍ଵାସ ଯାଉଥିବା ସମୟରେ ଖାଇବ |</w:t>
        <w:br/>
        <w:t>ଖାଇବାର ନିୟମ - ଗର୍ଭର 9.8 ମାସ ଠାରୁ ତିନି ମାସ ମଧରେ କୌଣସି ରବିବାର ଦିନ</w:t>
        <w:br/>
        <w:t>ସକାଳେ ଗାଧୋଇ ସୂର୍ଯ୍ୟଙ୍କୁ ନମସ୍କାର କରି ଡ଼ାହାଣ ନାକ ପୁଡ଼ାରେ ନିଶ୍ଵାସ ଯାଉଥବା ସମୟରେ</w:t>
        <w:br/>
        <w:t>ଗୋଟିଏ ଚନ୍ଦ୍ରିକା, ଗୁଡ଼ ସଙ୍ଗେ ଗିଳି କରି ଖାଇବ । ସେହିପରି ଆଉ ଗୋଟିଏ ଚନ୍ଦ୍ରିକା</w:t>
        <w:br/>
        <w:t>ସୋମବାର ଏବଂ ଆଉ ଗୋଟିଏ ମଙ୍ଗଳବାର ଖାଇବ । ସେହି ତିନି ଦିନ କେବଳ ଦୁଧଭାତ</w:t>
        <w:br/>
        <w:t>ଖାଇବ । ରାତିରେ ଦୁଧ ଏବଂ ଚାଉଳର କ୍ଷୀରୀ କରି ଖାଇବ । ଉପରୋକ୍ତ ଚନ୍ଦ୍ରିକା ଖାଇସାରି</w:t>
        <w:br/>
        <w:t>GAGA (ଯେଉଁ GAR ବାଛୁରୀ ମରି Gale) ପିଇବ । ପୁତ୍ର ନିଶ୍ଚୟ ଜନ୍ମ ହେବ |</w:t>
        <w:br/>
        <w:t>୨) ଗର୍ଭର ଦ୍ବିତୀୟ ମାସ ଆରମ୍ଭରୁ ଏକମାସ କାଳ ପ୍ରତିଦିନ ଭାଙ୍ଗମଞ୍ଜି ଏକଅଣା ଓଜନ ପାଣିରେ</w:t>
        <w:br/>
        <w:t>ବାଟି ସକାଳେ ଖାଲି ପେଟରେ ଖାଇଲେ ନିଶ୍ଚୟ ପୁତ୍ର ସନ୍ତାନ ଜନ୍ମହେବ |</w:t>
        <w:br/>
        <w:t>ପ୍ରସବ (ସହଜ )</w:t>
        <w:br/>
        <w:t>୧) ଅପାମାରଙ୍ଗ ପତ୍ର ସାତଟି ଛେଚି ତାର ରସ ଢ଼ୋକିଲେ ଫୁଲ, ଫଳ ଏକା ବେଳକେ ପଡ଼େ ।</w:t>
        <w:br/>
        <w:t>୨) ମନୁଷ୍ୟ ମୁଣ୍ଡର ବାଳ ପୋଡ଼ି ତାର ଧୂଆଁ ଯୋନିଦ୍ଵାରରେ ଦେଲେ ସୁଖରେ ପ୍ରସବ ହୁଏ |            ¦</w:t>
        <w:br/>
        <w:t>୩) ବେଗୁନିଆ ଛାଲି କଳରେ ରଖୁ ରସ ଢ଼ୋକିଲେ ସୁଖରେ ପ୍ରସବ ହୁଏ |                         |</w:t>
        <w:br/>
        <w:t>୪) ବାଇଗଣ ଫୁଲ ତିନୋଟି ଚୋବାଇ ଖାଇଲେ ତତ୍‌କାଳେ ସୁଖରେ ପ୍ରସବ ହୁଏ |                   |</w:t>
        <w:br/>
        <w:t>୫) ଲଙ୍ଗଲଙ୍ଗଳିଆ କନ୍ଦାକୁ ସୁତାରେ ବାନ୍ଧି ସ୍ତ୍ରୀର ହାତରେ ବା ଗୋଡ଼ରେ ବାନ୍ଧିଲେ ଶୀଘ୍ର ପ୍ରସବ          |</w:t>
        <w:br/>
        <w:t>ହୁଏ | ପ୍ରସବ ପରେ ସେ କନ୍ଦାକୁ ଦେହରୁ କାଢ଼ି ପକାଇ ଦେବ |</w:t>
        <w:br/>
        <w:t>୬) ଅତି ଛୋଟ ତେନ୍ତୁଳୀ ଗଛର ଚେର ସ୍ତ୍ରୀର ବାଳରେ ବାନ୍ଧି ସୁଙ୍ଘାଇବ । ଅଧଘଣ୍ଟା ଭିତରେ        -</w:t>
        <w:br/>
        <w:t>ନିଶ୍ଚୟ ସୁଖରେ ପ୍ରସବ ହେବ । ପ୍ରସବ ହେଲା ମାତ୍ରେ ସେହି ଚେରକୁ ଫୋପାଡ଼ି ଦେବ ।</w:t>
        <w:br/>
        <w:t>CAS A} ମୁଣ୍ଡର ବାଳକୁ ଆଙ୍ଗୁଠିରେ ଗୁଡ଼ାଇ ସ୍ତ୍ରୀର ଗଳାରେ (ବେକରେ) ଉପର ତଳ କରି</w:t>
        <w:br/>
        <w:t>ତିନି ଚାରି ଥର ଘଷି ଦେଲେ ଫୁଲ ପଡ଼ିଯିବ ।                                           .</w:t>
        <w:br/>
        <w:t>୭) ଅପାମାରଙ୍ଗ ଚେର ବା କୃଷ୍ଣ ଅପରାଜିତା ଚେର ( ତିନି ଚାରି ଆଙ୍ଗୁଳ MA) ପ୍ରସବ ଦ୍ବାରରେ           |</w:t>
        <w:br/>
        <w:t>ପୁରାଇ ରଖୁଲେ ଅତିଶୀଘ୍ର ପ୍ରସବ ହୁଏ |</w:t>
        <w:br/>
        <w:t>୮) ସିଝୁ କ୍ଷୀର ସ୍ତ୍ରୀର ସବୁ ନଖରେ ଏବଂ ନାଭିରେ ଲଗାଇଲେ ସୁଖରେ ପ୍ରସବ ହୁଏ | dae       3</w:t>
        <w:br/>
        <w:t>ପରେ କନାକୁ ଦୁଧରେ ବୁଡ଼ାଇ ନଖରୁ ଏବଂ ନାଭିରୁ କ୍ଷୀର ପୋଛି ପକାଇବ ।                  i</w:t>
        <w:br/>
        <w:t>୯) ପୁଷ୍ପା ନକ୍ଷତ୍ରରେ ଦିନ ବେଳା ଦୁଦୁରା ଗଛ ମୂଳରେ ଅରୁଆ ଚାଉଳ ଦେଇ ନିମନ୍ତ୍ରଣ କରି</w:t>
        <w:br/>
        <w:t>ଖଣ୍ଡେ ଚେର ଆଣି ରଖୁଥୁବ | ଏହି ଚେରକୁ ଅଣ୍ଟାରେ ବାନ୍ଧିଲେ ସୁଖରେ ପ୍ରସବ ହୁଏ |        .</w:t>
        <w:br/>
        <w:t>ଏଥରେ ସନ୍ଦେହ ନାହିଁ |                                   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କଳ PAP                          / ୧୪୩ /           |</w:t>
        <w:br/>
        <w:t>୧୦) ASAT ଦୁଇ ଅଣା ଓଜନ, ଏକତୋଳା ଚିନି, ଅଧପାଏ ଗରମ ପାଣିରେ ପିଇଲେ ଅଧଘଣ୍ଠା            :</w:t>
        <w:br/>
        <w:t>ଭିତରେ ସୁଖରେ ପ୍ରସବ ହୁଏ |                                     ।</w:t>
        <w:br/>
        <w:t>ପେଟରୁ ମଲାପିଲା ବାହାରିବାକୁ</w:t>
        <w:br/>
        <w:t>୧) ନାଗସାପ କାତି ଧୂଆଁ ଯୋନି ଦ୍ଵାରରେ ଦେଲେ ମଲା ପିଲା ବାହାରି ପଡ଼େ |</w:t>
        <w:br/>
        <w:t>୨) ଅପାମାରଙ୍ଗ ଚେର ୫/ ୬.ଆଙ୍ଗୁଳ ଲମ୍ବ କୌଣସି ରେଶମି ସୂତାରେ ବାନ୍ଧି ଯୋନି ଭିତରେ</w:t>
        <w:br/>
        <w:t>ପୁରାଇ ACE ଏବଂ ସୁତାର ଅନ୍ୟପାଖ ଯୋନିର PICA A । ମଲା ପିଲା ବାହାରିବା</w:t>
        <w:br/>
        <w:t>ମାତ୍ରେ ସୂତାକୁ ଟାଣି ଅପାମାରଙ୍ଗ ଟେର ବାହାର କରିଦେବ ନଚେତ୍‌ ଗର୍ଭାଶୟ ବାହାରି</w:t>
        <w:br/>
        <w:t>ପଡ଼ିବ |                                                                          |</w:t>
        <w:br/>
        <w:t>୩) ପୁରୁଣୀ ଚେରକୁ ବାଟି ସ୍ତ୍ରୀର ନାଭିର ଚାରି ପାଖରେ ବହଳିଆ କରି ଲଗାଇଲେ ଜୀବିତ ବା          ¦</w:t>
        <w:br/>
        <w:t>ମୃତ ସନ୍ତାନ ବିନା କଷ୍ଟରେ ବାହାରି ଆସେ | ପେଟରେ ପିଲା ମରିଯାଇ ବିଷକ୍ରିୟା ହେତୁ ଯଦି</w:t>
        <w:br/>
        <w:t>ସ୍ତ୍ରୀ ମୂର୍ଛ୍ରା ହୋଇଥାଏ ତାହା ହେଲେ ଏକ ଛଟାଙ୍କ କଞ୍ଚା ଚେରକୁ ବାଟି ଅଧସେର ପାଣିରେ</w:t>
        <w:br/>
        <w:t>ସିଝାଇ ଅବଶେଷ ଅଧପା ରହିଲେ ଛାଣି ପିଆଇ ଦେବ । ତତ୍‌କ୍ଷଣାତ୍‌ ମଲା ପିଲା ବାହାରି</w:t>
        <w:br/>
        <w:t>ପଡ଼ିବ | TIL ଯଦି ବାନ୍ଚି ହୋଇଯାଏ, ତାହା ହେଲେ ୧ ଘଣ୍ଟା ପରେ ଆଉ ପାନେ ଦେଲେ           |</w:t>
        <w:br/>
        <w:t>ମଲାପିଲା ନିଶ୍ଚୟ ବାହାରି ପଡ଼ିବ |                                                           ।</w:t>
        <w:br/>
        <w:t>୪) ରୁଦ୍ରାକ୍ଷମାଳା ବେକରେ ପକାଇଲେ ପେଟରୁ ମଲା ପିଲା ବାହାରି ପଡ଼ିବ ।                         |</w:t>
        <w:br/>
        <w:t>ପ୍ରସବ ପରେ ଯୋନିଶୂଳ                              |</w:t>
        <w:br/>
        <w:t>ବେଲ ଗଛର ଛାଲି ଦୁଇଅଣା ଓଜନ NE" QEAIG ଚେର GALE ଓଜନ ଏକତ୍ର ବାଟି       ଚି</w:t>
        <w:br/>
        <w:t>କୌଣସି ଆୟୁର୍ବେଦୋଲ୍ତ ମଦ ( ଯଥା ମୃତ ସଞ୍ଜବନି ସୁରା) ଏକ ଆଉନ୍‌ସ ସହିତ ମିଶାଇ ଖାଇଲେ</w:t>
        <w:br/>
        <w:t>ଯୋନିଶୁଳ ଶାନ୍ତ ହୁଏ ।                                                                           .</w:t>
        <w:br/>
        <w:t>ପ୍ରସାବ ଜ୍ଵଳା                                        |</w:t>
        <w:br/>
        <w:t>୧) ଭୃଙ୍ଗରାଜ ଚେର ସୁକି ଓଜନ Ale ଲୁଣ ମିଶାଇ ବାଟି ପିଇଲେ ପରିଶ୍ରା କଲାବେଳେ ଯେଉଁ          |</w:t>
        <w:br/>
        <w:t>ଯନ୍ତ୍ରଣା ହୁଏ ତାହା ଶାନ୍ତ ହୁଏ |                                                             |</w:t>
        <w:br/>
        <w:t>୨) GAIGA ମଞ୍ଜ ଦୁଇତୋଳାକୁ ଅଧସେର ପାଣିରେ ସିଝାଇ ଅବଶେଷ ୧ ଛଟାଙ୍କ ରହିଲେ        |</w:t>
        <w:br/>
        <w:t>ଛାଣି ସେଇ ପାଣି ପିଇଲେ ପରିଶ୍ରା କଲାବେଳେ ଯନ୍ତ୍ରଣା ଶାନ୍ତ ହୁଏ ।                           |</w:t>
        <w:br/>
        <w:t>ପ୍ରସବ ପରେ ଅଧୁକ ରକ୍ତସ୍ରାବ ହେଲେ                       |</w:t>
        <w:br/>
        <w:t>RAYS ୧ ରତି ଓ ଫିଟିକିରି ଖଇ ୫ ରତିକୁ ଚାରି ମାତ୍ରା @ ପ୍ରତି ୩ଘଣ୍ଟାରେ ଗୋଟିଏ</w:t>
        <w:br/>
        <w:t>ମାତ୍ରା ଦଶମୂଳ କ୍ବାଥରେ ଦେଲେ ଡ଼ାକ୍ତରଖାନାରୁ ଫେରି ଆସିଥୁବା ରୋଗୀ ଭଲ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୧୪୪ /                   EPQO CAMMY POI OEY</w:t>
        <w:br/>
        <w:t>igi</w:t>
        <w:br/>
        <w:t>AIF! CASA ବାମ ଭାଗରେ ପଞ୍ଜରା ହାଡ଼ ତଳେ ରହେ | ଏହାର କାର୍ଯ୍ୟ ହେଉଛି, ପାଚକ</w:t>
        <w:br/>
        <w:t>ଓ ପିତ୍ତକୁ ATE କରି ରକ୍ତରେ ପରିଣତ କରିବା । ପ୍ରକୃତ ଅବସ୍ଥାରେ ହାତରେ ଚିପିଲେ ଏହାର</w:t>
        <w:br/>
        <w:t>ଅଟ୍ତିତ୍ବ ଜଣାଯାଏ ନାହିଁ କିନ୍ତୁ ବିକୃତ ଅବସ୍ଥାରେ ଜଣାଯାଏ | ସାଧାରଣତଃ ବହୁତ ଦିନ ଜ୍ଵର</w:t>
        <w:br/>
        <w:t>ଭୋଗିଲେ ଏବଂ ବିଶେଷତ୍ବ ଟାଇଫଏଡ଼ ଜ୍ଵର ପରେ ପ୍ଲୀହା ବୂଦ୍ଧି ହୁଏ । ପ୍ଲୀହା ବୃଦ୍ଧିରୁ ଅନେକ</w:t>
        <w:br/>
        <w:t>ପ୍ରକାର ଉଦର ରୋଗ ହୁଏ । ପ୍ଲୀହା ବୃଦ୍ଧି ହେଲେ ସର୍ବଦା Bega, ଅଗ୍ନିମାନ୍ଦ୍ୟ, ଦୁର୍ବଳତା, ଶୋଥ,</w:t>
        <w:br/>
        <w:t>ଅରୁଚି LIS" Al ପ୍ରଭୃତି ଉପଦ୍ରବ ସବୁ ଦେଖାଯାଏ |</w:t>
        <w:br/>
        <w:t>ଚିତ୍ରକସ୍ୟ ମୂଳକଂ ପିଷ୍ଟା କୃତ୍ଵାତୁ ବଟିକା ear</w:t>
        <w:br/>
        <w:t>କଦଳୀ AG AUS ଭକ୍ଷଣାତ୍‌ ପ୍ଳୀହାନାଶନଂ I</w:t>
        <w:br/>
        <w:t>୧) କଞ୍ଚା ଚିତାଚେରର ଛାଲି ୬ରତି ଚିକ୍‌କଣ କରି ବାଟି ୩ଟି ବଟିକା କରିବ । ଗୋଟିଏ</w:t>
        <w:br/>
        <w:t>ବଟିକାକୁ ପାଟିଲା କଦଳୀ ଭିତରେ ପୂରାଇ ସକାଳେ ଖାଲି ପେଟରେ ଖାଇବ । ଏହିପରି</w:t>
        <w:br/>
        <w:t>୩୨ ଦିନରେ NS ବଟିକା ଖାଇଲେ el ରୋଗ ନଷ୍ଠ ହୁଏ |</w:t>
        <w:br/>
        <w:t>୨) କଞ୍ଚା ଅମ୍ପତଭଣ୍ଡା କ୍ଷୀର ୧୫/ ୨ ୦ ଟୋପା ଏକଚାମଚ OF ଉପରେ ପକାଇ ସକାଳେ ଖାଲି</w:t>
        <w:br/>
        <w:t>ପେଟରେ ଖାଇବ । ଏହିପରି କିଛି ଦିନ ଖାଇଲେ ପ୍ଲୀହା ଶାନ୍ତ ହୁଏ |</w:t>
        <w:br/>
        <w:t>୩) ଅର୍କଲବଣ - ପାକଳ ଅରଖ ପତ୍ର ଓ ସୈନ୍ଧବ ଲବଣ ସମଭାଗ ଅଲଗା, ଅଲଗା କରି      ¦</w:t>
        <w:br/>
        <w:t>AAP । ପ୍ରଥମେ ଗୋଟିଏ ମାଟି ହାଣ୍ଡିରେ କିଛି ଅରଖ ପତ୍ର ପକାଇ ତାଂ ଉପରେ କିଛି      i</w:t>
        <w:br/>
        <w:t>ସୈନ୍ଧବ ASE OF AHIAG | ଏହିପରି ପ୍ରସ୍ତ ପ୍ରସ୍ତ କରି ଅରଖ ଓ ସୈନ୍ଧବ ଶେଷ ହେବା         |</w:t>
        <w:br/>
        <w:t>ପର୍ଯ୍ୟନ୍ତ ହାଣ୍ଡିରେ ରଖୂବ । ଗୋଟିଏ ଛୋଟ ହାଣ୍ଡି ଆଣିବ ଯେପରି କି ସେତିକି ଅରଖ ag</w:t>
        <w:br/>
        <w:t>ଏବଂ ଲବଣ ଦ୍ଵାରା ହାଣ୍ଡି ପୂରିଯିବ। ତାପରେ ସେହି ହାଣ୍ଡି ମୁହଁରେ ଗୋଟିଏ ପଲମ ବା ହାଣ୍ଡି           |</w:t>
        <w:br/>
        <w:t>AU ମଝିରେ ରହିବା ଫାଙ୍କକୂ Gael ମାଟି, ଗୋବର ଏବଂ କନା ଦେଇ ବନ୍ଦ କରି      |</w:t>
        <w:br/>
        <w:t>ଶୁଖାଇବ | ଶୁଖିଗଲେ ପୁଣି ଥରେ କନା ମାଟି ଦେଇ ଶୁଖାଇବ | ତା' ପରେ ଗୋଟିଏ ଗାତ        :</w:t>
        <w:br/>
        <w:t>ଖୋଳି GI’ ଭିତରେ ୫୦/୬୦ ଖଣ୍ଡ ଗୋବର ଖସି ପୁରାଇ ସେଥୁରେ ହାଣ୍ଡି ad ନିଆଁ       ।</w:t>
        <w:br/>
        <w:t>ଲଗାଇବ । ହାଣ୍ଡି ଯେତେବେଳେ ଥଣ୍ଡା ହୋଇଯିବ ସେତେବେଳେ ସେ ଗାତରୁ କାଢ଼ି      ମ</w:t>
        <w:br/>
        <w:t>ଅର୍କଲବଣକୁ ଖଲରେ ମର୍ଦ୍ଦନ କରି AS |</w:t>
        <w:br/>
        <w:t>ମାତ୍ରା - ଦୁଇଅଣା BEE GI ଚହ୍ଲା ଦହି ସଙ୍ଗେ କିଛି ଦିନ ଖାଇଲେ ପ୍ଲୀହା, ଗୁଳ୍ନ ଓ ଉଦର</w:t>
        <w:br/>
        <w:t>ରୋଗ ଶାନ୍ତ ହୁଏ | ପ୍ଭୀହା ଓ ଯକୃତ ରୋଗର ଏହା ମହୌଷଧ |</w:t>
        <w:br/>
        <w:t>୪) ଉପରୋକ୍ତ GSA ଖାଉଥୁବବା ସମୟରେ ଗାଇମୁତକୁ ଗରମ କରି ଗୋଟିଏ ବୋତଲରେ</w:t>
        <w:br/>
        <w:t>ପୁରାଇ TA] ଉପରେ ଗଡ଼ାଇବ | ଏହିପରି କିଛି ଦିନ କଲେ Ais! ନରମ ହୋଇ ସ୍ଵାଭାବିକ୍‌</w:t>
        <w:br/>
        <w:t>ଅବସ୍ଥାକୁ ଫେରି ଆସିବ |                                    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ଚନ୍ଦନ                  / ୧୪୫/        |</w:t>
        <w:br/>
        <w:t>ପୁଷ୍ଟିକାରକ - ବୃଦ୍ଧ ଯୁବକ AQ ହେବାକୁ</w:t>
        <w:br/>
        <w:br/>
        <w:t>୧) ADAM ଫୁଲ ଦୁଧରେ ବାଟି ଘିଅ ଓ ମହୁ ସଙ୍ଗେ ମିଶାଇ ଏକମାସ ଖାଇଲେ ଵୁକ୍ର ବୃଦ୍ଧି</w:t>
        <w:br/>
        <w:t>ହୁଏ ଏବଂ ମୈଥୁନ ଶକ୍ତି ବଢ଼େ ।</w:t>
        <w:br/>
        <w:br/>
        <w:t>୨) ଶିମୂଳୀ ଗଛର ଚେର, ଛାଲି, A, ଫୁଲ ଏବଂ ଫଳ ସମଭାଗ ଶୁଖାଇ ରଖୁବ | ଏହାର</w:t>
        <w:br/>
        <w:t>ବୂର୍ଣ୍ଣ ଏକତୋଳା ଦହି ସଙ୍ଗେ ମିଶାଇ ଖାଇଲେ ଭୀମ ପରି ପରାକ୍ରମୀ ହେବ |</w:t>
        <w:br/>
        <w:br/>
        <w:t>SURE] କାନକୁ ନ JA)</w:t>
        <w:br/>
        <w:br/>
        <w:t>୧) ବିଲ୍ଵାଦି ତୈଳ : କଷି ବେଲଫଳକୁ ଗୋ ମୂତ୍ରୁରେ ବାଟି ଏହି ବଟାର ୪ ଗୁଣ ରାଶି ତେଲ</w:t>
        <w:br/>
        <w:t>ମିଶାଇବ । ତେଲର ଚାରିଗୁଣ ଛେଳିଦୁଧ ଏବଂ ତେଲର ଚାରିଗୁଣ ପାଣି ଦେଇ ମୂଦୁ</w:t>
        <w:br/>
        <w:t>ଅଗ୍ନିରେ ପାକ କରିବ | ତୈଳାବଶେଷ ରହିଲେ ଛାଣି ଶିଶିରେ AO | ଏହି ତୈଳ କାନରେ</w:t>
        <w:br/>
        <w:t>ପକାଇଲେ ବଧୂରତା ନଷ୍ଟ ହୁଏ, ଅର୍ଥାତ୍‌ କାନକୁ ଶୁଣାଯାଏ |</w:t>
        <w:br/>
        <w:br/>
        <w:t>୨) ଦଶମୂଳ କ୍ବାଥରେ ସମଭାଗ ଛେଳିଦୁଧ ମିଶାଇବ | ଏହି ଦୁଇ ପଦାର୍ଥ ଯେତେ ହେଲା ସେତେ</w:t>
        <w:br/>
        <w:t>ରାଶି ତେଲ ମିଶାଇ ପାକ କରିବ | ତୈଳାବଶେଷ ରହିଲେ ଛାଣି AGO | ଏହାକୁ କାନରେ</w:t>
        <w:br/>
        <w:t>ପକାଇଲେ ବଧରତା ନାଶ ହୁଏ ।</w:t>
        <w:br/>
        <w:br/>
        <w:t>ବନ୍ଧ୍ୟାର ସନ୍ତାନ ହେବାକୁ</w:t>
        <w:br/>
        <w:br/>
        <w:t>୧) ମନୁଷ୍ୟ ମୁଣ୍ଡର ହାଡ଼କୁ ଅନ୍ତଧୂମ ଭସ୍ମ କରି ade | ଏହି ଭସ୍କରୁ ଏକଅଣା ଓଜନ ଏକପା</w:t>
        <w:br/>
        <w:t>ଗାଭଦୁଧରେ (ଯେଉଁ ଗାଭର ବାଛୁରୀ ମରି Gale) qegie ଦିନୁ ଲାଗ୍‌ ଲାଗ୍‌ ୩ ଦିନ</w:t>
        <w:br/>
        <w:t>ଖାଇବ । ଅର୍ଥାତ୍‌ AA VA, ୫ମ ଓ ୬ଷ୍ଠ ଦିନ ଖାଇବ । | dal - ଭାତ ବା ରୁଟି ସଙ୍ଗେ</w:t>
        <w:br/>
        <w:t>ଘିଅ, ଦୁଧ ଯଥେଷ୍ଟ ଖାଇବ । ମାଛ, ମାଂସ ଖାଇବ ନାହିଁ |</w:t>
        <w:br/>
        <w:br/>
        <w:t>୨) ପିପ୍ପଳୀ ଶ୍ଗଙ୍ଗବେରଞ୍ଚ, ମରିଚଂ ନାଗକେଶରଂ</w:t>
        <w:br/>
        <w:t>GES ସହ ପାତବ୍ୟଂ ବନ୍ଧ୍ୟାପି ଲଭତେ ସୁତଂ |</w:t>
        <w:br/>
        <w:t>ପିପ୍‌ପଳୀ, ଶୁଣ୍ଠଟୂ, ଗୋଲମରିଚ ଏବଂ ନାଗେଶ୍ଵବର କେଶର ସମଭାଗର ଚୂର୍ଣ୍ଣ ଏକତ୍ର ମିଶାଇ</w:t>
        <w:br/>
        <w:t>ଶିଶିରେ ରଖୁବ ! ଶୁଦ୍ଧସ୍ଵାନ ଦିନ ଠାରୁ ପ୍ରତିଦିନ ସୁକି ଓଜନ ଚୂର୍ଣ୍ଣ ଗାଶଘିଅ ସଙ୍ଗେ ଲାଗ୍‌ ଲାଗ</w:t>
        <w:br/>
        <w:t>ସାତ ଦିନ AMER GHIA ପୁତ୍ର ଲାଭ ହୁଏ |                                           .</w:t>
        <w:br/>
        <w:br/>
        <w:t>୩) Aare ବୋଧୁବୃକ୍ଷସ୍ୟ ବନ୍ଦାକଂ ଗ୍ରାହୟେତ୍‌ ବୁଧଃ</w:t>
        <w:br/>
        <w:t>ଗୋକ୍ଷୀରୈଃ ପାନମାତ୍ରେଣ ବନ୍ଧ୍ୟା ପୁତ୍ରବତୀ ଭବେତ୍‌ |</w:t>
        <w:br/>
        <w:t>ଅର୍ଥ - ଅଶ୍ଵିନୀ ନକ୍ଷତ୍ରରେ ATOR ମଲାଙ୍ଗ ଆଣି ତାର ଛାଲି କାଢ଼ି ରଖୁଥୁବ | ଶୁଦ୍ଧ ସ୍ଵାନ ଦିନ</w:t>
        <w:br/>
        <w:t>ସେହି ଛାଲିର ଚୂର୍ଣ୍ଣ ଏକେତାଳା ଗାଭଦୁଧ ଏକଛଟାଙ୍କ ସଙ୍ଗେ ମିଶାଇ ଖାଇଲେ ପୁତ୍ର ସନ୍ତାନ</w:t>
        <w:br/>
        <w:t>ଲାଭ ହୁଏ।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୧୪୬ /                    EQOO CAM! GOIA ଲାଜ</w:t>
        <w:br/>
        <w:t>ଅନ୍ୟ SA ' ଅନୁଭୂତ ଯୋଗମାଳା ପ୍ରଥମ ଭାଗ' ରେ AAS ମୁତୁରୀ ଲତାଟେର ପ୍ରୟୋଗ</w:t>
        <w:br/>
        <w:t>ଦେଖନ୍ତୁ ।</w:t>
        <w:br/>
        <w:t>ବସନ୍ତ</w:t>
        <w:br/>
        <w:br/>
        <w:t>୧) କଲରାପତ୍ର ରସ ଏକତୋଳା, ମହୁ ଏକତୌଳା, ଗୋରଚନା ୨ ରତି - ଏ ସମସ୍ତ ମିଶି</w:t>
        <w:br/>
        <w:br/>
        <w:t>ଏକପାନ ହେବ । ଦିନକୁ ୨ଥର କରି ୩ ଦିନ ଖାଇଲେ ବସନ୍ତ ଶାନ୍ତ ହୁଏ । ଗୋରଚନା</w:t>
        <w:br/>
        <w:t>. ` ନମିଳିଲେ କେବଳ କଲରାପତ ରସ ଏକତୋଳା ଲେଖାଏଁ ସକାଳେ ଖାଲି ପେଟରେ ସାତ</w:t>
        <w:br/>
        <w:t>ଦିନ ଖାଇବ |</w:t>
        <w:br/>
        <w:br/>
        <w:t>୨) ଫିଟିକିରିର ଅନ୍ତର୍ଧୂମ ଭସ୍ମ ୧ରତି ଚିନି ବା ଖଣ୍ଡ ସହିତ ସକାଳେ ଓ ସନ୍ଧ୍ୟାରେ ଖାଇ</w:t>
        <w:br/>
        <w:t>GAGA ପିଇବ | ଏହିପରି ସାତ ଦିନ ଖାଇବ |</w:t>
        <w:br/>
        <w:br/>
        <w:t>ଅନ୍ତର୍ଧୂମ ଭସ୍ମ କିପରି ହୁଏ :-</w:t>
        <w:br/>
        <w:t>ଗୋଟିଏ ଛୋଟ ହାଣ୍ଡିରେ ବା ମାଟି ଘଡ଼ିରେ ଫିଟିକିରି ag ଘଡ଼ିର ମୁହଁ ସରା ଦ୍ଵାରା ବନ୍ଦ</w:t>
        <w:br/>
        <w:br/>
        <w:t>କରି ମାଟି ଗୋବର ଏବଂ କନାଦ୍ଵାରା ଫାଙ୍କ ବନ୍ଦ କରି ଶୁଖାଇ ୫ ସେର ଘସି ଭିତରେ ad ନିଆଁ</w:t>
        <w:br/>
        <w:br/>
        <w:t>ଲଗାଇବ | ଗୋଟିଏ ଗାତ କରି ସେଥ୍ଵରେ ଘସି ପୂରାଇ ତା ଭିତରେ ଏହି ଘଡ଼ି ag ନିଆଁ</w:t>
        <w:br/>
        <w:t>ଲଗାଇବ । ଥଣ୍ଡା ହେଲେ କାଢ଼ି ଶିଶିରେ AGO |</w:t>
        <w:br/>
        <w:br/>
        <w:t>ବସନ୍ତ ରତୁରେ ସାଧାରଣତଃ ଫାଲଗୁନ ମାସ ଶେଷ ଠାରୁ ବୈଶାଖ ମାସ ଅଧା ପର୍ଯ୍ୟନ୍ତ</w:t>
        <w:br/>
        <w:t>ବସନ୍ତ ରୋଗର ପ୍ରକୋପ ବେଶି ହୁଏ, ଅନ୍ୟ ସମୟରେ ମଧ୍ଯ ଏହି ରୋଗ ଦେଖାଯାଏ । ବିଶେଷଜ୍ଞଙ୍କ</w:t>
        <w:br/>
        <w:t>ମତରେ ବସନ୍ତ ଦୁଇ ପ୍ରକାର ।</w:t>
        <w:br/>
        <w:br/>
        <w:t>ବସନ୍ତ (Small Pox) ଏବଂ ପାଣି ବସନ୍ତ (Chicken Pox) | ବସନ୍ତ ଏକ ସାଙ୍ଘାତିକ ରୋଗ</w:t>
        <w:br/>
        <w:t>କିନ୍ତୁ ପାଣି ବସନ୍ତ ସେତେ ସାଙ୍ଘାତିକ ନୁହେଁ ବୋଲି କୁହାଯାଇ ଥାଏ । ପାଣି ବସନ୍ତକୁ ହାଡ଼ଫୁଟି</w:t>
        <w:br/>
        <w:t>କହନ୍ତି ।</w:t>
        <w:br/>
        <w:br/>
        <w:t>ବସନ୍ତର ପ୍ରତିଷେଧକ :-</w:t>
        <w:br/>
        <w:t>ଏହି ସାଙ୍ଘାତିକ ଏବଂ ମାରାତ୍ମକ ବ୍ଯାଧ୍ଵରୁ ରକ୍ଷା ପାଇବା ପାଇଁ ସମସ୍ତଙ୍କର ପ୍ରତିଷେଧକ</w:t>
        <w:br/>
        <w:br/>
        <w:t>Gaal (Preventive) ଖାଇବା ଉଚିତ୍‌ | କେତେକ ସୁପରୀକ୍ଷିତ ପ୍ରତିଷେଧକ ଞଷଧର ବ୍ୟବସ୍ଥା</w:t>
        <w:br/>
        <w:br/>
        <w:t>ଦିଆଗଲା :</w:t>
        <w:br/>
        <w:br/>
        <w:t>୧) କଲରାପତ୍ର ରସ ଏକତୋଳା (ଅଧ ଆଉନ୍‌ସ), ଏକଅଣା ଓଜନ ହଳଦୀଗୁକ୍ତ ମିଶାଇ ପ୍ରତିଦିନ</w:t>
        <w:br/>
        <w:t>ସକାଳେ ଖାଲି ପେଟରେ ଲାଗ ଲାଗ ସାତ ଦିନ ଖାଇଲେ ଏକବର୍ଷ ପର୍ଯ୍ୟନ୍ତ ବସନ୍ତ ରୋଗ</w:t>
        <w:br/>
        <w:t>ହେବ ନାହିଁ | ୩ଷଧ ଖାଇବା ପରେ ଅନ୍ତତଃ ଏକଘଣ୍ଟା ଆଉ କିଛି ଖାଇବ ନାହିଁ | ବୟସ୍କ</w:t>
        <w:br/>
        <w:t>ଲୋକଙ୍କ ପାଇଁ ଏକତୋଳା ରସ, ବାଳକ ଅର୍ଵତୋଳା ଏବଂ ଶିଶୁ ସୁକି ଓଜନ | ବହୁ</w:t>
        <w:br/>
        <w:t>କ୍ଷେତ୍ରରେ ପରୀକ୍ଷିତ ହୋଇ ଏହାର କାର୍ଯ୍ୟକାରିତା ସୁପ୍ରତିଷ୍ଠିତ । ପରୀକ୍ଷା ସ୍ବରୂପ ଦୁଇଜଣ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କନକ                          / ୧୪୭ /           ।</w:t>
        <w:br/>
        <w:t>ଲୋକଙ୍କୁ ପାଖରେ AF ଜଣକୁ ସାତ ଦିନ କଲରାପତ୍ର ରସ ଦିଆଯାଉ | ସାତ ଦିନ ପରେ</w:t>
        <w:br/>
        <w:t>ଦୁଇଜଣଙ୍କୁ ବସନ୍ତ ଟୀକା ଦିଆଯାଉ | 6OGES, ଯାହାକୁ କଲରାପତ୍ର ରସ ଦିଆଯାଇଛି ତା</w:t>
        <w:br/>
        <w:t>ଦେହରେ ଟୀକା ଉଠିବ ନାହିଁ କିନ୍ତୁ ଯେ କଲରା ପତ୍ର ରସ ଖାଇନାହିଁ ତା ଦେହରେ ବସନ୍ତ          |</w:t>
        <w:br/>
        <w:t>ଟୀକା ଉଠିବ |                                                                     |</w:t>
        <w:br/>
        <w:t>୨) କଲରା ପତ୍ର ରସ ନ ମିଳିଲେ ବଣ କଦଳୀ AE ଆଠଗୋଟି ଚୂର୍ଣ୍ଣ କରି ଅଥବା ମଞ୍ଚ ଚୂର୍ଣ୍         |</w:t>
        <w:br/>
        <w:t>ALAS ଦୂଇତୋଳା ମହୁ ସଙ୍ଗେ ମିଶାଇ, ମହୁର ଅଭାବରେ ଦୁଧ ସଙ୍ଗେ ମିଶାଇ ସକାଳେ          |</w:t>
        <w:br/>
        <w:t>ଖାଲି ପେଟରେ ଥରେ ମାତ୍ର ଖାଇଲେ ଏକବର୍ଷ ପର୍ଯ୍ୟନ୍ତ ବସନ୍ତ ହେବ ନାହିଁ | ଏହି ମାତ୍ରା</w:t>
        <w:br/>
        <w:t>ପୂର୍ଣ୍ବବୟସ୍କ୍୍‌ ଲୋକଙ୍କ ପାଇଁ | ୫ ବର୍ଷରୁ ୧୫ ବର୍ଷ ବୟସ୍କ ଲୋକଙ୍କୁ ୪ ଟି ମଞ୍ଚର ଚୂର୍ଣ୍ଣ ବା</w:t>
        <w:br/>
        <w:t>LEGA AS Gd, ଏକ ବର୍ଷରୁ କମ୍‌ CAA ପିଲାଙ୍କୁ ଏକରତି ଚୂର୍ଣ୍ଣ ମହୁ ସହିତ ଦେବ |</w:t>
        <w:br/>
        <w:t>ଏହା ବହୁ ପରୀକ୍ଷିତ ଏବଂ ଅବ୍ୟର୍ଥ ବୋଲି ପ୍ରତିପାଦିତ ହୋଇଅଛି | ବଣ କଦଳୀ ପାହାଡ଼</w:t>
        <w:br/>
        <w:t>ଉପରେ ହୁଏ । ଏହି କଦଳୀ ଭିତରେ କେବଳ ବୁଟ ପରି ମଞ୍ଜିଗୁଡ଼ିଏ ଥାଏ | ଶସ ଅତି କମ୍‌          |</w:t>
        <w:br/>
        <w:t>ଥାଏ । ଫୁଲବାଣୀ ଜିଲ୍ଲାର GAGE Nor ବାଲିଗୁଡ଼ା ଥାନା ଇଲାକାରେ ଥବା ପାହାଡ଼         |</w:t>
        <w:br/>
        <w:t>ଉପରେ ବଣ କଦଳୀ ଗଛ ପ୍ରଚୁର ପରିମାଣରେ ମିଳେ | ସମତଳ ଭୁମିରେ ଏହା କ୍ଵଚିତ୍‌        |</w:t>
        <w:br/>
        <w:t>ଦେଖାଯାଏ |                                                )                       °</w:t>
        <w:br/>
        <w:t>୩) ବଣ କଦଳୀ ମଞ୍ଚ ନ ମିଳିଲେ ଶିମୁଳି ତୂଳା AA ଖାଇଲେ ଏକବର୍ଷ ପର୍ଯ୍ୟନ୍ତ ବସନ୍ତ ହେବ          ।</w:t>
        <w:br/>
        <w:t>ନାହିଁ | AG Qal ମଞ୍ଜି ମାତ୍ରା ବଣ କଦଳୀ ମଞ୍ଜିର ମାତ୍ରା ପରି ସେବନ କରିବାକୁ ହେବ,</w:t>
        <w:br/>
        <w:t>କିନ୍ତୁ ଲାଗ୍‌ ଲାଗ୍‌ ତିନି ଦିନ ଖାଇବାକୁ ଦେବ |                          ଧ</w:t>
        <w:br/>
        <w:t>୪) ସୁକି ଓଜନର ଅଙ୍କରାନ୍ତି ଚେର ଛାଲି (ଅଥବା ଖୁବ୍‌ ସରୁ ଚେର) ଓ 9 CF ଗୋଲମରିଚ</w:t>
        <w:br/>
        <w:t>ଏକତ୍ର ବାଟି ସକାଳେ ଖାଲି ପେଟରେ ଖାଇଲେ ବସନ୍ତ ହେବ ନାହିଁ | ବସନ୍ତ ଲାଗିଥୁବା        ।</w:t>
        <w:br/>
        <w:t>ସମୟରେ ପ୍ରତି ୧୫ ଦିନରେ ଏହା ଥରେ ଖାଇଲେ ଯଥେଷ୍ଟ ହେବ । ଏହା ପୂର୍ଣ୍ଣ ବୟସ୍କ        |</w:t>
        <w:br/>
        <w:t>ଲୋକଙ୍କ ପାଇଁ, ବାଳକମାନଙ୍କ ପାଇଁ ଅର୍ଵମାତ୍ରା ଏବଂ ଶିଶୁମାନଙ୍କ ପାଇଁ ସୁକି ମାତ୍ରା |                |</w:t>
        <w:br/>
        <w:t>୫) ଶୁକ୍ଲ ଅଙ୍କରାନ୍ତି ( ଏହାର ଫୁଲ ଧଳା) ଚେର ଅଧତୋଳା, ପାଞ୍ଚଟି ଗୋଲମରିଚ ଏକତ୍ର ବାଟି          |</w:t>
        <w:br/>
        <w:t>ଥରେ ମାତ୍ର ଖାଇଲେ ସାରା ଜୀବନ ବସନ୍ତ ହେବ ନାହିଁ ।                                    |</w:t>
        <w:br/>
        <w:t>୬) କଞ୍ଚା FAAS ସୁକି ଓଜନ, କଞ୍ଚାହଳଦୀ ସୁକି ଓଜନ ଏବଂ ରୁଦ୍ରାକ୍ଷ ଦୁଇ ଅଣି ଓଜନ ଏକତ୍ର</w:t>
        <w:br/>
        <w:t>କରି ଦିନେ ମାତ୍ର ଖାଇଲେ ଏକବର୍ଷ ପର୍ଯ୍ୟନ୍ତ ବସନ୍ତ ହେବନାହିଁ ।</w:t>
        <w:br/>
        <w:t>୭) ଲାଜକୁଳୀ (ABIES!) ପତ୍ର ଏକତୋଳା, ଏଗାରଟି ଗୋଲମରିଚ ସଙ୍ଗେ ବାଟି ସକାଳେ</w:t>
        <w:br/>
        <w:t>ଖାଲି ପେଟରେ ଖାଇବ । ଲାଗ୍‌ ଲାଗ୍‌ ୩ଦିନ ଖାଇଲେ ଏକବର୍ଷ ପର୍ଯ୍ୟନ୍ତ ବସନ୍ତ ହେବ       |</w:t>
        <w:br/>
        <w:t>୮) ଇଠାଫଳ (Soap Nut) ଗଛର ଛାଲି ସୁକି ଓଜନ ଶିଳରେ ବାଟି ପିଇଲେ ବସନ୍ତ ହେବ       ।</w:t>
        <w:br/>
        <w:t>AE | ଲାଗ୍‌ ଲାଗ୍‌ ୩ ଦିନ ସକାଳେ ଖାଲି ପେଟରେ ଖାଇବ। ଯଦି ବସନ୍ତ ହୁଏ ତାହାହେଲେ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୧୪୮ /                     ALEC 6@ ନାଲ! FOIA AIG?                                             :</w:t>
        <w:br/>
        <w:t>ମାରାତ୍ନକ ହେବ ନାହିଁ । ବସନ୍ତ ଗୁଟି ଉପରେ ଇଠାଫଳ ଗଛର ଛାଲି ବାଟି ଲଗାଇବ |</w:t>
        <w:br/>
        <w:t>ସାତମାସ ଗର୍ଭାବସ୍ଥାରେ ସ୍ତ୍ରୀ ଯଦି ପ୍ରତିଦିନ ସକାଳେ GRA GER ଇଠାଫଳ ଗଛର ଛାଲି</w:t>
        <w:br/>
        <w:t>ବାଟି ୨୧ଦିନ ଖାଏ, ତାହାହେଲେ ତାର ପିଲାକୁ କେବେହେଁ ବସନ୍ତ ହେବ ନାହିଁ |</w:t>
        <w:br/>
        <w:t>୯) GAA aaa ଯେଉଁ ପତ୍ରରେ ବସନ୍ତ ପରି ବିସ୍ଫୋଟକ ଦେଖାଯାଏ ସେହି ପତ୍ରକୁ ଚୁର୍ଣ୍ଣ କରି</w:t>
        <w:br/>
        <w:t>କନାରେ ଛାଣି ଏକ ରତି ଠାରୁ ୪ରତି ଅବସ୍ଥାନୁସାରେ ସକାଳେ ଓ ସନ୍ଧ୍ୟାରେ ପାଣି ସଙ୍ଗେ</w:t>
        <w:br/>
        <w:t>ଖାଇଲେ ବସନ୍ତ ହୁଏ ନାହିଁ । ଦିନେ ମାତ୍ର ଖାଇବ ।</w:t>
        <w:br/>
        <w:t>୧୦) ଶାଗୁଆନ୍‌ ଗଛର ଫଳର ଭସ୍କ ଏକ ରତି ଠାରୁ ଚାରିରତି, ମହୁ ସଙ୍ଗେ ଦିନକୁ ଚାରିଥର</w:t>
        <w:br/>
        <w:t>ଖାଇଲେ ବସନ୍ତ ହୁଏ ନାହିଁ ।</w:t>
        <w:br/>
        <w:t>୧୧) ପିଲାମାନଙ୍କ ଦେହରେ ବସନ୍ତ ହେବା ପୂର୍ବରୁ ଜ୍ଵର ହୋଇଥୁବା ଅବସ୍ଥାରେ ଅପାମାରଙ୍ଗ ଚେର</w:t>
        <w:br/>
        <w:t>ଏବଂ ହଳଦୀ ସମଭାଗ ବାଟି ପିଲାର ୨ ୦ଟି ଯାକ ନଖ ଉପରେ ଲଗାଇବ ¦ ଜିଭ ଉପରେ</w:t>
        <w:br/>
        <w:t>ଟିକିଏ ଲଗାଇବ ଏବଂ କପାଳରେ ଚିତା ଘେନିଲା ପରି ଟିକିଏ ଲଗାଇବ । ଥରେ ମାତ୍ର ଏହା              .</w:t>
        <w:br/>
        <w:t>କରିବାକୁ ହେବ | ଏତିକିରେ ପିଲା ଦେହରେ କେବେହେଁ ବସନ୍ତ ହେବ ନାହିଁ | ଏହା ବହୁ</w:t>
        <w:br/>
        <w:t>ପରୀକ୍ଷିତ | ମା'କୁ ବସନ୍ତ ହୋଇଛି | ଦୁଇ ମାସର ପିଲା ମା'ର ସ୍ତନ ଦୁଧ ପିଉଛି | ପିଲାକୁ</w:t>
        <w:br/>
        <w:t>ଜ୍ଵର ହୋଇଗଲାଣି, ବସନ୍ତ ନିଶ୍ଚୟ ହେବାର କଥା | ଏହିପରି ଅବସ୍ଥାରେ ଅନେକ ପିଲାଙ୍କୁ ମୁଁ</w:t>
        <w:br/>
        <w:t>ନିଜେ ଏହି Jaa ଦେଇଛି | ମନ୍ତ୍ରପରି କାମ କରିଛି । କୌଣସି ପିଲାଙ୍କୁ ବସନ୍ତ ହୋଇନାହିଁ |</w:t>
        <w:br/>
        <w:t>୧ ୨ ) ହରିଡ଼ାମଞ୍ଜ, ପୁରୁଷ ଡ଼ାହାଣ ହାତ ବାହୁରେ ଏବଂ ସ୍ତ୍ରୀ ବାମହାତ ବାହୁରେ ପିନ୍ଧିଲେ ବସନ୍ତ</w:t>
        <w:br/>
        <w:t>ଆକ୍ରମଣ କରେ ନାହି |</w:t>
        <w:br/>
        <w:t>୧୩) ବାରବର୍ଷରୁ କମ୍‌ ବୟସ୍କ ବାଳକମାନଙ୍କୁ ଘୋଡ଼ୀର ଦୁଧ ପିଆଇଲେ ସେମାନଙ୍କୁ କଦାପି</w:t>
        <w:br/>
        <w:t>ବସନ୍ତ ରୋଗ ଆକ୍ରମଣ କରେ ନାହିଁ |</w:t>
        <w:br/>
        <w:t>ତାନ୍ତ୍ରିକ ମତେ - ଛେଳିକାନା ସିଝୁଗଛ ଗୋଟିଏ କୁଣ୍ଡରେ ରଖୁ ସେହି ଗଛରେ ଗୋଟିଏ</w:t>
        <w:br/>
        <w:t>ନାଲିପତାକା ଲଗାଇ AUER ଘରେ ବସନ୍ତ ହେବ ନାହିଁ |</w:t>
        <w:br/>
        <w:t>ବସନ୍ତର ପ୍ରକାରଭେଦ ଓ ଲକ୍ଷଣ :                                                    .</w:t>
        <w:br/>
        <w:t>ବସନ୍ତ ଦୁଇ ପ୍ରକାରର, ଯଥା - ସଂଯୁକ୍ତ ବସନ୍ତ ଓ ଅସଂଯୁକ୍ତ ବସନ୍ତ | ସଂଯୁକ୍ତ ବସନ୍ତର          :</w:t>
        <w:br/>
        <w:t>ଗୁଟିକାଗୁଡ଼ିକ ଲାଗି ଲାଗି ରହେ, ବହୁତ ବାହାରେ ଏବଂ ସାଙ୍ଘାତିକ ହୁଏ | ଅସଂଯୁକ୍ତ ବସନ୍ତର          `</w:t>
        <w:br/>
        <w:t>ଗୁଟିକାଗୁଡ଼ିକ ଲାଗି ଲାଗି ରହେନାହିଁ, ଗୋଟିକା ଠାରୁ ଅନ୍ୟଟି ଛାଡ଼ିକରି ରହେ, ଅଳ ସଂଖ୍ୟାରେ          .</w:t>
        <w:br/>
        <w:t>ବାହାରେ ଓ ସାଙ୍ଘାତିକ ହୁଥ ନାହିଁ |                                                                     :</w:t>
        <w:br/>
        <w:t>ଶରୀରରେ ବସନ୍ତ ବିଷ ପ୍ରବେଶ ଦିନଠାରୁ ପ୍ରାୟ ୨ ସପ୍ତାହ ମଧ୍ଯରେ ଶୀତ ହୋଇ ଜ୍ଵର         :</w:t>
        <w:br/>
        <w:t>ଆସେ । ମୁଣ୍ଡ ବ୍ୟଥା, ପାକାଶୟରେ ବେଦନା, ଆଳସ୍ୟ ଭାବ, ଅସ୍ଥିରତା, ଦୁର୍ବଳତା, ମାଂସପେଶୀର             .</w:t>
        <w:br/>
        <w:t>କମ୍ପନ, ପ୍ରଳାପ, ସର୍ବାଙ୍ଗ ବିଶେଷତଃ Lal ଏବଂ ମେରୁଦଣ୍ଡରେ ଅତିଶୟ ବେଦନା ହୁଏ | ଖାଦ୍ୟ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ARQ PHO                          / ୧୪୯ /</w:t>
        <w:br/>
        <w:t>ପଦାର୍ଥ ଗିଳିବାକୁ କଷ୍ଟ ହୁଏ । ଶ୍ଵାସ, ପ୍ରଶ୍ଵାସ Go Var କଷ୍ଟକର ହୁଏ । GAA ଦ୍ବିତୀୟ ଏବଂ       `¦</w:t>
        <w:br/>
        <w:t>ତୃତୀୟ ଦିନ ପ୍ରଥମେ ମୁଣ୍ଡର ବାଳତଳେ ମଶା କାମୁଡ଼ିଲା ପରି ଦେଖାଯାଏ । ତା'ପରେ କପାଳ</w:t>
        <w:br/>
        <w:t>ଏବଂ ମୁହଁରେ ଗୁଟିକା ବାହାରେ । କ୍ରମଶଃ ବେକ, ପେଟ ଏବଂ ସର୍ବାଙ୍ଗରେ ମଧ୍ଯ ବାହାରି ପଡ଼େ ।</w:t>
        <w:br/>
        <w:t>ପ୍ରଥମେ ବସନ୍ତ ଗୁଟିକା ଭିତରେ ରସ ଜାତ ହୁଏ | 98 ବା ୭ମ ଦିନରେ ଉକ୍ତ ରସ ପୂଯରେ</w:t>
        <w:br/>
        <w:t>ପରିଣତ ହୁଏ ଏବଂ MU GAQG AGF CLIN ଉଠେ | ଏହା ପରେ ଜ୍ଵର କମ୍‌ ହୋଇଆସେ |</w:t>
        <w:br/>
        <w:t>୯ମ ବା ୧୦ମ ଦିନରେ ଗୁଟିକା ଗୁଡ଼ିକ ସମ୍ପୂର୍ଣ୍ଣ ଭାବେ ପାଚିଯାଏ । ଏହା ପରେ ଯଦି ଜ୍ର ହୁଏ,</w:t>
        <w:br/>
        <w:t>ତାହାହେଲେ ଅବସ୍ଥା ସାଙ୍ଘାତିକ ହୁଏ। ନହେଲେ SAIS ଶୁଖୂବାକୁ ଆରମ୍ଭ କରେ । କେତେକଙ୍କର            |</w:t>
        <w:br/>
        <w:t>ଗୁଟିକା ଫାଟି ପୂଯ ବାହାରି ଶୁଖୂଯାଏ | କାହାରି ନ ଫାଟି ପୂଯ ଶୁଖୂୁଯାଏ । ୧୧  ଦିନ ଠାରୁ ୧୪ ଦିନ            ।</w:t>
        <w:br/>
        <w:t>ମଧ୍ଯରେ ବସନ୍ତ ଗୁଟିକାର ଖୋସା ଖସିପଡ଼େ |                                               |</w:t>
        <w:br/>
        <w:t>ବାତ, Ga, କଫ ଏବଂ ତ୍ରିଦୋଷରୁ ଏହି ରୋଗ ହୁଏ | ବାତ ଦୋଷରୁ ହେଲେ ବସନ୍ତର</w:t>
        <w:br/>
        <w:t>ଗୁଟିକା AB, ପାତ ବା କୃଷ୍ଣବର୍ଣ୍, ଦାହଯୁକ୍ତ ଏବଂ ତୀବ୍ର ପୀଡ଼ାଦାୟକ ହୁଏ । ଏହି ରୋଗରେ ସହ୍ଧି,</w:t>
        <w:br/>
        <w:t>ଅମ୍ତରି ଏବଂ ପବମାନଙ୍କରେ ତୀବ୍ର ପୀଡ଼ା, କାଶ, SH, QS, ତାଳୁ, ଓଷ ଏବଂ ଜିହ୍‌ାର ଶୁଷ୍ତା,         |</w:t>
        <w:br/>
        <w:t>ପିପାସା ଏବଂ ଅରୁଚି ଆଦି ଲକ୍ଷଣମାନ ଦେଖାଯାଏ |                                               |</w:t>
        <w:br/>
        <w:t>ପିତ୍ତ ଦୋଷରୁ ହୋଇଥବା ବସନ୍ତର ଗୁଟିକା ଶ୍ୟାମ ବା ଅରୁଣବର୍ଣ୍ର, QS, ତୀବ୍ର ପିଡ଼ାଯୁକ୍ତ        |</w:t>
        <w:br/>
        <w:t>ଏବଂ କଠିନ ହୁଏ |                                                                       ।</w:t>
        <w:br/>
        <w:t>କଫ ଦୋଷରୁ ହେଲେ ଗୁଟିକାମାନ ଶୁକ୍ଲଚର୍ଣ୍ଥ, Gow, ଅତ୍ୟନ୍ତ ସ୍ଥୁନ ଏବଂ କଣ୍ୁଯୁକ୍ତ ହୁଏ |          ଧ</w:t>
        <w:br/>
        <w:t>ନାସିକାରୁ ଜଳସ୍ବାବ, ମୁଣ୍ଡବ୍ୟଥା, ଅରୁଚି, ତନ୍ଦ୍ରା ଏବଂ ଆଳସ୍ୟ ଆଦି ଲକ୍ଷଣମାନ ଦେଖାଯାଏ |             |</w:t>
        <w:br/>
        <w:t>ତ୍ରିଦୋଷରୁ ହୋଇଥିବା ବସନ୍ତ ଗୁଟିକା ନୀଳବର୍ଣ୍ଟ, ଚୁଡ଼ା ପରି ଚେପ୍‌ଟା, Az! ମାଂସ ନିମ୍ନାକୃତି,            |</w:t>
        <w:br/>
        <w:t>ଅତ୍ୟନ୍ତ ବେଦନାଯୁକ୍ତ, GEG, କଣ୍ଠରୋଧକାରକ ହୁଏ | ଅରୁଚି ଏବଂ ପ୍ରଳାପ ଆଦି ଲକ୍ଷଣ</w:t>
        <w:br/>
        <w:t>ଦେଖାଯାଏ । ଏପରି ବସନ୍ତକୁ ଆୟୁର୍ବେଦ ମତରେ ଚର୍ମଦଳ କହନ୍ତି । କେତେକ ଲୋକ ଏହାକୁ</w:t>
        <w:br/>
        <w:t>ଅଖା ବସନ୍ତ କହନ୍ତି । ଅତି ସାବଧାନ ହୋଇ ଚିକିତ୍ସା ନ କଲେ ରୋଗୀର ମୃତ୍ୟୁ ହୁଏ ।                   |</w:t>
        <w:br/>
        <w:t>GAIA SAA ପୂର୍ବରୁ ବମନ ବିରେଚନ କରାଇବ । ବମନ ବିବେଚନ ଦ୍ଵାରା ଦୋଷ        |</w:t>
        <w:br/>
        <w:t>ଶାନ୍ତ ହୁଏ ଏବଂ ବସନ୍ତ ବିକାରଶୁନ୍ୟ, ଅଳ୍ପବେଦନାଯୁକ୍ତ ହେଇ ସହଜରେ ପାଟି ଉଠେ |                  |</w:t>
        <w:br/>
        <w:t>ବମନ (ବାନ୍ତି) - ତିନି ଚାରିତୋଳା ନିମ୍ବପତ୍ରକୁ ଅଧସେର ପାଣିରେ ମାଟି ହାଣ୍ଡିରେ ସିଝାଇ</w:t>
        <w:br/>
        <w:t>ଅବଶେଷ ଏକପା ରହିଲେ ଛାଣି ପିଇଲେ ବାନ୍ତି ହୁଏ । ପ୍ରଥମ ଦିନ ବାନ୍ତି କରାଇ ଦ୍ବିତୀୟ ଦିନ</w:t>
        <w:br/>
        <w:t>ବିରେଚନ (ଝାଡ଼ା) କରାଇବ । ଝାଡ଼ା ପାଇଁ ନିମ୍ନଲିଖୂତ ବ୍ୟବସ୍ଥାରୁ କୌଣସି ଗୋଟିଏ କରିବ |            |</w:t>
        <w:br/>
        <w:t>ବିରେଚନ (ଝାଡ଼ା) :                                                             |</w:t>
        <w:br/>
        <w:t>୧) AMAIA AA ଦୁଇତୋଳା ସୁକି ଓଜନ ହଳଦୀଗୁଣ୍ଡ ମିଶାଇ ପିଇଲେ ଝାଡ଼ା ହେବ |      |</w:t>
        <w:br/>
        <w:t>ସକାଳେ ଖାଲି ପେଟରେ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୧୫୦ /                  ALQE 6 ମାଲ, କି @                                        |</w:t>
        <w:br/>
        <w:t>୨) ମଞ୍ଜୁଆତି (ମେହେନ୍ଦି) ଗଛର ଚେର ଦୁଇତୋଳାକୁ ଅଧସେର ପାଣିରେ ମାଟି ହାଣ୍ଡିରେ</w:t>
        <w:br/>
        <w:t>ସିଝାଇ ଅବଶେଷ ଏକଛଟାଙ୍କି ରହିଲେ ନ୍ଥାଣି ସକାଳେ ଖାଲି ପେଟରେ ପିଇଲେ ଝାଡ଼ା ହୁଏ |</w:t>
        <w:br/>
        <w:t>୩) ହରିଡ଼ା OIA, Gal, ସୌଫ, ସୁନାମୁଖୀ ପତ୍ର ସୈନ୍ଦବ ଲବଣ ପ୍ରତ୍ୟେକରୁ ସମଭାଗ</w:t>
        <w:br/>
        <w:t>ନେଇ ଚୂର୍ଣ୍ଣ କରି କନାରେ ଛାଣି AGE | ଅଧତୋଳା ଠାରୁ ଏକ ତୋଳା ପୁର୍ଣ Nea! ଉଷୁମ</w:t>
        <w:br/>
        <w:t>ପାଣିରେ ମିଶାଇ ପିଇଲେ ଝାଡ଼ା ହେବ ।</w:t>
        <w:br/>
        <w:t>Oa :-</w:t>
        <w:br/>
        <w:t>୧) ପ୍ରଥମ ଅବସ୍ଥାରେ ବସନ୍ତ ମିଳିମିଳା ପରି ଦେଖାଯାଉଥ୍ବବା ସମୟରେ ତୁଳସୀ ପତ୍ର ରସ ଦୁଇ</w:t>
        <w:br/>
        <w:t>ଚାମଚ ଏବଂ ଅଦାରସ ଦୁଇ ଚାମଟ ଏକତ୍ର ମିଶାଇ ପିଇବାକୁ ଦେବ ଏବଂ କରଇଞ୍ଚୁକାକୁଡ଼ି</w:t>
        <w:br/>
        <w:t>ପତ୍ର ରସ କଞ୍ଚାହଳଦୀ ସମାନ୍ୟ ମିଶାଇ ବସନ୍ତ ଉପରେ ଲଗାଇଲେ ଗୁଟିକାଗୁଡ଼ିକ ବାହାରି</w:t>
        <w:br/>
        <w:t>ପଡ଼ିବ | ଏହି AH ଥରେ ମାତ୍ର ଦେବ |</w:t>
        <w:br/>
        <w:t>୨) ବଣ ROM AE ଚୂର୍ଣ୍ଣ ଦୁଇ ତୋଳା ମହୁ ସଙ୍ଗେ ମିଶାଇ ଦିନକୁ ୨ଥର କରି ପାଞ୍ଚ ଦିନ</w:t>
        <w:br/>
        <w:t>ଖାଇଲେ ରୋଗମୁକ୍ତ ହେବ | ଏହା ବହୁ ପରୀକ୍ଷିତ । (ଶିଳରେ ବା ଖଲରେ) ମଣ୍ଚିଗୁଡ଼ିଏ         `</w:t>
        <w:br/>
        <w:t>ଚୁରି କନାରେ ଛାଣି ଶିଶିରେ Ade | ବୟସ୍କ ଲୋକଙ୍କୁ BAS ଓଜନ ବୂର୍ଣ୍ଣ ଦୁଇ ତୋଳା ମହୁ</w:t>
        <w:br/>
        <w:t>ସଙ୍ଗେ ଦେବ | ୫ବର୍ଷରୁ ୧୫ ବର୍ଷ GAT ପିଲାଙ୍କୁ ୨.୫ରତି Od, ଏକ ଚାମଚ ମହୁ,</w:t>
        <w:br/>
        <w:t>ଏକ ବର୍ଷରୁ ୫ ବର୍ଷ GAY ପିଲାଙ୍କୁ ୧.୫ରତି ଚୂର୍ଣ୍ଣ ଅଧଚାମଚ ମହୁ ଏବଂ ଏକ ବର୍ଷରୁ</w:t>
        <w:br/>
        <w:t>କମ୍‌ GA ଅତି ଛୋଟ ପିଲାଙ୍କୁ ଏକ ରତି ଚୂର୍ଣ୍ଣ ସାମାନ୍ୟ ମହୁ ସଙ୍ଗେ ଦେବ | ପାତ</w:t>
        <w:br/>
        <w:t>. ତଳରେ ମଞ୍ଜୁଆତି ପତ୍ର ବାଟି ଲେପ ଦେଲେ ଆଖୁରେ ବସନ୍ତ ହୁଏ ନାହିଁ । ଆଖୁର ଯନ୍ତ୍ରଣା</w:t>
        <w:br/>
        <w:t>କମିଯାଇ ଶୀତଳ ବୋଧହୁଏ ।</w:t>
        <w:br/>
        <w:t>୩) ଏକତୋଳା ଫଣଫଣା ଗଛର ଛାଲି ବାଟି ରୋଗୀକୁ ପିଆଇ ଦେବ ଏବଂ ୩/୪ ତୋଳା ଛାଲି             |</w:t>
        <w:br/>
        <w:t>ବାଟି ସର୍ବାଙ୍ଗରେ ଲଗାଇଦେବ | ଏହି Geu ଦିନକୁ ଥରେ ହିସାବରେ ୨ ଦିନ ଦେବ |</w:t>
        <w:br/>
        <w:t>ଏଥୁରେ ରୋଗୀ ରୋଗମୁକ୍ତ ହେବ । ( ପରୀକ୍ଷିତ) |                          ;</w:t>
        <w:br/>
        <w:t>ଉପରୋକ୍ତ ୨ ନମ୍ବର ଏବଂ ୩ ନମ୍ବର Jay ମଧ୍ଯରୁ ଗୋଟିଏ ୩ଷଧ ଦେବ ଅର୍ଥାତ୍‌ ବଣ</w:t>
        <w:br/>
        <w:t>କଦଳୀମଞ୍ଜି ଦେଲେ ଫଣଫଣା ଛାଲି ଦେବ ନାହିଁ, ଫଣଫଣା ଛାଲି ଦେଲେ ବଣ କଦଳୀମଞ୍ଜି</w:t>
        <w:br/>
        <w:t>ଦେବ ନାହିଁ |</w:t>
        <w:br/>
        <w:t>ଅମୂତାଦି ପାଚନ :                                                               ¦</w:t>
        <w:br/>
        <w:t>ଗୁଳୁଚୀ, ବାସଙ୍କ, ପୋଟଳ ପତ୍ର, ମୁଥା, ଛଚିନାଛାଲି, ଖଇର କାଠ, ସୁଗନ୍ଧି (ଅନନ୍ତମୂଳ)          |</w:t>
        <w:br/>
        <w:t xml:space="preserve">      ନିମ୍ବପତ୍ର, ହଳଦୀ ଏବଂ ଦାରୁ ହଳଦୀ - ପ୍ରତ୍ୟେକରୁ ଦୁଲତୋଳା ହିସାବରେ ନେଇ ଅଲଗା ଅଲଗା</w:t>
        <w:br/>
        <w:t>କରି କୁଟି ଏକତ୍ର ମିଶାଇ ୧୦ ଭାଗ କରିବ | ଗୋଟିଏ ଭାଗକୁ ଅଧସେର ପାଣିରେ ମାଟି ହାଣ୍ଡିରେ           ର:</w:t>
        <w:br/>
        <w:t>ସିଝାଇ ଅବଶେଷ NGACIG ରହିଲେ ଛାଣି ପିଇବ | ଦିନକୁ ଦୁଇଥର ସକାଳେ ଏବଂ ସନ୍ଧ୍ୟାରେ         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କନ ORO                    / ୧୫୧/         |</w:t>
        <w:br/>
        <w:t>ଏହି ପାଚନ ୫ ଦିନ ଖାଇବ | ଅନ୍ୟ Gaw ଖାଉଥୁବା ସମୟରେ ମଧ୍ଯ ଏହି Deu ଖାଉଥୁବ | ଏହି</w:t>
        <w:br/>
        <w:t>ଞ୍ଚିଷଧରେ ଜ୍ଵର ଏବଂ ବସନ୍ତ ଉଭୟ ଭଲ ହେବ |                                                |</w:t>
        <w:br/>
        <w:t>ବସନ୍ତ ଉଠିବା ପରେ ଯଦି ଶରୀର ଭିତରକୁ ପଶିଯାଏ ଏବଂ ଉପଯୁକ୍ତ ଚିକିତ୍ସା ନହୁଏ        |</w:t>
        <w:br/>
        <w:t>ତାହାହେଲେ ରୋଗୀ ମୃତ୍ୟୁ ମୁଖରେ ପଡ଼େ । | SAAGE Gay ଖାଇଲେ ଶରୀର ଭିତରେ       ର</w:t>
        <w:br/>
        <w:t>ପଶିଯାଇଥୁବା ବସନ୍ତ ବାହାରି ପଡ଼େ |</w:t>
        <w:br/>
        <w:t>୧) ପ୍ରସାରୁଣୀ ପତ୍ର ଦୁଇତୋଳା, ମୁନାକା (ବଡ଼ ଖିସ୍ମିସ୍‌) ସାତଟା ଅଧସେର ପାଣିରେ ସିଝାଇ          |</w:t>
        <w:br/>
        <w:t>ଅଧପା ରହିଲେ ଛାଣି ପିଇବ । ଦିନକୁ ତିନିଥର ପିଇଲେ ଶରୀର ଭିତରେ ପଶିଯାଇଥୁବା         |</w:t>
        <w:br/>
        <w:t>ବସନ୍ତ ବାହାରି ଆସିବ | ପ୍ରତିଥର ଦୁଇତୋଳା ପ୍ରସାରୁଣୀ ପତ୍ର ଏବଂ ସାତଟି ବଡ଼ ଖିସ୍‌ମିସ୍‌          ତ</w:t>
        <w:br/>
        <w:t>ସିଝାଇ ପିଇବ ।                                                                         ¦</w:t>
        <w:br/>
        <w:t>୨) ଜାଇପତ୍ରୀ ୩ରତି ଓଜନ ମାତ୍ରାରେ ଦିନକୁ ୫/୭ ଥର ଖାଇଲେ ବସନ୍ତ ବାହାରି ପଡ଼େ ।            |</w:t>
        <w:br/>
        <w:t>୩) ମାଳତୀଫୁଲ ଗଛର ଚେର ବାଟି ସର୍ବାଙ୍ଗରେ ଲଗାଇଲେ OAS ବାହାରି ପଡ଼େ |                   ।</w:t>
        <w:br/>
        <w:t>୪) ବରକୋଳି ଗଛର ଅଗିପତ୍ର ବାଟି ପଥର ବାସନରେ AG ପାଣିରେ ଗୋଳାଇ ହାତରେ       |</w:t>
        <w:br/>
        <w:t>ମନ୍ଦିଲେ ଯେଉଁ ଫେଣ ଉଠିବ, ତାକୁ ସର୍ବାଙ୍କରେ ଲଗାଇଲେ ଏବଂ EA ଶାଗର ଝୋଳ          |</w:t>
        <w:br/>
        <w:t>ଖାଇଲେ ବସନ୍ତ ବାହାରି ପଡ଼େ ।                                                         |</w:t>
        <w:br/>
        <w:t>ବସନ୍ତ Jal ବାହାରିଲା ପରେ ପଚାଇବାକୁ SIE! :                          |</w:t>
        <w:br/>
        <w:t>ବସନ୍ତ ବାହାରିବାର 8/9 ଦିନ ପର ଠାରୁ de ଆରମ୍ଭ ହୋଇ ୮/୯ ଦିନରେ ପାଚିଯାଏ |           |</w:t>
        <w:br/>
        <w:t>ଯେତେ ଶୀଘ୍ର ପାଚେ ସେତେ AM ଅନ୍ୟ କିଛି ଦୋଷ ନ ଥିଲେ ଆପେ ଆପେ ପାଚେ |</w:t>
        <w:br/>
        <w:t>ପାଚିବାରେ ବିଳମ୍ବ ହେଲେ ନିମ୍ନଲିଖ୍ଵତ ୩ଷଧ ଦେଲେ ଶୀଘ୍ର ପାଚିଯାଏ |                              |</w:t>
        <w:br/>
        <w:t>୧) AG ସହିତ {dal ବରକୋଳି ବୂର୍ଣ୍ଣ ସୁକି ଓଜନ, ପୁରୁଣା ଆଖୁ ଗୁଡ଼ ଅଧତୋଳା ଏକତ୍ର         ।</w:t>
        <w:br/>
        <w:t>ବାଟି ଏକ ଛଟାଙ୍କି ଉଷୁମ ପାଣିରେ ମିଶାଇ ସକାଳେ ଥରେ ମାତ୍ର ଖାଇଲେ ବାତଜ, ପିତଜ           |</w:t>
        <w:br/>
        <w:t>ଏବଂ କଫଜ ବସନ୍ତ ଶୀଘ୍ର AIGAN | ଏହି Gay ଖାଇବାର 9 ଘଣ୍ଟା ମଧ୍ଯରେ ବସନ୍ତ         |</w:t>
        <w:br/>
        <w:t>ଯଦି ନପାଚେ ତାହାହେଲେ ଆଉ ଏକ ପାନ ଦେବ । ଦୁଇ ଥରରୁ ବେଶି ଦେବନାହିଁ |              ।</w:t>
        <w:br/>
        <w:t>୨) ବରକୋଳି ନ ମିଳିଲେ ହଳଦି ପତ୍ର ସୁକି ଓଜନ ଏବଂ ତିନ୍ତୁଳି ପତ୍ର ସୁକି ଓଜନ ଏକତ୍ର ବାଟି           |</w:t>
        <w:br/>
        <w:t>ଏକ ଛଟାଙ୍କି ଉଷୁମ ପାଣିରେ ପିଇଲେ ବସନ୍ତ ପାଚେ | ଏହି dea Gog ଏକ ପାନ କରି</w:t>
        <w:br/>
        <w:t>ଦୁଇଦିନ ଦେବ । ଦୁଇ ଦିନରୁ ବେଶି ଦେବ ନାହିଁ ।                                         ।</w:t>
        <w:br/>
        <w:t>ବସନ୍ତ ଗୁଟିକା ପାଚିଲା ପରେ ଶୁଖାଇବାକୁ Que) :                             ¦</w:t>
        <w:br/>
        <w:t>ପୂର୍ଣ୍ଣମାତ୍ରାରେ ବସନ୍ତ ଗୁଟିକାଗୁଡ଼ିକ ପାଚିଲା ପରେ ଶୀଘ୍ର ଶୀଘ୍ର ନିର୍ଦ୍ଦୋଷ ଭାବରେ gael         :</w:t>
        <w:br/>
        <w:t>ପାଇଁ ନିମ୍ନଲିଖ୍ବତ ୩ଷଧ ଦେବ |                                    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୧୫୨/                  LEQE CASING POIA Gey</w:t>
        <w:br/>
        <w:t>ଦୁଇତୋଳା ସୁଗନ୍ଧି (ଅନନ୍ତ ମୂଳ) ଅଧ ସେର ପାଣିରେ ମାଟି ହାଣ୍ଡିରେ ସିଝାଇ ଅବଶେଷ</w:t>
        <w:br/>
        <w:t>ଅଧପା ରହିଲେ ଛାଣି ସାମାନ୍ୟ ଉଷୁମ ଥାଉ ଥାଉ ପିଇବାକୁ ହେବ । ଏହି daa ଦୁଇଦିନ ଖାଇଲା</w:t>
        <w:br/>
        <w:t>ପରେ ଯଦି ଶୁଖ୍ବବାରେ ବିଳମ୍ବ ହୁଏ, ତାହାହେଲେ ନିମ୍ନଲିଖୂତ ପ୍ରଲେପ ଦେବ |</w:t>
        <w:br/>
        <w:t>ସୁଗନ୍ଧି (ଅନନ୍ତମୂଳଃ ଚେର ଘିଅରେ ବାଟି ଲେପ ଦେବ ଅଥବା ହଳଦୀ ଲେପ ଦେବ ।</w:t>
        <w:br/>
        <w:t>ବସନ୍ତରୁ ଅତ୍ୟଧକ ପୂଜ ବାହାରିଲେ AUD San Jami ଛାଲି ଚୂର୍ଣ୍ଣ କନାରେ ଛାଣି ପକାଇଲେ</w:t>
        <w:br/>
        <w:t>ଅଥବା ଘଷି ପାଉଁଶ କନାରେ ଛାଣି ପକାଇଲେ ଶୀଘ୍ର ଶୁଖିଯାଏ ¦</w:t>
        <w:br/>
        <w:t>ରୋଗୀର ଘର ଏବଂ ବିଛଣା :</w:t>
        <w:br/>
        <w:t>. ` ମଶା, ମାଛିରୁ ରକ୍ଷା କରିବାକୁ NAIA ଭିତରେ ରୋଗୀକୁ ଶୁଆଇବ | ରୋଗୀର ବିଛଣାରେ</w:t>
        <w:br/>
        <w:t>ନିମ୍ବପତ୍ର ପକାଇ ତା ଉପରେ ଶୁଆଇବ । ପ୍ରତି ଦୁଇ ଦିନରେ ନିମ୍ବପତ୍ର ବଦଳାଇ ଦେଉଥୁବ । ନିମ୍ବ</w:t>
        <w:br/>
        <w:t>ପତ୍ର ସଙ୍ଗେ କର୍ପୁର ଗୁଣ୍ଡ କରି ପକାଇବ । ବିଶେଷ ଦାହ ହେଲେ ପଦ୍ମ ପତ୍ରରେ ଗୁଆଘିଅ ଲଗାଇ ତା</w:t>
        <w:br/>
        <w:t>ଉପରେ ରୋଗୀକୁ ଶୁଆଇବ । ନିମ୍ବ AER ERISA, GAS | । ରୋଗୀର ଘର ଚାରିପାଖେ ନିମ୍ବ</w:t>
        <w:br/>
        <w:t>ପତ୍ର AUS | ଘରେ ଝୁଣା, ଗୁଗୁଳ ମିଶାଇ ଧୂପ ଦେବ | ରୋଗୀର ମନ ଯେପରି ସର୍ବଦା ପ୍ରଫୁଲ୍ଲ</w:t>
        <w:br/>
        <w:t>ରହେ ଚେଷ୍ଟା କରିବ |</w:t>
        <w:br/>
        <w:t>ବସନ୍ତ ଉପସର୍ଗର Soa :                                                         |</w:t>
        <w:br/>
        <w:t>ବସନ୍ତ ରୋଗରେ ଅନେକ ଉପସର୍ଗ ଦେଖାଯାଏ । ପ୍ରତିକାର ନ କଲେ ରୋଗୀର ପ୍ରାଣନାଶ</w:t>
        <w:br/>
        <w:t>ହୁଏ ଅଥବା ସେ ବିକଳାଙ୍ଗ ହୋଇଯାଏ | କେତେକଙ୍କର ZIG ASIAN |</w:t>
        <w:br/>
        <w:t>କୋଷ୍ଷବଦ୍ଧତା :</w:t>
        <w:br/>
        <w:t>ବସନ୍ତ ହେବା ପୂର୍ବରୁ ବା ଜ୍ଵର ଅବସ୍ଥାରେ କେତେକଙ୍କର ଝାଡ଼ା ସଫା ହୁଏ ନାହିଁ। ପେଟରେ           ।</w:t>
        <w:br/>
        <w:t>ମଳ ଥଲେ ଅପାନବାୟୁ ଦୂଷିତ ହୋଇ ( ଅପାନବାୟୁର ସ୍ଥାନ ମଳଦ୍ଵାର ଠାରୁ ନାଭି ପର୍ଯ୍ୟନ୍ତ)</w:t>
        <w:br/>
        <w:t>ଶରୀରରେ ଥୁବା ଅନ୍ୟ ୪ ବାୟୁ ଯଥା - ପ୍ରାଣ ବାୟୁ, ଉଦାନ ବାୟୁ, ବ୍ୟାନ ବାୟୁ ଏବଂ ସମାନ</w:t>
        <w:br/>
        <w:t>ବାୟୁକୁ ଦୂଷିତ କରିବା ଦ୍ଵାରା ଆହାର ଜୀର୍ଣ୍ଣ ହୁଏ ନାହିଁ । ଏପରିକି dea ମଧ୍ଯ ଜୀର୍ଣ୍ଣ ହୁଏ ନାହିଁ |</w:t>
        <w:br/>
        <w:t>ଝାଡ଼ା କରାଇବାର ଓଷଧ JES ଲେଖା ହୋଇଅଛି |</w:t>
        <w:br/>
        <w:t>ଦାହ :</w:t>
        <w:br/>
        <w:t>ସର୍ବାଙ୍ଗରେ ଜଳାପୋଡ଼ା ହେଲେ ଏକହଛଟାଙ୍କି ଥଣ୍ଡା ପାଣିରେ ଏକ ତୋଳା ମହୁ ମିଶାଇ</w:t>
        <w:br/>
        <w:t>ପିଆଇବ । ପାଦରେ ଜ୍ବାଳା ପୋଡ଼ା ହେଲେ ମଞ୍ଜୁଆତି ପତ୍ର ବାଟି ଲଗାଇବ | ମଞ୍ଜୁଆତି ନ ମିଳିଲେ            .</w:t>
        <w:br/>
        <w:t>ଅରୁଆ ଚାଉଳକୁ ପଥର ବାସନରେ ବା ଶିଳରେ ପାଣି ଦେଇ ଘଷିଲେ ଯେଉଁ ଚାଉଳ ଧୁଆ ପାଣି</w:t>
        <w:br/>
        <w:t>ବାହାରିବ ତାକୁ ପାଦତଳେ ଲଗାଇବ । ଦେହରେ ଲଗାଇବ ନାହିଁ । ବସନ୍ତ ରୋଗରେ ପାଣି ବେଶି</w:t>
        <w:br/>
        <w:t>ବ୍ୟବହାର କରିବା ନିଷେଧ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ORE                  / ୧୫୩ /         |</w:t>
        <w:br/>
        <w:t>ପିପାସା :                                                                         ।</w:t>
        <w:br/>
        <w:t>ରୋଗୀକୁ ବେଶି ଶୋଷ ହେଲେ କଦଳୀ ଗଛର ଚେର ମୁଣ୍ଡା) ଦୁଇ ତୋଳା, ଏକ ସେର          ।</w:t>
        <w:br/>
        <w:t>` ପାଣିରେ ସିଝାଇ ତିନିପା ରହିଳେ ସେହି ପାଣି ଅଳ୍ପ ଅଳ୍ପ କରି ପିଇବାକୁ ଦେବ |</w:t>
        <w:br/>
        <w:t>ଅତିସାର :                                                                       i</w:t>
        <w:br/>
        <w:t>ରୋଗୀର ପତଳା ଝାଡ଼ା ବା ନାଳରକ୍ତ ମିଶା ଝାଡ଼ା ହେଲେ କଅଁଳ ଆମ୍ବ ପତ୍ର ଏବଂ କଅଁଳ</w:t>
        <w:br/>
        <w:t>ଜାମୁପତ୍ର ସମଭାଗ ( ପ୍ରତ୍ୟେକରୁ ୩ଟା ବା ୪ଟା ପତ୍ର) ଚିକ୍‌କଣ କରି ବାଟି ଦହି ବା ମହୁ ସଙ୍ଗେ</w:t>
        <w:br/>
        <w:t>ଖାଇବାକୁ ଦେବ । ଦିନକୁ ତିନି ଥର ଦେବ |                                                  |</w:t>
        <w:br/>
        <w:t>6aceral :</w:t>
        <w:br/>
        <w:t>ଗେଣ୍ଡୁଫୁଲ GER ପତ୍ର ସହିତ ସାମାନ୍ୟ ସୋରାକ୍ଷାର ମିଶାଇ ବାଟି ପେଟ ଉପରେ ଲେପ</w:t>
        <w:br/>
        <w:t>ଦେବ ଅଥବା ଟିକିଏ ହିଙ୍ଗୁ ପାଣିରେ ଗୋଳି ପେଟରେ ଲେପ ଦେବ |                                |</w:t>
        <w:br/>
        <w:t>ରକ୍ତମୂତ୍ର ବା ରକ୍ତବାନ୍ି :                                                          ।</w:t>
        <w:br/>
        <w:t>AFA, ରକ୍ତ ଚନ୍ଦନ, କଞ୍ଚନ ଗଛର ଛାଲି - ପ୍ରତ୍ୟେକରୁ ଅଧତୋଳା ଏବଂ ମିଶ୍ରି ଦୁଇତୋଳା             |</w:t>
        <w:br/>
        <w:t>ଅଧସେର ପାଣିରେ ମାଟିହାଣ୍ଠିରେ ସିଝାଇ ଅବଶେଷ ଅଧପା ରହିଲେ ଛାଣି ରୋଗୀକୁ AZINE |          |</w:t>
        <w:br/>
        <w:t>ଦିନକୁ ୨ ଥର ରୋଗମୁକ୍ତ ହେବା ପର୍ଯ୍ୟନ୍ତ ଦେବ |                                               |</w:t>
        <w:br/>
        <w:t>ଗଳାରେ ବେଦନା :                                                           ପୁ</w:t>
        <w:br/>
        <w:t>ପିପ୍‌ପଳୀ od GE Gee ଅଥବା ହରିଡ଼ା ଚୂର୍ଣ୍ଣ ଅଧତୋଳା ମହୁରେ ମିଶାଇ ଗୋଟିଏ</w:t>
        <w:br/>
        <w:t>କାଚପାତ୍ର ବା ପଥର ବାସନ ବା ଚା କପ୍‌ରେ AUS | ରୋଗୀ ସେଥୁରୁ ଟିକିଏ ଲେଖାଏଁ ଖାଉଥୁବ |            |</w:t>
        <w:br/>
        <w:t>ଏହା ଏକ ଦିନର Aa | ଗଳାର ବେଦନା ଭଲ ହେବା ପର୍ଯ୍ୟନ୍ତ ପ୍ରତିଦିନ ଉପରୋକ୍ତ ମାତ୍ରାରେ          ।</w:t>
        <w:br/>
        <w:t>AAA |</w:t>
        <w:br/>
        <w:t>ମୁହଁ ଏବଂ ଗଳାରେ ଘା ହେଲେ :                                 |</w:t>
        <w:br/>
        <w:t>ଦୁଇତୋଳା ଅଁଳା ଏବଂ ଦୁଇତୋଳା ଯଷ୍ଠିମଧୁ ଏକ ସେର ପାଣିରେ ମାଟି ହାଣ୍ଡିରେ ସିଝାଇ          |</w:t>
        <w:br/>
        <w:t xml:space="preserve">       ଏକପା ରହିଲେ ଛାଣି AGE | ଏହି ପାଣିକୁ ରୋଗୀ ବାରମ୍ବାର କୁଳୁକୁଞ୍ଚା କରିବ | ଏହାଦ୍ଵାରା ଗଳା           ।</w:t>
        <w:br/>
        <w:t>ଘା ଶୀଘ୍ର ଶୁଖିଯାଏ ।                                                                           |</w:t>
        <w:br/>
        <w:t>ବସନ୍ତ QU CEM ବା SAGER GIS’ ହେଲେ :                   |</w:t>
        <w:br/>
        <w:t>ବିଲ AIA ପାଉଁଶ, AS ( ଗଞ୍ଜାଇ ଗଛର AS) ନଳିତା ପତ୍ର, OA ପତ୍ର, ହଳଦୀ ଏବଂ _        ହ</w:t>
        <w:br/>
        <w:t>ଶୁଖୁଲା ଆମ୍ବ ଟାକୁଆ ଏ ସମସ୍ତ ସମଭାଗର ଚୂଣ୍ଠ ଏକତ୍ର କରି କନାରେ ବାନ୍ଧି ବସନ୍ତ ଗୁଟିକା</w:t>
        <w:br/>
        <w:t>ଉପରେ ସେହି କନାପୁଡ଼ିଆକୁ ଦାବି ଦାବି ଦେଲେ କଣ୍ଡୁ ଭଲ ହୁଏ ଏବଂ ପୋକ ପଡ଼ିଥିଲେ       ।</w:t>
        <w:br/>
        <w:t>ମରିଯାନ୍ତି ।                                                         ¦.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୧୫୪ /                    EQQO 6@/ ନାଲ! POI ନ୍କ</w:t>
        <w:br/>
        <w:t>ଆଖୁରେ ବସନ୍ତ ହେଲେ :</w:t>
        <w:br/>
        <w:t>ବସନ୍ତ ବାହାରିବା ସମୟରେ ପାଦ ତଳିପାରେ ମଥ୍ଜୁଆତି ପତ୍ର ବାଟି ଲଗାଇଲେ ଆଖରେ</w:t>
        <w:br/>
        <w:t>ବସନ୍ତ ହୁଏନାହିଁ | ଯଦି ବସନ୍ତ ବାହାରି ଯାଇଥାଏ, ପାଦରେ ମଞ୍ଜୁଆତି acia Sade Gea</w:t>
        <w:br/>
        <w:t>ଦେବ |                .                               .</w:t>
        <w:br/>
        <w:t>୧) ଗୁଳୁଚି ଏବଂ ଯଷ୍ଟିମଧୁ ସମଭାଗ ଏକତ୍ର ପାଣିରେ ବାଟି ସଫା କନାରେ ବାନ୍ଧି ସେହି ବନ୍ଧା</w:t>
        <w:br/>
        <w:t>କନାରୁ ଟୋପା ଟୋପା ପାଣି ଆଖରେ ପକାଇବ |</w:t>
        <w:br/>
        <w:t>ଅଥବା</w:t>
        <w:br/>
        <w:t>୨) ଶାମୁକା ପାଣି ଆଖରେ ବାରମ୍ବାର ପକାଇବ । ସନ୍ଧ୍ୟାରେ ଶାମୁକାଗୁଡ଼ିଏ ଆଣି ଚିକ୍‌କଣ ପଥର</w:t>
        <w:br/>
        <w:t>ବାସନରେ ରଖୁବ | ସକାଳେ EES ଶାମୁକାର ପଛପଟେ ପାଣି ଲାଗିଛି | ସେହି ପାଣି</w:t>
        <w:br/>
        <w:t>ଆଖରେ ପକାଇବ । ଶାମୁକା ନ ମିଳିଲେ ଗେଣ୍ଡା ପାଣି ପକାଇବ |</w:t>
        <w:br/>
        <w:t>ବସନ୍ତ ଶୁଖୁଲା ପରେ ଦାଗ ଲିଭାଇବାକୁ :</w:t>
        <w:br/>
        <w:t>ମୂଦାର ଶିଙ୍ଗକୁ ଲେମ୍ମୁରସରେ ମର୍ଦ୍ଦନ କରି କିଛି ଦିନ ବସନ୍ତ ଚିହ୍ନ ଉପରେ ଲଗାଇଲେ ଚିହ୍ନ</w:t>
        <w:br/>
        <w:t>ଲିଭିଯାଏ | ମ୍ପଦାରଶିଙ୍ଗ ସୀସା ଧାତୁର ଉପଧାତୁ । ଏହା ବଜାରରେ କିଣିବାକୁ ମିଳେ | ପଇଡ଼</w:t>
        <w:br/>
        <w:t>ପାଣିରେ ମଧ୍ଯ ମୁହଁ ଧୋଇବ ।                                                              .</w:t>
        <w:br/>
        <w:t>ବସନ୍ତ ରୋଗୀର ଘଥ୍ଯ :</w:t>
        <w:br/>
        <w:t>ରୋଗ ହେଲେ ତ © GA ଖାଇବାକୁ ହେବ, କିନ୍ତୁ ବେଶି Aaa ଖାଇଲେ ଶୀଘ୍ର ଭଲ</w:t>
        <w:br/>
        <w:t>ହୋଇଯିବ, ଏ କଥା ଭାବିବ ନାହିଁ | aw ଅପେକ୍ଷା del ଏବଂ ଶୁଶ୍ରୁଷା ଦ୍ଵାରା ରୋଗ ଶୀଘ୍ର ଶାନ୍ତ</w:t>
        <w:br/>
        <w:t>ହୁଏ।                                                                              .</w:t>
        <w:br/>
        <w:t>ସାଧାରଣତଃ ଜ୍ଵର ହେଲେ ଲଙ୍ଘନ (ଉପବାସ) କରନି କିନ୍ତୁ ବସନ୍ତ ଜ୍ବରରେ ଉପବାସ</w:t>
        <w:br/>
        <w:t>କଲେ ବସନ୍ତର ଗୁଟିକାଗୁଡ଼ିକ ଭଲ ଭାବରେ ଉଠେ ନାହିଁ । ଅତଏବ ବସନ୍ତ ରୋଗୀକୁ ଉପବାସ</w:t>
        <w:br/>
        <w:t>କରାଇବ ନାହିଁ | ଖାଲି ଜ୍ଵର କି ବସନ୍ତ Ga କିପରି ଜାଣିବ ? ସାଧାରଣ ଜ୍ବରରେ ଅଙ୍ଗ ବେଦନା</w:t>
        <w:br/>
        <w:t>ହୁଏନାହିଁ | ବସନ୍ତ QAA ପୂର୍ବରୁ ଅଙ୍ଗ ବେଦନା ହୁଏ ଏବଂ ଆଖପାଖରେ ଗ୍ରାମରେ ବସନ୍ତ</w:t>
        <w:br/>
        <w:t>ହୋଇଥିଲେ ସେହି ସମୟରେ ଜ୍ଵର ହେଲେ ବସନ୍ତ ଜ୍ଵର ବୋଲି ଜାଣିବ ।</w:t>
        <w:br/>
        <w:t>ପ୍ରଥମ ଅବସ୍ଫାରେ ପଥ୍ଯ :</w:t>
        <w:br/>
        <w:t>ଦୁଧ GIA, ସାଗୁ ବାର୍ଲି ଦିନକୁ ୨ ଥର ପେଟ ପୂରାଲ ଦେବ । ବିରିଡ଼ାଲିର ଝୋଳ ଏବଂ</w:t>
        <w:br/>
        <w:t>AHA ଶାଗର ଝୋଳ ପ୍ରଥମ ଅବସ୍ଥାରୁ ଆରମ୍ଭ କରି ରୋଗ ମୁକ୍ତ ହେବା ପର୍ଯ୍ୟନ୍ତ ଦେଉଥୁବ | ୪/</w:t>
        <w:br/>
        <w:t>୫ଦିନ ରୋଗୀର ଭୋକ ହେଲେ ପୁରୁଣା ଚାଉଳର ଭାତ, ମୁଗଡ଼ାଲି, ପୋଟଳ, କଲରା ତରକାରୀ</w:t>
        <w:br/>
        <w:t>ଏବଂ ଫଳ ଭିତରେ ଡ଼ାଳିମ୍ବ, ବେଦନା, ଅଙ୍ଗୁର ପ୍ରଭୃତି ଏବଂ ଦୁଧ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 ORE                          / ୧୫୫ /            ।</w:t>
        <w:br/>
        <w:br/>
        <w:t>ବସନ୍ତ ଗୁଚିକା ପାଚିବା ସମୟରେ ପଥ୍ଯ :</w:t>
        <w:br/>
        <w:br/>
        <w:t>ଘ୍ମତପକ୍ବ ଦ୍ରବ୍ୟ ଯଥା - ଖାଣ୍ଡ ଗୁଆଘିଅରେ ହୋଇଥୁବା ମହନଭୋଗ, ସୁଜି ପାୟସ, ଲୁଚି,</w:t>
        <w:br/>
        <w:t>ରୋଗୀର ଯଦି ରୁଚି ହୁଏ ଘିଅ ଅନ୍ନ ଦିନକୁ ଥରେ ଦେବ ।</w:t>
        <w:br/>
        <w:t>aml ଅବସ୍ଥାରେ ପଥ୍ଯ :</w:t>
        <w:br/>
        <w:br/>
        <w:t>ବସନ୍ତ ଶୁଖୁ ଆସିଲା ବେଳକୁ ଘିଅ ଅନ୍ନ, ଗୁଆ ଘିଅରେ ଲୁଚି ବା ପୁରୀ, ମାଖନ, ମୁଗଡ଼ାଲି</w:t>
        <w:br/>
        <w:t>ଖେଚୁଡ଼ି, ପୋଟଳ, ବାଇଗଣ ପ୍ରଭୃତିର ଝୋଳ, ମିଠାଫଳ ଭୋକ ଅନୁସାରେ ଖାଇବାକୁ ଦେବ |</w:t>
        <w:br/>
        <w:t>ଏକା ବେଳକେ ବେଶି ଖାଇବାକୁ ଦେବ ନାହି |                                                   ¦</w:t>
        <w:br/>
        <w:br/>
        <w:t>ଅପଥ୍ୟ :- ମାଛ, ମାଂସ, GA ଦେବ ନାହିଁ, ଏପରିକି ଘରକୁ ଆଣିବ ନାହିଁ | ଗୁରୁପାକ</w:t>
        <w:br/>
        <w:t>ଦ୍ରବ୍ଯ ଯଥା - ଶିମ୍ବ, ଶିମ୍ବ ମଞ୍ଜା, ଶାଗ, Uae, ମାଦକ ଦ୍ରବ୍ୟ, ଦହି, ଲଙ୍କାମରିଚ, ବେଶି</w:t>
        <w:br/>
        <w:t>ଲୁଣ, ଦିବାନିଦ୍ରା, ଅଧକ RAIMA! ଏସବୁ ପରିତ୍ୟାଗ କରିବ | ରୋଗୀ ବେଶି ପାଣି ବ୍ୟବହାର         ¦</w:t>
        <w:br/>
        <w:t>କରିବ ନାହି । ଏପରିକି ବାରମ୍ବାର ହାତପାଦ ଧୋଇବ ନାହିଁ ।</w:t>
        <w:br/>
        <w:br/>
        <w:t>ହାଡ଼ଫୁଟି                                         ।</w:t>
        <w:br/>
        <w:br/>
        <w:t>ହାଡ଼ଫୁଟି ରୋଗରେ, ବସନ୍ତ ରୋଗର ଯେଉଁ ଚିକିତ୍ସା, ସେହି ଚିକିତ୍ସା କରିବ । ରୋଗର        ¦</w:t>
        <w:br/>
        <w:t>ପ୍ରଥମ ଅବସ୍ଥାରେ ଏହା ମିଳିମିଳା, ବସନ୍ତ କି ପାଣି ବସନ୍ତ ( ହାଡ଼ଫୁଟି) କିପରି ଜାଣିବ |                 |</w:t>
        <w:br/>
        <w:t>ମିଳିମିଳା :</w:t>
        <w:br/>
        <w:br/>
        <w:t>ସାଧାରଣତଃ ପିଲାଙ୍କୁ ହୁଏ - ଏକମାସ ପିଲା ଠାରୁ ୧୨ ବର୍ଷ Cag ପିଲା ପର୍ଯ୍ୟନ୍ତ । ଏହି         ।</w:t>
        <w:br/>
        <w:t>ରୋଗରେ ଜ୍ଵର ହେବା ପୂର୍ବରୁ ବା ଜ୍ଵର ଥୁବା ସମୟରେ GEST A ହୁଏ | ବସନ୍ତରେ ବେଶି AG            ର</w:t>
        <w:br/>
        <w:t>ହୁଏ ନାହି |                                                                                  ¦</w:t>
        <w:br/>
        <w:t>ବସନ୍ତ :</w:t>
        <w:br/>
        <w:br/>
        <w:t>ବସନ୍ତରେ ଗୁଟିକା ମଧ୍ଯରେ ରସ ସଞ୍ଚୟ ହେଉଥିବା ସମୟରେ ଗୁଟିକା ଚେପ୍‌ଟା ଥାଏ ଏବଂ</w:t>
        <w:br/>
        <w:t>ଟାଣ ଲାଗେ ।                                                                                |</w:t>
        <w:br/>
        <w:t>ପାଣି ବସନ୍ତ :</w:t>
        <w:br/>
        <w:br/>
        <w:t>ଗୁଟିକାଗୁଡ଼ିକ ରସ ସଞ୍ଚୟ ସମୟରେ ବର୍ଜୁଳ ଥାଏ ଏବଂ ଚିପିଲେ ନରମ ଲାଗେ ।</w:t>
        <w:br/>
        <w:br/>
        <w:t>ବସ୍ତି ( ଏନିମା)</w:t>
        <w:br/>
        <w:br/>
        <w:t>କୌଣସି କଠିନ ରୋଗର ଚିକିତ୍ସା କରିବା ପୂର୍ବରୁ ବସ୍ତି ଦ୍ଵାରା ଝାଡ଼ା ସଫା କରାଇ dea</w:t>
        <w:br/>
        <w:t>ବ୍ୟବହାର କରିବ |</w:t>
        <w:br/>
        <w:br/>
        <w:t>ଗବଟେର ୫ ତୋଳା, ମଦନ ଫଳ ୩ତୋଳା, EA ୨ ତୋଳା, Gall ଏକତୋଳା,       ¦</w:t>
        <w:br/>
        <w:t>ସୈନ୍ଧବ ଲବଣ ଏକ ତୋଳା, ଏକ ସେର ପାଣିରେ ସିଝାଇ ଅବଶେଷ ଅଧସେର ରହିଲେ ଛାଣି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୧୫୬ /                   LQRO CANN GR! POI BIE!</w:t>
        <w:br/>
        <w:t>ସେଥୁରେ ୫ତୋଳା ରାଶି ତେଲ ଏବଂ ୫ ତୋଳା ମହୁ ମିଶାଇ ଦୁସ୍‌ ଦେବ । ଏଥ୍ବରେ ଝାଡ଼ା</w:t>
        <w:br/>
        <w:t>ପରିଷ୍କାର ହେବ | ମାସକୁ ଥରେ ଏଥରେ ଡୁସ୍‌ ନେଲେ ସ୍ଵାସ୍ଥ୍ୟ ଭଲ ରହେ |</w:t>
        <w:br/>
        <w:t>ବହୁମୂତ୍ର</w:t>
        <w:br/>
        <w:t>ଅତ୍ୟଧ୍ବକ ସ୍ତ୍ରୀ ସହବାସ, ବେଶ୍ୟାଗମନ, ଅତିରିଲୁ ପରିଶ୍ରମ, ଶୋକ, ଚିନ୍ତା, ବିଷ ଦୋଷ</w:t>
        <w:br/>
        <w:t>ଇତ୍ୟାଦି କାରଣରୁ ଦେହର ସମସ୍ତ ଧାତୁ ଯଥା ରସ, ରକ୍ତ, ମାଂସ, ମେଦ ଇତ୍ୟାଦି ଦୂଷିତ ହୋଇ</w:t>
        <w:br/>
        <w:t>ମୂତ୍ର ଆକାରରେ ବାହାରିଆସେ । ରୋଗୀ ବଡ଼ ଦୁର୍ବଳ ହୋଇପଡ଼େ । ବହୁତ ଥର ପରିସ୍ରା ହୁଏ ।</w:t>
        <w:br/>
        <w:t>ଏପିରିକି ଦିନକୁ ୫ସେରରୁ ୧୫ ସେର ପର୍ଯ୍ୟନ୍ତ ମୂତ୍ର ତ୍ୟାଗ କରେ । ପରିସ୍ରା କରିବା ସମୟରେ</w:t>
        <w:br/>
        <w:t>କୌଣସି ପ୍ରକାର ବେଦନା ହୁଏ ନାହିଁ । ମୁତ୍ର ନିର୍ଗ୍ଧ, ନିର୍ମଳ, ସ୍ଵଚ୍ଛ, ଶୀତଳ ଓ ଶୁଭ୍ର ଦେଖାଯାଏ |</w:t>
        <w:br/>
        <w:t>` ଦୁର୍ବଳତା, ପ୍ରବଳ ତୃଷା, ମୁଣ୍ଡ ବୁଲା, ମୁଣ୍ଡ ବ୍ୟଥା, Ald ବର୍ଣ୍ତା ଇତ୍ୟାଦି ଏହି ରୋଗର ଉପଦ୍ରବ |</w:t>
        <w:br/>
        <w:t>ରୋଗ AS ଦିନର ହୋଇଗଲେ ଓଜଃକ୍ଷୟ, ଶୋଥ ଏବଂ ପଠା ଘା (Carbuncle) ହୁଏ |</w:t>
        <w:br/>
        <w:t>ଉପଯୁକ୍ତ ଚିକିତ୍ସା ଅଭାବରେ ଏହା ମଧୁମେହରେ ପରିଣତ ହୁଏ | ବହୁମୁତ୍ର ସହଜସାଧ୍ଯ କିନ୍ତୁ      .</w:t>
        <w:br/>
        <w:t>ମଧୁମେହ କଷ୍ଟସାଧ୍ଯ ବା ଅସାଧ୍ଯ | ବହୁମୂତ୍ର ରୋଗରେ ରକ୍ତ କିମ୍ବା ପରିସ୍ରାରେ ଚିନି ବାହାରେ ନାହିଁ |</w:t>
        <w:br/>
        <w:t>କିନ୍ତୁ ମଧୁମେହ (Diabetes) ରୋଗରେ ରକ୍ତ ପରୀକ୍ଷାରେ ଚିନି ବାହାରେ ଏବଂ ରକ୍ତରେ ଚିନି        .</w:t>
        <w:br/>
        <w:t>ବେଶି ହୋଇଗଲେ, ପରିସ୍ରାରେ ମଧ୍ଯ ଚିନି ବାହାରେ |</w:t>
        <w:br/>
        <w:t>ଚିକିତ୍ସା :</w:t>
        <w:br/>
        <w:t>୧) ପାତାଳ ଗୁରୁଡ଼ ଚେରର ଛାଲି ଏକଅଣା ଓଜନ କମଳା ରସ ସହିତ ଦିନକୁ ୨ଥର କରି</w:t>
        <w:br/>
        <w:t>ଏକମାସ ଖାଇଲେ ବହୁମୁତ୍ର ଶାନ୍ତ ହୁଏ । ମଧୁମେହ ରୋଗରେ ମଧ୍ଯ ଏହି Gea ପ୍ରୟୋଗ</w:t>
        <w:br/>
        <w:t>କରିବ |</w:t>
        <w:br/>
        <w:t>୨) ପାଚିଲା କାଠିଆ କଦଳୀ ଗୋଟିଏ, ଭୂଇଁ କଖାରୁ ରସ ଏକତୋଳା, ଶତାବରୀ ରସ ଏକତୋଳା,</w:t>
        <w:br/>
        <w:t>ଦୁଧ ଏକପା ଏକତ୍ର ମିଶାଇ କିଛି ଦିନ ଖାଇଲେ ବହୁମୁତ୍ର ନିବାରିତ ହୁଏ ।</w:t>
        <w:br/>
        <w:t>୩) ଗୋମୁତ୍ର ଦୁଇ ସେର, PAG! ବାହାଡ଼ା LM! ପ୍ରତ୍ୟେକରୁ ୨ ତୋଳା ଲେଖାଏଁ ଏକତ୍ର ପାକ</w:t>
        <w:br/>
        <w:t>କରିବ । ବଟିକା କରିବା ପରି ବହଳିଆ ହୋଇଗଲେ ବାଟି କରି ଖରାରେ ଶୁଖାଇ ୨ରତି</w:t>
        <w:br/>
        <w:t>ହିସାବରେ ବଟିକା କରିବ । ସକାଳେ ଗୋଟିଏ ବଟିକା ଓ ସନ୍ଧ୍ୟାରେ ଗୋଟିଏ ବଟିକା</w:t>
        <w:br/>
        <w:t>ଖାଇବ | ଏହି ଞ୩ଷଧ ଶେଷ ହେବା ପର୍ଯ୍ୟନ୍ତ ଖାଇବ |</w:t>
        <w:br/>
        <w:t>୪) ନଡ଼ିଆ ଫୁଲ ଅଧତୋଳା ଦହି ସଙ୍ଗେ ବାଟି ଦିନକୁ ଦୁଇ ଥର ଖାଇବ | ରୋଗମୁକ୍ତ ହେବା</w:t>
        <w:br/>
        <w:t>ପର୍ଯ୍ୟନ୍ତ ଖାଉଥୁବ |</w:t>
        <w:br/>
        <w:t>୫) AAW, Sea, ଲୌହଭସ୍କ, ତାମ୍ରଭସ୍କ ସମଭାଗ, ଶତାବରୀ ରସରେ ମର୍ଦ୍ଦନ କରି</w:t>
        <w:br/>
        <w:t>୨ ରତି ହିସାବରେ ବଟିକା କରିବ ।</w:t>
        <w:br/>
        <w:t>ସକାଳେ ଗୋଟିଏ ଓ ସନ୍ଧ୍ୟାରେ ଗୋଟିଏ GOL କାକୁଡ଼ି ପତ୍ର ରସ ଦୁଇତୋଳା ସଙ୍ଗେ        ¦</w:t>
        <w:br/>
        <w:t>ଖାଇଲେ ବହୁମୂତ୍ର ନାଶ ହେବ |                                                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AB ORO                       / ୧୫୭ /           ।</w:t>
        <w:br/>
        <w:t>୬) ପିଆଶାଳ କାଠକୁ ଏକ APAL ( ଇଞ୍ଚେ ଲମ୍ବ, ଇଞ୍ଚେ ଓସାର ଏବଂ ଇଞ୍ଚେ ଉଚ୍ଚ) ମାତ୍ରାରେ</w:t>
        <w:br/>
        <w:t>୧୫/ ୨୦ ଖଣ୍ଡ କାଟି ରଖୁବ । ପ୍ରତିଦିନ ସନ୍ଧ୍ୟାରେ ଖଣ୍ଡେ କାଠ ଅଧପାଏ ପାଣିରେ ବତୁରାଇ</w:t>
        <w:br/>
        <w:t>ରଖୁବ | ସକାଳେ ସେହି ପାଣି ପିଇବ | ଖଣ୍ଡେ କାଠ Naa ବ୍ୟବହାର ହେବ | ତାପରେ ସେ             ର</w:t>
        <w:br/>
        <w:t>କାଠ ପକାଇ ଦେଇ ଆଉ ଖଣ୍ଡିଏ କାଠ ଉପରୋକ୍ତ ମତେ ସନ୍ଧ୍ୟାରେ ପାଣିରେ ବତୁରାଇ</w:t>
        <w:br/>
        <w:t>ସକାଳେ ସେହି ପାଣି ପିଇବ । ଏହିପରି ଏକ ମାସ ପିଇଲେ ରୋଗମୁକ୍ତ ହେବ ।</w:t>
        <w:br/>
        <w:t>୭) ଆମ୍ଭ, AMIGA କୋଳି ସୁକି ଓଜନ ପାଣିରେ ବାଟି ପିଇବ | ଅନ୍ତତଃ ସାତ ଦିନ ପିଲବ |</w:t>
        <w:br/>
        <w:t>୮) ରସ ସିନ୍ଦୂର, aq ag, ଶୁଦ୍ଧଗନ୍ଧକ ସମଭାଗ |                                            ¦</w:t>
        <w:br/>
        <w:t>IS Say - ପ୍ରଥମେ AA AGA ଏବଂ ଶୁଦ୍ଧ GORE ଏକଘଣ୍ଟା ଖଲରେ ମର୍ଦ୍ଦନ କରି</w:t>
        <w:br/>
        <w:t>ତାପରେ ଅଭଦ୍ର AQ ମିଶାଇ Wedel ମର୍ଦ୍ଦନ କରି ଶିଗିରେ ade |</w:t>
        <w:br/>
        <w:t>ମାତ୍ରା - ଏକରତି ଦିନକୁ ୨ଥର ମହୁ ସଙ୍ଗେ ଖାଇବ |</w:t>
        <w:br/>
        <w:t>ଏହି JIA ଖାଇବାର ଅଧଘଣ୍ଟା ପରେ ପାଚିଲା ଶୁଷ୍କ ଡ଼ିମ୍ବିରି ଫଳ ଏକତୋଳା ଏକଚାମଚ</w:t>
        <w:br/>
        <w:t>ମହୁ ସଙ୍ଗେ ମିଶାଇ ଖାଇବ ।                                                              ର;</w:t>
        <w:br/>
        <w:t>୯) ବାସଙ୍ଗ ପତ୍ର ରସ ଦୁଇତୋଳା, ସେଥୁରେ ଦୁଇଅଣି ଓଜନ ଯବକ୍ଷାର ମିଶାଇ ଦିନକୁ ୨ ଥର          |</w:t>
        <w:br/>
        <w:t>କରି କିଛି ଦିନ ଖାଇଲେ SRE ରୋଗ ନାଶ ହୁଏ |</w:t>
        <w:br/>
        <w:t>ବାତ ( ବାୟୁ ) (The Vital air of Life)                              ।</w:t>
        <w:br/>
        <w:t>ବାତର ଅର୍ଥ ବାୟୁ ବା ପବନ | ଆମ୍ଭମାନଙ୍କର ଶରୀରସ୍ଥ୍‌ ବାତ, ପିତ୍ତ ଏବଂ କଫର ସମତା          |</w:t>
        <w:br/>
        <w:t>ରହିଲେ AAA AG ରହେ | ବିସମତାରେ data agg ହୁଏ ଅର୍ଥାତ୍‌ ବାତ, Ga, କଫର       |</w:t>
        <w:br/>
        <w:t>ସ୍ଵାଭାବିକ୍‌ ଅବସ୍ଥା ଠାରୁ ବେଶି ହେଲେ ବା କମ ହେଲେ ରୋଗ ହୁଏ । ଏହି ତିନିଧାତୁ ମଧ୍ଯରେ</w:t>
        <w:br/>
        <w:t>ବାୟୁର ପ୍ରାଧାନ୍ୟ (ବଳ) ବେଶି | କାରଣ;</w:t>
        <w:br/>
        <w:t>‘dar ପଙ୍ଗୁ କଫଃ ପଙ୍ଗୁ ପଙ୍ଗବଃ ମଳଧାତବଃ                                           :</w:t>
        <w:br/>
        <w:t>ବାୟୁନା AE FOES SE ଧାବନ୍ତି ମେଘବତ୍‌ II’                                        ।</w:t>
        <w:br/>
        <w:t>ଅର୍ଥ - ବାହାରର ବାୟୁ ଯେପରି ସ୍ଵୟଂ ଗତିଶକ୍ତି ରହିତ ମେଘକୁ ଏଣେ ତେଣେ ଉଡ଼ାଇ         |</w:t>
        <w:br/>
        <w:t>ଦିଏ, ସେହିପରି ଆମ୍ଭମାନଙ୍କର ଶରୀରରେ ଥବା ବାୟୁ, ସ୍ବୟଂ ଗତିଶକୁ ରହିତ da ଏବଂ କଫକୁ</w:t>
        <w:br/>
        <w:t>ଏବଂ ରସରକ୍ତାଦି ଧାତୁ ଏବଂ ମଳମୁତ୍ରାଦିକୁ ଏଣେ ତେଣେ ନେଇଯାଏ ।                             ¦</w:t>
        <w:br/>
        <w:t>ଅତଏବ ବାୟୁର ଯେପରି ଅତି ବୃଦ୍ଧି ବା କ୍ଷୟ ନହୁଏ ଏବଂ ସମତା ରହେ ସେଥୁପ୍ରତି</w:t>
        <w:br/>
        <w:t>ସାବଧାନ ହେବା ଉଚିତ୍‌ |                                                                      |</w:t>
        <w:br/>
        <w:t>ଯାହାର ଶରୀରରେ ବାନ୍ୟୁ ସ୍ଵାଭାବିକ୍‌ ଅବସ୍ଥାରେ ସ୍ଵସ୍ଥାନରେ ରହେ ଏବଂ ତାର ସହଜ ଗତିରେ</w:t>
        <w:br/>
        <w:t>କୌଣସି ପ୍ରକାର ବାଧା ପଡ଼େ ନାହିଁ । ସେ ନିରୋଗ ହୋଇ ଶତାଧ୍ଵକ ବର୍ଷ ବଞ୍ଚୁରହେ | କାରଣ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୧୫୮ /                       ALAS CASING GOIA ନଳ</w:t>
        <w:br/>
        <w:t>AMES ବାୟୁ ଦେହର ଦୋଷ ଏବଂ ଧାତୁର ସମତା, ଜଠରାଗ୍ନିର ସମତା, ଇନ୍ଦ୍ରିୟମାନଙ୍କର</w:t>
        <w:br/>
        <w:t>ଏବଂ ମନର ନିଜ ନିଜର ବିଷୟ ଗ୍ରହଣ ଓ ନିଷ୍ପୀଦନ କର୍ମ ସମାନ ଭାବରେ ସମ୍ପାଦନ କରିଥାଏ |</w:t>
        <w:br/>
        <w:t>“ସମାନୈଃ ସର୍ବଭାବନାଂ ବୃଦଵିହାଁନିର୍ବିପର୍ଯୟାତ୍‌ |”</w:t>
        <w:br/>
        <w:t>ଅର୍ଥାତ୍‌ - ଏହି ଜଗତର ସମସ୍ତ ଦ୍ରବ୍ୟ, ଗୁଣ ଓ କ୍ରିୟା, ସମାନ ଜାତୀୟ ଦ୍ରବ୍ୟ ଗୁଣ ଓ କ୍ରିୟା</w:t>
        <w:br/>
        <w:t>ଯୋଗ ଦେଇ ବଢ଼େ, ଏବଂ ସେହି ସବୁ, ଅସମାନ ଜାତୀୟ ଦ୍ରବ୍ଯ, ଗୁଣ ଓ କ୍ରିୟା ଯୋଗରେ</w:t>
        <w:br/>
        <w:t>ଛାଡ଼ିଯାଏ ।</w:t>
        <w:br/>
        <w:t>ବାତେ, ପିତ୍ତେ ଶ୍ଳେଷ୍ଣୁଣାନ୍ତୌ ଚ cay</w:t>
        <w:br/>
        <w:t>ତୈଳଂ, ସର୍ପିମାଂକ୍ଷିକଂ ବା କ୍ରମେଣ |                                                     )</w:t>
        <w:br/>
        <w:t>ଅର୍ଥ - ବାତ, da ଓ କଫ ବିକାରମାନଙ୍କରେ ଯଥା କମରେ ପଥ୍ୟ ତେଲ, ଘିଅ ଓ ମହୁ |</w:t>
        <w:br/>
        <w:t>କାରଣ ବାୟୁରେ ଯେଉଁ ରୁକ୍ଷତା, ଶୀତଳତା ଓ MAS! ଗୁଣ ଥାଏ ତାର ବିପରୀତ ଗୁଣ ସ୍ଥିଗ୍‌ଧତା,           |</w:t>
        <w:br/>
        <w:t>ଉଷ୍ମତା ଓ ଗୁରୁତା ଗୁଣ ରାଶି ତେଲରେ ଥାଏ | ଅତଏବ ରାଶିତେଲ ପ୍ରତିଦିନ ସେବନ କଲେ ବାତ</w:t>
        <w:br/>
        <w:t>ବିକାର ଶାନ୍ତ ହୁଏ । ଏହିପରି ପିଉରୋଗରେ ଘିଅ ଓ କଫ ରୋଗରେ ମହୁ ପଥ୍ୟ ଅଟେ |</w:t>
        <w:br/>
        <w:t>ବାତ କାହିଁକି ବୂଦ୍ଧି ହୁଏ :</w:t>
        <w:br/>
        <w:t>ଅତ୍ୟଧ୍ଵକ ବ୍ୟାୟାମ୍‌, ଉପବାସ, ଧାତୁ୍ଷୟ, ରାତ୍ରି ଜାଗରଣ, ମଳମୂତ୍ରାଦିର ବେଗଧାରଣ,</w:t>
        <w:br/>
        <w:t>ଅତିଶୟ ଶୋକ, ଅତିଶୟ ଥଣା ଲାଗିବା ଏବଂ କଟୁ, JO, କଷାୟ ଭୋଜନରେ ବାୟୁ ବୂଦଧି ହୁଏ |           ର</w:t>
        <w:br/>
        <w:t>ଆଉ ମଧ୍ଯ ବର୍ଷା କାଳରେ, ଖାଇବା ପଦାର୍ଥ ଜୀର୍ଣ୍ଣ ହୋଇଗଲେ ଏବଂ ଅପରାହ୍ନ କାଳରେ ବାୟୁ ବୂଵି           7</w:t>
        <w:br/>
        <w:t>ହୁଏ । '                                                                                     ¢</w:t>
        <w:br/>
        <w:t>କଟୁ, OB, କଷାୟା ବାତଂ ଜନୟନ୍ତି</w:t>
        <w:br/>
        <w:t>ମଧୁରାମ୍ଳ ଲବଣ ସ୍ତେନଂ ଶମୟନ୍ତି ।</w:t>
        <w:br/>
        <w:t>ଅର୍ଥ - କଟୁ, SB, କଷାୟରସ ଖାଇବା ଦ୍ଵାରା ବାତବୃଵି ହୁଏ କିନ୍ତୁ ମଧୁର, ଅମ୍ଳ ଲବଣ         ୀ</w:t>
        <w:br/>
        <w:t>ରସ ଖାଇଲେ ବାତ ଶାନ୍ତ ହୁଏ ।                                                              :</w:t>
        <w:br/>
        <w:t>ବାତ ପ୍ରକୃତିର ଲକ୍ଷଣ :                                                                |</w:t>
        <w:br/>
        <w:t>QEAQEAEE ERI ବାଚାଳଶ୍ଚ ମାନସଃ</w:t>
        <w:br/>
        <w:t>ଆକାଶଚାରୀ ସ୍ଵପ୍ନେଷୁ ବାତ ପ୍ରକୃତିକୋ ନରଃ |</w:t>
        <w:br/>
        <w:t>ଅର୍ଥ - ବାତ ପ୍ରକୃତିର ଲୋକ କୃଶ ହୁଏ, ଦେହ ଲୁଖୁରା ଦିଶେ, Jaa ବାଳ ଅଳ୍ପ ଓ ଛୋଟ          |</w:t>
        <w:br/>
        <w:t>ଛୋଟ ହୁଏ, ଅତି ବାଚାଳ ଓ ଅସ୍ଥିର ଚିତ୍ତ ହୁଏ | ସ୍ବପ୍ନରେ ଆକାଶରେ ଉଡ଼ିଗଲା ପରି ହୁଏ |</w:t>
        <w:br/>
        <w:t>ବାତ ରୋଗ</w:t>
        <w:br/>
        <w:t>ବାତ ରୋଗ ୮୦ ପ୍ରକାର । ତା' ଭିତରୁ କେତେକ ପ୍ରଧାନ ବାତ ରୋଗର ଟିକିମ୍ସା ନିମ୍ନରେ</w:t>
        <w:br/>
        <w:t>ଦିଆଗଲା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OOP                          / ୧୫୯ /</w:t>
        <w:br/>
        <w:t>ମୁହଁମୋଡ଼ା ବାତ ( ଅର୍ଦିତ)</w:t>
        <w:br/>
        <w:t>ଏହି ବାତରେ ମୁହଁର ଏକପାଖ ମୋଡ଼ି ହୋଇଯାଏ, ପାଟିରେ ପାଣି ରଖୁ କୁଳି କରି ହୁଏନାହିଁ |</w:t>
        <w:br/>
        <w:t>ଚୋବାଇ ଖାଇ ହୁଏନାହିଁ | ଏହି ବାତରେ ପିତ୍ତ ଓ କଫର ଅନୁବନ୍ଧ ରହେ | ରୋଗୀକୁ ଆକ୍ଷି ବୁଜିବାକୁ</w:t>
        <w:br/>
        <w:t>କହିଲେ ସେ ଗୋଟିଏ ଆଖି ବୁଜିପାରେ, ଅନ୍ୟ ଆଖି ସମ୍ପୂର୍ଣ୍ଣ ବୁଜିପାରେ ନାହିଁ | ପାଟିରୁ ଲାଳ</w:t>
        <w:br/>
        <w:t>ବାହାରେ | କେତେକଙ୍କର ଜ୍ଵର ହୁଏ ଏବଂ ବେକ ଫୁଲିଯାଏ |</w:t>
        <w:br/>
        <w:t>ରୋଗର କାରଣ : ସର୍ବଦା ଅତି ଉଚ୍ଚ ସ୍ଵରରେ କଥା କହିବା, କଠିନ ପଦାର୍ଥ ଚୋବାଇବା,</w:t>
        <w:br/>
        <w:t>ଜୋରରେ ହସିବା, ହାଇ ମାରିବା, ଭାର ବୋହିବା, ବିଷମ ଭାବରେ ଶୋଇବା, ଏହି ସବୁ କାରଣରୁ           ¦</w:t>
        <w:br/>
        <w:t>ବାୟୁ କୁପିତ ହୋଇ ମୁଖକୁ ଅର୍ଦିତ ଅର୍ଥାତ୍‌ ପୀଡ଼ିତ କରେ ବୋଲି ଏହି ରୋଗକୁ ଅର୍ଦିତ ବାତ କହନ୍ତି ।            |</w:t>
        <w:br/>
        <w:t>SHA :  ରସୁଣରୁ ଚୋପା ବାହାର କରି GAGE GA ବାଟି ଅଧତୋଳା ମାତ୍ରାରେ</w:t>
        <w:br/>
        <w:t>ସକାଳେ ଓ ଅଧତୋଳା ସନ୍ଧ୍ୟାରେ ଖାଇବ | ଏକପା ରସୁଣକୁ ଟି୍‌କକଣ କରି ବାଟି ଏକପା ତେଲରେ</w:t>
        <w:br/>
        <w:t>ଫୁଟାଇ ପାଣି ଅଂଶ ମରିଗଲେ ଶିଶିରେ ade | ଏହି ତୈଳରୁ ୨/୪ ଟୋପା ନାକରେ ପକାଇଁବ          ର:</w:t>
        <w:br/>
        <w:t>ଏବଂ ବେକରେ ଓ ଗାଲରେ ମାଲିସ୍‌ କରିବ ।                                                      .</w:t>
        <w:br/>
        <w:t>ଅନ୍ୟ ପ୍ରକାର ତୈଳ - କୋଚିଲା ମଞ୍ଜ ଅଧସେରକୁ ଖଣ୍ଡ ଖଣ୍ଡ କରି କାଟି ଏକସେର</w:t>
        <w:br/>
        <w:t>ପାଣିରେ ସାତ ଦିନ ବତୁରାଇବ । ପ୍ରତିଦିନ ଖରାରେ AAS | ତାପରେ ୫ ସେର ରାଶିତେଲରେ</w:t>
        <w:br/>
        <w:t>ମନ୍ଦ ଅଗ୍ନିରେ ପାକ କରି ଶିଶିରେ AIS | ଏହି ତୈଳକୁ ବେଦନା ସ୍ଥାନରେ ମାଲିସ୍‌ କରିବ |</w:t>
        <w:br/>
        <w:t>ପଥ୍ୟ : ଏଣୁରୀପିଠା ବା ବିରି ଚକୁଳି, ଲହୁଣୀ ସହିତ ଖାଇବ | ଆୟୁର୍ବେଦୋକ ACH ଯଥା</w:t>
        <w:br/>
        <w:t>ମୂତସଞ୍ଜିବନୀ, ମାଂସ, ଅମ୍ ଦ୍ରବ୍ୟ, ରସୁଣସେବୀ ପକ୍ଷରେ ହିତକର |                 `            |</w:t>
        <w:br/>
        <w:t>ଅପଥ୍ୟ : ବ୍ଯାୟାମ୍‌, ରୌଦ୍ରଭ୍ରମଣ, କ୍ରୋଧ, ସ୍ତ୍ରୀ ସମ୍ଭୋଗ, BARE ବା ଅଧ୍ବକ ଦୁଧ            |</w:t>
        <w:br/>
        <w:t>ଏବଂ ଗୁଡ଼ ଭକ୍ଷଣ ଏକାନ୍ତ ବର୍ଜନୀୟ |              |</w:t>
        <w:br/>
        <w:t>ଗରମ ପାଣିରେ ସ୍ନାନ କରିବ | ଝାଡ଼ା ସଫା ହେଉ ନଥିଲେ ପ୍ରତିଦିନ ଡୁସ୍‌ ନେବ | _              |</w:t>
        <w:br/>
        <w:t>କଇଁଛ ମାଂସକୁ ସିଝାଇ ଚିକ୍‌କଣ କରି ବାଟି ଗରମ କରି ବାତାକ୍ରାନ୍ତ ସ୍ଥାନରେ ଲେପ ଦେବ |             |</w:t>
        <w:br/>
        <w:t>୮୯ ପୂଷ୍ଠାରେ ଅର୍ଦିତ ଓ ଅର୍ଦାଙ୍ଗ ବାତ ପାଇଁ ଦିଆଯାଇଥିବା Jaa ମଧ୍ୟ ଫଳପ୍ରଦ |</w:t>
        <w:br/>
        <w:t>ମନ୍ୟାସ୍ତମ୍ଭ ବା ଗ୍ରୀବାସ୍ତମ୍ଭମବ୍ବେକ ନ ବୁଲିବା ବା ବେକମୋଡ଼ା ରୋଗ)</w:t>
        <w:br/>
        <w:t>ରୋଗର କୀରଣ - ଦିବାନିଦ୍ରା, ବେକସଞ୍ଚାକୁ ବିଷମଭାବେ ରଖୁବା ବା ବିସ୍ତାରିତ କରିବା          |</w:t>
        <w:br/>
        <w:t>ବା ଉର୍ଦ୍ଵ୍‌ନେତ୍ରରେ CAS ସମୟ ନିରୀକ୍ଷଣ ଇତ୍ୟାଦି କାରଣରୁ ବାୟୁ କୁପିତ ଏବଂ କଫାବୂତ ହୋଇ            |</w:t>
        <w:br/>
        <w:t>ମନ୍ୟାକୁ (ବେକର ପଛ ପଟରେ ଥୁବା ବୂହତ ଶିରାଦ୍ଵୟ) ସ୍ତବ୍‌ଧ କରିବାରୁ ରୋଗୀ ବେକ ଫେରାଇ             |</w:t>
        <w:br/>
        <w:t>କି GAIA ପାରେ ନାହିଁ | ଏହି ରୋଗକୁ ମନ୍ୟାସ୍ତମ୍ଭ କହନ୍ତି |                    ୧         ୧</w:t>
        <w:br/>
        <w:t>୧) ଦଶମୁୂଳ କ୍ଵାଥ ଦିନକୁ ୨ ଥର କରି ରୋଗମୁକ୍ତ ହେବା ପର୍ଯ୍ୟନ୍ତ ପିଇବ | ରସୁଣକୁ ସୋରିଷ</w:t>
        <w:br/>
        <w:t>ତେଲରେ ବାଟି କନାରେ ଛାଣି ସେହି ତୈଳ ନାକରେ ପକାଇବ ।        ଓ ଠା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୧୬୦ /                  ALO CMM COI ନାଳ                                      |</w:t>
        <w:br/>
        <w:t>9) କୁକୁଡ଼ା ଅଣ୍ଡାର ତଳାଂଶ (ଧଳାଅଂଶ) ସୈନ୍ଧବ ଲବଣ ଓ ଘିଅ ଏକତ୍ର ଗରମ କରି ଗ୍ରୀବା</w:t>
        <w:br/>
        <w:t>ଦେଶରେ ଲଗାଇଲେ ଭଲ ହୁଏ ।                                                             |</w:t>
        <w:br/>
        <w:t>୩) କେବଳ ସୋରିଷ ତେଳ ମର୍ଦ୍ଦନ କରି ଏବଂ ଅଶ୍ଵଗନ୍ଧା ବାଟି ଲେପ ଦେଲେ ଭଲ ହୁଏ |</w:t>
        <w:br/>
        <w:t>ଅର୍ଦିତ ରୋଗରେ ଯେଉଁ Ga ସେହି Asa ଏହି ରୋଗରେ ଦିଆଯାଇପାରେ |</w:t>
        <w:br/>
        <w:t>ଜିହ୍ଵାସ୍ତମ୍ଭ (ଜିଭ ନ ବୁଲିବା ରୋଗ)</w:t>
        <w:br/>
        <w:t>ଚିକିତ୍ସା :                                                                                ¦</w:t>
        <w:br/>
        <w:t>୧) ଗୋଲମରିଚ, ଧଳାବଚ, ନାଲି ବଚ, ଅକରକରା, କୁଢ଼, DAM, ଗୁଜୁରାତି ଓ ବ୍ରାହ୍ୀ      |</w:t>
        <w:br/>
        <w:t>ପ୍ରତ୍ୟେକ ଏକତୋଳା ଲେଖାଏଁ ଏବଂ ପିପରମେଣ୍ଟ QS ଓଜନ | ଏ ସମସ୍ତର gd IAG</w:t>
        <w:br/>
        <w:t>ବାଟି ୪ରତି ହିସାବରେ ବଟିକା କରି AO । ଏହି ବଟିକା ତୁଣ୍ଡରେ AG ଦିନରାତି ତାର</w:t>
        <w:br/>
        <w:t>ରସ ଢ଼ୋକିଲେ ରୋଗମୁକ୍ତ ହେବ | ରୋଗ ଭଲ ହେବା ପର୍ଯ୍ୟନ୍ତ ay diaae |               |</w:t>
        <w:br/>
        <w:t>9) Qe ମିଶ୍ରିତ Sam କଳରେ ଜାକିଲେ ଜିହ୍ଵାସ୍ତମ୍ଭ ଶାନ୍ତ ହୁଏ |</w:t>
        <w:br/>
        <w:t>ଉପରୋକ୍ତ ଜିଦ୍ଵାସ୍ତମ୍ଭର ୧ ନମ୍ବର TM ଖନେଇ ଖନେଇ କଥା କହିବା ଭଲ ହେବା ପାଇଁ         ¦</w:t>
        <w:br/>
        <w:t>ବ୍ୟବହାର କରିବ ।</w:t>
        <w:br/>
        <w:t>ହନୁସ୍ତମ୍ଭ ( ପାଟି ହାଡ଼ ଖସିଯିବା)                        ।</w:t>
        <w:br/>
        <w:t>ରୋଗର କାରଣ - ଅଧିକ ସମୟ ଜୋରରେ ଜିଭ ଛେଲିବା, କଠିନ ଦ୍ରବ୍ଯ ଚୋବାଇବା ଓ           7</w:t>
        <w:br/>
        <w:t>ଆଘାତପ୍ରାପ୍ତି ଇତ୍ୟାଦି କାରଣରୁ ହନୁ (ଗାଲ) ମୂଳଦେଶସ୍ଥ ବାୟୁ କୁପିତ ହୋଇ ଏହି ହନୁକୁ ଶିଥିଳ         7</w:t>
        <w:br/>
        <w:t>କରିଦିଏ ଅଥ୍ାତ୍‌ ଖସାଇ ପକାଏ | ତହିରେ ରୋଗୀ ଆଁ କରିଥିଲେ ମୁହଁ ବୁଜିପାରେ ନାହି ବା ମୁହ        ¦</w:t>
        <w:br/>
        <w:t>ଚୁଜିଥୁଲେ ଆଁ କରିପାରେ ନାହି |</w:t>
        <w:br/>
        <w:t>ବିଶ୍ଵଚୀ ବା ଅବବାହ୍ଲକ ବାତ                              |</w:t>
        <w:br/>
        <w:t>ଗୋଟିଏ ହାତ, ବାହୁର ମୁଳରୁ ଆଙ୍ଗୁଠି ପର୍ଯ୍ୟନ୍ତ ବିଵ୍ଧା ହେଲେ, ହାତ ଟେକିବାରେ ଏବଂ       | :</w:t>
        <w:br/>
        <w:t>ଭାରି ପଦାର୍ଥ ଉଠାଇବାରେ କଷ୍ଟ ହେଲେ ଏହାକୁ ବିଶ୍ଵଚୀ କହନ୍ତି । ଏହି ରୋଗରେ ହାତ ଶୁଖୁଯାଏ |</w:t>
        <w:br/>
        <w:t>ଦୁଇହାତ ହେଲେ ଅବବାହୁକ କହନ୍ତି ।                                                        ¦</w:t>
        <w:br/>
        <w:t>ଚିକିସ୍ସା :                                                                                 ।</w:t>
        <w:br/>
        <w:t>ଅଧସେର ଶୁଣ୍ଡୀ ଟୂର୍ଣ୍ଣକୁ ଅଧ ସେର GIA ଘିଅରେ ଭାଜିବ | ଅଧସେର ରସୁଣକୁ ଚୋପା       |</w:t>
        <w:br/>
        <w:t>ଛଡ଼ାଇ ଏକ AIG SF] ଦହିରେ ବୁଡ଼ାଇ ATE | ସକାଳେ ଭଲ କରି ଧୋଇ ଚିକ୍‌କଣ କରି ବାଟି        ¦</w:t>
        <w:br/>
        <w:t>ଘିଅରେ ଭଜା ହୋଇଥୁବା ଶୁଣ୍ଳୀ OA Acar QAP ରୂପେ ମିଶାଇବ | ତାପରେ ଅଧସେର ଖାଣ୍ଟି</w:t>
        <w:br/>
        <w:t>ମହୁ ସଙ୍ଗେ ମିଶାଇ ଚିନାପାତ୍ର ବା କାଟପାତ୍ରରେ AGE | Wag ଅଧତୋଳା ମାତ୍ରାରେ ଦିନକୁ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 one                / ୧୬୧ /      ।</w:t>
        <w:br/>
        <w:t>୨ ଥର ଖାଇବ । ଏହି ଓଷଧରେ ବିଶ୍ଵଚୀ ଏବଂ ଅବବାହୁକ ରୋଗ ଶାନ୍ତ ହୁଏ | ଏହି Jaa ସେବନ           |</w:t>
        <w:br/>
        <w:t>ସମୟରେ ମାଛ, ମାଂସ, ଆୟୁର୍ବେଦୀୟ ମଦ ଯଥା ମୁତସଞ୍ଜୀବନୀ ସୁରା, Aaa ସେବନ କରିବ |</w:t>
        <w:br/>
        <w:br/>
        <w:t>ଅପଥ୍ଯ - ଚାହା, ଗରମ ଜଳ, ଦୁଧ, ଗୁଡ଼, ଖରାରେ ବୁଲିବା, କ୍ରୋଧ, ସ୍ତ୍ରୀ ସହବାସ</w:t>
        <w:br/>
        <w:t>ପରିତ୍ୟାଗ କରିବ ।</w:t>
        <w:br/>
        <w:br/>
        <w:t>ବିରିଜାଇକୁ ସିଝାଇ ସେହି ପାଣି ନାକରେ ୬ଟୋପା ପକାଇ ଶୋଷି ନେବ ଯେପରି ନାକବାଟେ             |</w:t>
        <w:br/>
        <w:t>ତାହା ପେଟକୁ ଯିବ । ପ୍ରତିଦିନ ବିରିଜାଇ ସିଝାଇ ଦିନକୁ ୨ ଥର Pay ନେବ । ଏହିପରି ୭ ଦିନ |         !</w:t>
        <w:br/>
        <w:br/>
        <w:t>ପକ୍ଷାଘାତ ବାତ</w:t>
        <w:br/>
        <w:br/>
        <w:t>ଏହି ରୋଗରେ ଶରୀରର ଗୋଟିଏ ପାଖ - ଡ଼ାହାଣ ପାଖ ଅଥବା ବାମ ପାଖ ଏକାବେଳେ</w:t>
        <w:br/>
        <w:t>ଅଚଳ ହୋଇଯାଏ । କୁପିତ ବାୟୁ ଦେହର ଅର୍ଵଭାଗର ଶିରା ଏବଂ ସ୍ଵାୟୁକୁ ଶୁଖାଇ ଦେବାରୁ ରକ୍ତ          ।</w:t>
        <w:br/>
        <w:t>ସଞ୍ଚାଳନ ନ ହୋଇ ଦେହର ସେହି ଭାଗକୁ ଅଚଳ କରିଦିଏ ।                                        |</w:t>
        <w:br/>
        <w:t>Sea :                                                                            |</w:t>
        <w:br/>
        <w:t>୧) ପାରାଗୁହ ସୁକି ଓଜନ ସକାଳେ ତୁଳସୀ ପତ୍ର AA ଦୁଇ ଚାମଟ ସଙ୍ଗେ ଓ ସନ୍ଧ୍ୟାରେ ସୁକି        |</w:t>
        <w:br/>
        <w:br/>
        <w:t>ଓଜନ ପାରାଗୁହ ଦୁଇ ଚାମଟ ମହୁ ସଙ୍ଗେ ଖାଇବ | ଏହିପରି ଦୁଇ ଦିନ ଖାଇବ | ରୋଗ         |</w:t>
        <w:br/>
        <w:br/>
        <w:t>ପୁରୁଣା ହୋଇଥିଲେ ସାତଦିନ ଖାଇବ । | AQ ରକ୍ତ ଲଗାଇବ |</w:t>
        <w:br/>
        <w:t>9) Gade କୋଚିଳାମଣ୍ଜ ଚୂର୍ଣ୍ଣ ଏବଂ ଗୋଲମରିଚ ଦୂର୍ଣ୍ଣ ସମଭାଗ ପାନରସରେ Nadi</w:t>
        <w:br/>
        <w:br/>
        <w:t>ମର୍ଦ୍ଦନ କରି AAG ହିସାବରେ ବଟିକା କରି AO । ବଳ ଓ ବୟସ ଅନୁସାରେ ଥରକେ          |</w:t>
        <w:br/>
        <w:br/>
        <w:t>ଗୋଟିଏ ବା ଦୁଇଟି ବଟିକୀ ଦିନକୁ ୨ଥର ଖାଇବ । ଜଡ଼ା ଚେର କ୍ବାଥରେ ଖାଇବ । ଜଡ଼ା          |</w:t>
        <w:br/>
        <w:br/>
        <w:t>ଚେର ଅଭାବରେ କେବଳ ପାଣିରେ ଖାଇବ | ASSs 9 ଦିନ ଖାଇବ |                     |</w:t>
        <w:br/>
        <w:br/>
        <w:t>ACAD GA ¬ ଅଗ୍ନିତୁଣ୍ଡୀ, ବାତନାଗାଙ୍କୁଶ, ବୂହତ୍‌ ବାତ ଚିନ୍ତାମଣି |                        |</w:t>
        <w:br/>
        <w:br/>
        <w:t>ମାଲିସ କରିବା GU - ମଧ୍ଯମ ନାରାୟଣ ତୈଳ |</w:t>
        <w:br/>
        <w:br/>
        <w:t>ଏହି ରୋଗର ଚିକିମ୍ସା କରିବା ପୁର୍ବରୁ ପଞ୍ଚକର୍ମ କଲା ପରେ Gee! ଖାଇବ |</w:t>
        <w:br/>
        <w:br/>
        <w:t>ଦଣ୍ଡପତାନକ ବାତ                                    |</w:t>
        <w:br/>
        <w:t>ଏହି ରୋଗରେ ଶରୀର ଦଣ୍ଡ (ବାଡ଼ି) ପରି ସଳଖ ହୋଇ ରହେ । ନଇଁ ହୁଏ ନାହିଁ କି ଗୋଡ଼ “`</w:t>
        <w:br/>
        <w:t>ହାତ ମେଲାଇ ହୁଏନାହିଁ । ରୋଗୀ ଠିଆ ହୋଇପାରେ ନାହିଁ, କି ବସିପାରେ ନାହିହ “</w:t>
        <w:br/>
        <w:br/>
        <w:t>GANG କୋଚିଳା ME, ଶୋଧ୍ଵତ ଅଫିମ ଏବଂ ଗୋଲମରିଚ ସମଭାଗରେ ଚୂର୍ଣ୍ଣ ପାନପତ୍ର            .</w:t>
        <w:br/>
        <w:t>ରସରେ ମର୍ଦ୍ଦନ କରି ଏକରତି ହିସାବରେ ବଟିକା କରିବ । ଏହାର ନାମ “ ସମୀରଗଜ କେଶରୀ        :</w:t>
        <w:br/>
        <w:t>ବଟୀ” | ପାନପତ୍ର ରସ ଏକଚାମଚ ସଙ୍ଗେ ସକାଳେ ଓ ସନ୍ଧ୍ୟାରେ ଗୋଟିଏ ଲେଖାଏ ବଟିକା       |</w:t>
        <w:br/>
        <w:t>ଖାଇଲେ ଦଣ୍ଡପତାନକ ବାତ ଶାନ୍ତ ହୁଏ | ମଧ୍ଯମ ନାରାୟଣ ତୈଳ ପିଠିରେ ମାଲିସ୍‌ କରି ଫଣଫଣା           |</w:t>
        <w:br/>
        <w:t>ପତ୍ରକୁ ଗୋଟିଏ ମାଠିଆରେ ଫୁଟାଇ ତାର ବାମ୍ଫ ରୋଗୀର ପିଠିରେ ଦେବ |               7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୧୬୨/                    ELAS 6ଯୋଳନାଲ ତୟ ନ୍କ</w:t>
        <w:br/>
        <w:t>ଆମବାତ), ସନ୍ଧିବାତ ଏବଂ ଆଣ୍ଠୁଗଣ୍ଠି ବାତ</w:t>
        <w:br/>
        <w:t>ଏହି ରୋଗର ଲକ୍ଷଣ : ହାତ, ପାଦ, ଶିରା, ଗୋଇଠି, ମେରୁଦଣ୍ଡ, ଜଙ୍ଘ, ଉରୁସନ୍ଧି</w:t>
        <w:br/>
        <w:t>ଫୁଲିଯାଏ ଏବଂ ପୀଡ଼ା ଦିଏ । ସମୟ ସମୟରେ ବିଛା ମାରିଲା ପରି ଯନ୍ତ୍ରଣା ହୁଏ | ଜ୍ଵର, ଅରୁଚି,</w:t>
        <w:br/>
        <w:t>QU, ପେଟଫମ୍ପା, ତଳି ପେଟରେ ଗୁଡ଼୍‌ ଗୁଡ଼ ଶବ୍ଦ, Aad, AMA, ମଳବନ୍ଧ Io ଇତ୍ୟାଦି |</w:t>
        <w:br/>
        <w:t>୧) କେରୁଆ ଗଛର ଛାଲିର ଚୂର୍ଣ୍ଣ ଅଧତୋଳା ଗରମ ପାଣିରେ ସକାଳେ ଖାଲି ପେଟରେ</w:t>
        <w:br/>
        <w:t>ଖାଇବ । ୧୫ ଦିନ ବା ରୋଗମୁକ୍ତ ହେବା ପର୍ଯ୍ୟନ୍ତ ଖାଇବ | ଏଥୁରେ ଅସାଧ୍ଯ ଆମବାତ ଶାନ୍ତ</w:t>
        <w:br/>
        <w:t>ହୁଏ | କେରୁଆ ଗଛକୁ ସଂସ୍କୃତରେ କୁଟଜ ଏବଂ ବଙ୍ଗଳାରେ କୁଡ଼ୁଚି ଗାଛ କହନ୍ତି |</w:t>
        <w:br/>
        <w:t>୨) ସୈନ୍ଧବ ଲବଣ ଦୁଇତୋଳା, ଯୁଆଣି ପାଞ୍ଚତୋଳା, ବଣ ଯୁଆଣୀ ତିନିତୋଳା, ଶୁଣ୍ଠୀ</w:t>
        <w:br/>
        <w:t>ପାଞ୍ଚତୋଳା, ହରିଡ଼ା ବାରତୋଳା, ଏ AMAA ଚୁର୍ଣ୍ଣ ଏକତ୍ର କରି ମର୍ଦ୍ଦନ କରି ade |</w:t>
        <w:br/>
        <w:t>ସକାଳେ ଦୁଇଅଣି ଓଜନ ଏବଂ ସନ୍ଧ୍ୟାରେ ଦୁଇଅଣି ଓଜନ ଟୂର୍ଣ୍ଣ ଘୋଳ ଦହି ଅଥବା ଗରମ</w:t>
        <w:br/>
        <w:t>ପାଣିରେ କିଛି ଦିନ ଖାଇଲେ ରୋଗମୁକ୍ତ ହେବ । ଏହି ଞ୍ଚଷଧର ନାମ ' ବୈଶ୍ଵାନର ଚୂର୍ଣ୍ଣ |</w:t>
        <w:br/>
        <w:t>୩) ` ଅଫିମ ଅଧରତି, ଅରଖମୁଳ ଛାଲି ୨ରତି, ସୋଡ଼ାବାଇକାର୍ବ ( ଖାଇବା ସୋଡ଼ା) ସାତରତି        |</w:t>
        <w:br/>
        <w:t>ପାଣିରେ ବାଟିବ | ଏହା ଏକ ପାନ ହେଲା । ଦିନକୁ ୨/୩ପାନ କରି କିଛି ଦିନ ଖାଇବ |</w:t>
        <w:br/>
        <w:t>ଘୋଳାବାତ</w:t>
        <w:br/>
        <w:t>ମୟୂରଚୁଳିଆ ଚେର, ଜୀରା ସମଭାଗ ଏକତ୍ର ବାଟି ଦୁଇଅଣି ଓଜନରେ ବଟିକା କରିବ |</w:t>
        <w:br/>
        <w:t>ସକାଳେ ଗୋଟିଏ ବଟିକା ଓ ସନ୍ଧ୍ୟାରେ ଗୋଟିଏ ବଟିକା ଗରମ ପାଣିରେ ୫ ଦିନ ଖାଇଲେ</w:t>
        <w:br/>
        <w:t>ରୋଗମୁକ୍ତ ହେବ |</w:t>
        <w:br/>
        <w:t>ମେଣ୍ଢାମୁଣ୍ଡିଆ ବାତ</w:t>
        <w:br/>
        <w:t>ଏହି ବାତରେ ଗୋଡ଼ର ଆଣ୍ଠୁ ମେଣ୍ଢାର ମୁଣ୍ଡପରି ଦେଖାଯାଏ ଏବଂ ଅତ୍ୟନ୍ତ ପୀଢ଼ାଦାୟକ</w:t>
        <w:br/>
        <w:t>ହୁଏ | ବୃଦ୍ଧଦାରକ ଚେର ଚୂର୍ଣ୍ଣ ସୁକି ଓଜନ ଅଧପା ଦୁଧ ସଙ୍ଗେ ଦିନକୁ ୨ଥର ଖାଇବ ଏବଂ ମଧ୍ଯମ            ¦</w:t>
        <w:br/>
        <w:t>ନାରାୟଣ ତୈଳ ମାଲିସ କରିବ । ଅନ୍ତତଃ ୧୫ ଦିନ ବ୍ୟବହାର କରିବ ।                               ଧ</w:t>
        <w:br/>
        <w:t>ଧନୁଷ୍ଟଙ୍କାର ବାତ</w:t>
        <w:br/>
        <w:t>ଏହି ରୋଗରେ ରୋଗୀର ଦେହଟା ଧନୁପରି ନଇଁଯାଏ | ମଧ୍ଯମନାରାୟଣ ତୈଳ ପିଠିରେ          ¦</w:t>
        <w:br/>
        <w:t>ମାଲିସ୍‌ କରିବ | ତା'ପରେ ଗୋଟିଏ ମାଠିଆରେ ଫଣାଫଣା ପତ୍ର Ag ଅଧମାଠିଆ ପାଣି ଭର୍ଭିକରି</w:t>
        <w:br/>
        <w:t>QA ଉପରେ AGF ମାଠିଆ ମୁହଁରେ ଗୋଟିଏ ସରା AG ଜାଳ ଦେବ । ସେଥୁରୁ ବାମ୍ପଂ ବାହାରିଲେ</w:t>
        <w:br/>
        <w:t>ମାଠିଆକୁ ଆଣି ରୋଗୀର ପିଠି ପାଖରେ ର୍ଣ ମାଠିଆ ମୁହଁରୁ ସରା କାଢ଼ି ନେଲେ ସେହି ବାମ୍ଫ         7</w:t>
        <w:br/>
        <w:t>ରୋଗୀର ପିଠିରେ ବାଜିଲେ ମେରୁଦଣ୍ଡ ହାଡ଼ ସରଳ ହୋଇଯିବ | Gog ୨/୩ଥର ବାମ୍ପଂ ଦେବ |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କନକ                   / ୧୬୩ /</w:t>
        <w:br/>
        <w:t>ଖାଇବାକୁ ନିମ୍ନଲିଖୁତ ହିଙ୍ଗୁ କର୍ଘୂର ବଟି ଦେବ :</w:t>
        <w:br/>
        <w:t>ଘିଅରେ ଭଜା ହୋଇଥୁବା ହିଙ୍ଗୁ ୪ ତୋଳା, କର୍ଘୁର ୪ ତୋଳା ଏକତ୍ର ମିଶାଇ ପାଣି ନଦେଇ `</w:t>
        <w:br/>
        <w:t>ବାଟି ୧ରତି ହିସାବରେ ବଟିକା କରିବ । ଏହି ବଟିକାରୁ ଗୋଟିଏ ବା ଦୁଇଟି ୩ଥର ଅଦାରସ ଓ         ।</w:t>
        <w:br/>
        <w:t>ମହୁ ସଙ୍ଗେ ଦେବ | ଅପସ୍କାର, ବୁଵିଭ୍ରମ, ସନ୍ନିପାତକ ପ୍ରଳାପ ଏବଂ କଫ ରୋଗରେ ମଧ୍ଯ ଏହି        ।</w:t>
        <w:br/>
        <w:t>AGA ଦେବ |</w:t>
        <w:br/>
        <w:t>GAIA ବାତ, ଆଣୁ ଗଣ୍ଠି ବାତ, ଗୃଧିସୀ ବାତ, କଟିବାତ daa ଏହି ପୁସ୍ତକରେ ଅକ୍ଷର</w:t>
        <w:br/>
        <w:t>କ୍ରମରେ ଯଥାସ୍ଥାନରେ ଲେଖାଅଛି ।</w:t>
        <w:br/>
        <w:t>MEGA ( ଫାଇଲେରିଆ ଜ୍ଵର) (Filarial Fever)               |</w:t>
        <w:br/>
        <w:t>HFMAS ପ୍ରୟୋଗରେ AEQAG ବାତଜ୍ବର ରୋଗୀ ରୋଗମୁକ୍ତ ହୋଇଛନ୍ତି । ଗୋଟିଏ</w:t>
        <w:br/>
        <w:t>ଘାସ ଗଛ ଯାହାର ଫୁଲ ଗଞ୍ଜାଇ କଲିପରି ଏବଂ ଚାରି ଶାଖିଆ, କେବଳ ଫୁଲ ଥୁବା ସମୟରେ</w:t>
        <w:br/>
        <w:t>ସେହି ଘାସ ଗଛକୁ ଚିହ୍ନି ହେବ । ଆଉ ଗୋଟିଏ ଠିକ୍‌ ସେହିପରି ଘାସ ଗଛ ଅଛି ଯାହାର ଫୁଲ</w:t>
        <w:br/>
        <w:t>ଫୁଲଛାଞ୍ଚୁଣି ପରି QQ ପ୍ରକାର ଘାସ Gea ଏପରି ସାମଞ୍ଜସ୍ୟ ଅଛି ଯେ କେଉଁ ଗଛ ବାତଜ୍ଵର        ର</w:t>
        <w:br/>
        <w:t>ପାଇଁ ଜାଣି ହେବ ନାହିଁ । ବର୍ଷା ଦିନରେ ଏହି ଗଛ ହୁଏ ଏବଂ ଫୁଲ ହୁଏ । ଅନ୍ୟ ସମୟରେ ଗଛ</w:t>
        <w:br/>
        <w:t>ଛାଇରେ, ଥଣ୍ଡା ଜାଗାରେ ସମୟ ସମୟରେ ଦେଖାଯାଏ | ଗଞ୍ଜେଇ କଲି ପରି aol ଗଛ</w:t>
        <w:br/>
        <w:t>ବାତଜ୍ଵରର SGA | ଶନିବାର ଦିନ ସେହି ଘାସ ଗଛର ମୂଳରେ ଗୋଟିଏ ନଡ଼ିଆ ଭାଙ୍ଗି ସେହି       |</w:t>
        <w:br/>
        <w:t>ନଡ଼ିଆ ପାଣି ଦେବ | ତାପରେ ଫୁଲ, ଅରୁଆ ଚାଉଳ ଏକଚାମଚ ଏବଂ OG ଏକଚାମଚ ଦେଇ        ।</w:t>
        <w:br/>
        <w:t>ବରଣ କରି କହିବ, “ES ବୃକ୍ଷରାଜ, ଅମୁକ ଗୋତ୍ର (ରୋଗୀର ଗୋତ୍ର) Ue ଲୋକ (ରୋଗୀର</w:t>
        <w:br/>
        <w:t>ନାମ)ର MOKA ହେଉଛି | ସେ ରୋଗମୁକ୍ତ ହେଉ |’ ରବିବାର ଦିନ ସକାଳେ ଗାଧୋଇ ଗଛ        ।</w:t>
        <w:br/>
        <w:t>ଉପାଡ଼ିବା AS ASIA କରି ଗଛ ଉପାଡ଼ି ତାର ଚେରକୁ ତମ୍ବା ଡ଼େଉଁରିଆରେ ପୂରାଇ AEE |        |</w:t>
        <w:br/>
        <w:t>ସେହିଦିନ ଯେ, ରୋଗୀ ସେହି ଡ଼େଉଁରିଆ ପିନ୍ଧିବ ଏପରି କିଛି ନିୟମ ନାହିଁ । ରୋଗୀର ଯେଉଁଦିନ          ।</w:t>
        <w:br/>
        <w:t>ଇଚ୍ଛା ସେ ଦିନ ପିନ୍ଧିବ |                                                               ¦</w:t>
        <w:br/>
        <w:t>ପୁରୁଷ ଡ଼ାହାଣ ହାତ ବାହୁରେ ଏବଂ ସ୍ତ୍ରୀ ବାମହାତ ବାହୁରେ ପିନ୍ଧିବ | ଏହି ଡ଼େଉଁରିଆ      ¦</w:t>
        <w:br/>
        <w:t>ସବୁବେଳେ ହାତରେ ଥୁବ । ଏହା ମାରା ହୁଏ ନାହିଁ, ଏତିକି କେବଳ ପାଳନ କରିବାକୁ ହେବ ଯେ,          |</w:t>
        <w:br/>
        <w:t>ରାତିରେ HAAG! ସମୟରେ ପାଣି ପିଇବ ନାହିଁ | ଖାଇସାରି ମୁହଁ ଧୋଇ e o/ e ମିନିଟ୍‌ ପରେ         `</w:t>
        <w:br/>
        <w:t>ପାଣି ପିଇବ | ଅବଶ୍ୟ ପଖାଳ Gadel ବେଳେ ତୋରାଣୀ ପିଇ ପାରିବ । ଅଧ୍ରକନ୍ତୁ ଭୋଜନ</w:t>
        <w:br/>
        <w:t>ପୂର୍ବରୁ ଏବଂ ପରେ ପ୍ରତିଦିନ ପରିସ୍ରା କରୁଥିବ । ଯେଉଁ ନଡ଼ିଆର ପାଣି ଗଛ ମୂଳରେ ଦେବ ସେହି</w:t>
        <w:br/>
        <w:t>ନଡ଼ିଆ ନିଜ ଘରେ କେହି ଖାଇବେ ନାହିଁ। ତାକୁ ଫୋପାଡ଼ି ଦେବ ଅଥବା ଅନ୍ୟ କାହାକୁ ଦେଇଦେବ |            1</w:t>
        <w:br/>
        <w:t>ଗଛ ଉପାଡ଼ିବା ମନ୍ତ୍ର :                                                       :</w:t>
        <w:br/>
        <w:t>“® Goad ହି ଭୂତାନି ଯାନ୍ଯସ୍ଥିନ୍‌ କାନିଚିତ୍‌ ger                       ¦</w:t>
        <w:br/>
        <w:t>ଅପକ୍ରାମନ୍ତୁ ତସ୍ତାନ ପ୍ରଜାଥଂ ପାଚ୍ଯତେ  ଦ୍ରୁମ                             i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୧୬୪ /                ERAS CUEING GOI ନଜ</w:t>
        <w:br/>
        <w:t>ଓଁ. ବେତାଳାଶ୍ଚ ପିଶାଚାଶ୍ଚ ରାକ୍ଷାସାଶ୍ଚ ସରୀସ୍ପପାଃ</w:t>
        <w:br/>
        <w:t>ଅପସପନ୍ତୁ ତେ ସବେ ବୃକ୍ଷାଦସ୍କାତ୍‌ ଶିବାଜ୍ଞୟ</w:t>
        <w:br/>
        <w:t>ଓ ନମସ୍ତେଃମୃତ ସମ୍ଭୂତେ ବଳବୀର୍ଯ୍ୟ ବିବର୍ଦ୍ଦିନୀ</w:t>
        <w:br/>
        <w:t>ବଳମାୟୁଶ୍ଢ ମେ ଦେହି ପାପାତ୍‌ ମାଂ ତ୍ରାହି ଦୂରତଃ                           |</w:t>
        <w:br/>
        <w:t>ଓ ଯେନ ତ୍ବାଂ ଖନତେ ବ୍ରହ୍ମା ଯେନେନ୍ଦ୍ରୋ ଯେନ କେଶବଃ</w:t>
        <w:br/>
        <w:t>ତେନାହଂତ୍ବାଂ ଖନଷ୍ଯାମ ମନ୍ତ୍ର ପୂତେନ aide!  ।*</w:t>
        <w:br/>
        <w:t>(ଚୋଦର ଚିକିସ୍ସା ଯଥାସ୍ଥାନରେ ଲେଖାଅଛି |)</w:t>
        <w:br/>
        <w:t>ବାଧକ (ରତୁଶୁଳ)</w:t>
        <w:br/>
        <w:t>ମାସିକ ରତୁ ସମୟରେ ବା ରତୁ ହେବାର ଦିନେ ଦୁଇ ଦିନ ପୂର୍ବରୁ ଯେଉଁ ବାଳିକାର ବା ସ୍ତ୍ରୀ</w:t>
        <w:br/>
        <w:t>ଲୋକର ଅଜ୍ଥରକ୍ତ ସ୍ରାବ ବା ବେଶି ରକ୍ତସ୍ରାବ ହୋଇ ତଳି ପେଟ ଓ ଅଣ୍ଟାରେ ଅସହ୍ୟା ଯନ୍ତ୍ରଣା ହୁଏ</w:t>
        <w:br/>
        <w:t>ତାକୁ ବାଧକ ରୋଗ କହନ୍ତି । ଏହି ରୋଗ ଯେତେ ଦିନ ପର୍ଯ୍ୟନ୍ତ ଥୁବ ସେତେ ଦିନ ପର୍ଯ୍ୟନ୍ତ ସ୍ତ୍ରୀ</w:t>
        <w:br/>
        <w:t>ଗର୍ଭବତୀ ହୁଏନାହିଁ ।</w:t>
        <w:br/>
        <w:t>ଚିକିସା :</w:t>
        <w:br/>
        <w:t>୧) AIF UAE ଚେର NSE ଓଜନ ପାଣିରେ ବାଟି ଦିନକୁ ଥରେ ଖାଇବ | ଏହିପରି ୩୮୪</w:t>
        <w:br/>
        <w:t>ଦିନ ଖାଇଲେ ରୋଗମୁକ୍ତ ହେବ |</w:t>
        <w:br/>
        <w:t>9) Gm ଆଠଟା ପୋଡ଼ି ଭସ୍ମ କରିବ | ସେ ACA ସୁକି ଓଜନ ଅଫିମ ମିଶାଇ 9 ଟି ବଟିକା</w:t>
        <w:br/>
        <w:t>କରିବ । ଦିନକୁ ୨ଟି କରି ବଟିକା ଖାଇବ ।</w:t>
        <w:br/>
        <w:t>୩) ରତୁ ସମୟରେ ଅଳ୍ପ ରକ୍ତ ସ୍ରାବ ହେଉଥିଲେ ଦୁଇତୋଳା କପାଚେରକୁ ଅଧସେର ପାଣିରେ</w:t>
        <w:br/>
        <w:t>ମାଟି ହାଣ୍ଡିରେ ସିଝାଇ ଏକଛଟାଙ୍କ ରହିଲେ ଛାଣି ପିଇବ | ଏହିପରି ଦିନକୁ ୨ଥର ପିଇଲେ</w:t>
        <w:br/>
        <w:t>ସ୍ଵାଭାବିକ୍‌ ରକ୍ତସ୍୍ାବ ହୋଇ ରତୁ ଶୂଳ ବନ୍ଦ ହୋଇଯାଏ |</w:t>
        <w:br/>
        <w:t>୪) A ସମୟରେ ଅଧକ ରକ୍ତସ୍ରାବ ହେଉଥୁଲେ ଆୟାପାନା ପତ୍ର ରସ ଦୁଇତୋଳୀ ବା ବଣ</w:t>
        <w:br/>
        <w:t>ସେବତୀ ପତ୍ର ରସ ଦୁଇତୋଳା ଦିନକୁ ୨ଥର ସେବନ କଲେ ଅଧକ ରକ୍ତସ୍ରାବ ବନ୍ଦ ହୁଏ |</w:t>
        <w:br/>
        <w:t>୫) ନିମ୍ବପତ୍ର ସାତଟା ଅଦାରସ ଦୁଇ ଚାମଚରେ ବାଟି ପିଇବ ଏବଂ ନିମ୍ବପତ୍ରକୁ ପାଣିରେ ଫୁଟାଇ</w:t>
        <w:br/>
        <w:t>ସେହି ପତ୍ରକୁ ଉଷୁମ ଥାଉ ଥାଉ ତଳିପେଟ ଉପରେ ରଖୁ ବାଣ୍ଡେଜ ବାନ୍ଧିବ ।</w:t>
        <w:br/>
        <w:t>୬) AIA (aM ବାହାର କରିବ), ଗନ୍ଧକ, AA, Carag, ଲୌହଭସୁ ସମଭାଗ |</w:t>
        <w:br/>
        <w:t>ପ୍ରଥମେ ପାରା ଏବଂ ଗନ୍ଧକକୁ ଏକତ୍ର ୨ ଘଣ୍ଟା ମର୍ଦ୍ଦନ କରିବ, ତାପରେ ସେଥ୍ବରେ ଅଭ୍ରଭସ୍କ,              ¦</w:t>
        <w:br/>
        <w:t>ବଙ୍ଗ AZ G ଲୌହ ଭସ୍ମ Adin, ଘିକୁଆଁରୀ ରସରେ ଏକଘଣ୍ଟା ମର୍ଦ୍ଦନ କରି ଏକରତି ବା           .</w:t>
        <w:br/>
        <w:t>ଦୁଇରତି ହିସାବରେ ବଟିକା କରିବ । ଏହାକୁ “ ଚନ୍ଦ୍ରାଂଶୁ ରସଂ କହନ୍ତି । ଏହାଦ୍ଵାରା ଗର୍ଭାଶୟର</w:t>
        <w:br/>
        <w:t>ପ୍ରାୟ ସବୁ ରୋଗ ନାଶ ହୁଏ | ଏକତୋଳା ଜୀରାକୁ ଏକଛଟାଙ୍କ ପାଣିରେ ସିଝାଇ ସେହି</w:t>
        <w:br/>
        <w:t>ପାଣିରେ ଉପରୋକ୍ତ ବଟିକା ଦିନକୁ ଦୁଇଥର ୧ ୫ ଦିନ ଖାଇଲେ ରୋଗମୁକ୍ତ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 PHP                  / ୧୬୫ /        |</w:t>
        <w:br/>
        <w:t xml:space="preserve">                         ବାନ୍ତି                                            |</w:t>
        <w:br/>
        <w:t>୧) GRE ଓଜନ ବରକୋଳି ମଞ୍ଜ AAA GI, LUGING ମହୁ ସଙ୍ଗେ ଖାଇଲେ ବାନ୍ତି ବନ୍ଦ           ।</w:t>
        <w:br/>
        <w:t>୨) ଗୁଳୁଚି ପତ୍ରର ଶୀତକଷାୟରେ ମହୁ ଅଧଚାମଚ ମିଶାଇ ପିଇଲେ slo, da, କଫ ତ୍ରିଦୋଷ             |</w:t>
        <w:br/>
        <w:t>ଜନିତ ବାନ୍ତି ବନ୍ଦ ହୁଏ । ଶୀତକଷାୟ : ଏକତୋଳା ଗୁଳୁଚି ପତ୍ରକୁ ଟିକି ଟିକି କାଟି ଛଅ         |</w:t>
        <w:br/>
        <w:t>ତୋଳା ଉଷୁମ ପାଣିରେ ଗୋଟିଏ କାଚପାତ୍ର ବା ପଥୁରୀ ବା ଚା'କପ୍‌ରେ AUS | ସକାଳେ           .</w:t>
        <w:br/>
        <w:t>ଟକଟି ଛାଣି Ga |                                                                |</w:t>
        <w:br/>
        <w:t>୩) କଦଳୀ ଗଛର ମୁଳ ଏକତୋଳା, ମହୁ ଏକ ଚାମଚ ମିଶାଇ ଖାଇଲେ ବାନ୍ତି ବନ୍ଦ ହୁଏ |            |</w:t>
        <w:br/>
        <w:t>୪) କଅଁଳ AAAS ୫ଟା ଏବଂ କଅଁଳ ଜାମୁକୋଳି ପତ୍ର ୫ଟା ଏକତ୍ର ବାଟି 6AACR ଲିଆଗୁଣ୍ଡ            |</w:t>
        <w:br/>
        <w:t>ଏକ ତୋଳା, AL ଏକଚାମଚ ମିଶାଇ ପିଇଲେ ବାନ୍ତି ବନ୍ଦ ହୁଏ |</w:t>
        <w:br/>
        <w:t>୫) ତାଳ ସଜ ପାଣି ପିଲଲେ ବାନ୍ତି ବନ୍ଦ ହୁଏ |                                              ¦</w:t>
        <w:br/>
        <w:t>୬) ଚୁଲିର ପୋଡ଼ା ମାଟି ( ନାଲି ରଙ୍ଗ) ଚୂର୍ଣ୍ଣ କରି ଏକଅଣା ଓଜନ ପାଣିରେ ମିଶାଇ ପିଇଲେ         |</w:t>
        <w:br/>
        <w:t>ବାନ୍ତି ବନ୍ଦ ହୁଏ |                                                                 |</w:t>
        <w:br/>
        <w:t>୭) ପେଟରେ (ଆମାଶୟ ଉପରେ) ତେଲ ଲଗାଇ ତା ପରେ ସୋରିଷ ବାଟି ଲେପ ଦେଲେ         |</w:t>
        <w:br/>
        <w:t>ବାନ୍ତି ବନ୍ଦ ହୁଏ । BATE AER ଲେପ କାଢ଼ି ପକାଇବ |                                  |</w:t>
        <w:br/>
        <w:t>ଅନ୍ୟ GSI ପାଇଁ ଅନୁଭୁତ ଯୋଗମାଳା ପ୍ରଥମ ଖଣ୍ଡ ଦେଖନ୍ତୁ |                            |</w:t>
        <w:br/>
        <w:t>MASA ( ବର୍ଷାକାଳରେ ପାଦ ଆଙ୍ଗୁଠି ସନ୍ଧିରେ ହେବା ଘା)</w:t>
        <w:br/>
        <w:t>ତୁତିୟା (ମଯୁରଗିରିଆ) ପାଣିରେ ବାଟି ଲଗାଇଲେ ଭଲ ହୁଏ |                                  |</w:t>
        <w:br/>
        <w:t>ବାଳ ଉପୁଡ଼ିଲେ                                   |</w:t>
        <w:br/>
        <w:t>୧) GIB ପତ୍ର ରସ ଏକ ସେର ଏବଂ ପତ୍ର ବଟା ୧୦ ତୋଳା, ସୋରିଷ ତେଲ ଅଧସେର         |</w:t>
        <w:br/>
        <w:t>ସହ ପାକ GAS | ଲୁହାକରାଇରେ ଉପରୋକ୍ତ ପଦାଥ ପାକ କରୁ କରୁ ଯେତେବେଳେ        |</w:t>
        <w:br/>
        <w:t>ଡ଼ାଳିମ୍ବପତ୍ର ରସ IAS ଏବଂ ବଟାପତ୍ର ପୋଡ଼ିଲା ପରି ହୋଇ କେବଳ ତେଲ ଅଂଶ</w:t>
        <w:br/>
        <w:t>ରହିବ, ସେହି ତେଲ ଛାଣି କରି ଶିଶିରେ AG ଦିନକୁ ୨ଥର ଲଗାଇବ | କେବଳ ଡ଼ାଳିମ୍ବପତ୍ରକୁ            ।</w:t>
        <w:br/>
        <w:t>SAME କରି ବାଟି ମୁଣ୍ଡରେ ଲଗାଇ ଏକଘଣ୍ଟା AF କାଢ଼ି ପକାଇବ | ଏହିପରି ଦିନକୁ       |</w:t>
        <w:br/>
        <w:t>୨ ଥର କଲେ କିଛି ଦିନରେ ବାଳ ଝଡ଼ିବା ବନ୍ଦ ହୋଇଯିବ |                                 |</w:t>
        <w:br/>
        <w:t>୨) କୁଆମଇତା ପତ୍ର ରସ ମୁଣ୍ଡରେ କିଛି ଦିନ ମାଲିସ୍‌ କରିବ |                                 ।</w:t>
        <w:br/>
        <w:t>୩) ଲଙ୍ଗଲଙ୍ଗଳିଆ କନ୍ଦାକୁ ଗାଭମୂତରେ ବାଟି ଦିନକୁ ୨ ଥର ଲଗାଇବ | ଅନ୍ତଃତ ୧୫ ଦିନ       |</w:t>
        <w:br/>
        <w:t>ଲଗାଇବ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୧୬୬/                     LQG CAM! POI Qe                                             ¦</w:t>
        <w:br/>
        <w:t>'୪) ୪/୫ଟା ନରକୋଳି ଏବଂ ୧ BST ଗୋଲମରିଚ ବାଟି ଲଗାଇବ |</w:t>
        <w:br/>
        <w:t>୫) ଖାଣ୍ଟି ନଡ଼ିଆତେଲରେ ସମଭାଗ ଦୂନପାଣି ମିଶାଇ Hea ade | ମୁଣ୍ଡରେ ଲଗାଇବା</w:t>
        <w:br/>
        <w:t>ପୂବରୁ ଭଲ କରି ଶିଶିକୁ ହଲାଇ ଲଗାଇବ |                                                ।</w:t>
        <w:br/>
        <w:t>୬) ଲବଙ୍ଗ ଓ ଜାଇଫଳ ସମଭାଗ ବାଟି ମୁଣ୍ଡରେ ଲଗାଇ ଏକ ଘଣ୍ଟା ପରେ ସ୍ନାନ କଲେ</w:t>
        <w:br/>
        <w:t>ପୁନର୍ବାର ବାଳ ଉଠେ ।</w:t>
        <w:br/>
        <w:t xml:space="preserve">             ବାଳ ସଫା କରିବାକୁ</w:t>
        <w:br/>
        <w:t>ଦହି ଏବଂ ବେସନ (ବୁଟଟୁନା) ଏକତ୍ର ମିଶାଇ ମୁଣ୍ଡର ବାଳରେ ମାଲିସ୍‌ କଲେ ସ୍ତ୍ରୀଲୋକଙ୍କର</w:t>
        <w:br/>
        <w:t>ମୁଣ୍ଡର ବାଳ ଅଠା ଓ ଜଟା ହୋଇଯାଇଥୁଲେ ସଫା ଏବଂ କୋମଳ ହୁଏ ।</w:t>
        <w:br/>
        <w:t>|              ବାଳ ଉପୁଡ଼ି ମୁଣ୍ଡ ଚନ୍ଦା ହୋଇଗଲେ</w:t>
        <w:br/>
        <w:t>୧) କରଞ୍ଜ ଛାଲି, ଧଳା ଚିତା ଚେର, EFA ଚେର, SIAEA ଗଛର AS ସମଭାଗ ଏକତ୍ର</w:t>
        <w:br/>
        <w:t>“ ୦ “ ବାଟିବ । ଏହି ବଟା ଯେତେ ହେଲା ତାର ଚାରିଗୁଣା ରାଶିତେଲ ଏବଂ ତେଲର ଚାରିଗୁଣା</w:t>
        <w:br/>
        <w:t>|         . ପାଣିରେ ପାକ କରି ତୈଳାବଶେଷ ରହିଲେ ଛାଣି AIO | ଏହି ତୈଳ ଲଗାଇଲେ ଅତିଶୀଘ୍ର</w:t>
        <w:br/>
        <w:t>`      _ ବାଳ ଉଠେ |</w:t>
        <w:br/>
        <w:t>ଏ  ୨): “ ଲେମ୍ବୁ ଏବଂ ବରକୋଳି ପତ୍ର ସମଭାଗ ବାଟି ଲଗାଇଲେ ବାଲ ଉଠେ ଏବଂ ଲମ୍ବା ହୁଏ |</w:t>
        <w:br/>
        <w:t>୩) ରସାଞ୍ଜନ ସହିତ ରସୁଣକୁ ବାଟି ଲଗାଇଲେ ଚନ୍ଦାମୁଣ୍ଡ, ନିଶ, ଦାଢ଼ି ଏବଂ ମୁଣ୍ଡର ବାଳ</w:t>
        <w:br/>
        <w:t>.            ˆ ଚକଡ଼ା, ଚକଡ଼ା ଉପୁଡ଼ିଥିବା ରୋଗ ନିବାରିତ ହୁଏ |</w:t>
        <w:br/>
        <w:t xml:space="preserve">                           ବାଳ ବଢ଼ିବାକୁ</w:t>
        <w:br/>
        <w:t>୧) ଅଂଲାକୁ ଲେମ୍ବୁରସରେ ବାଟି ମୁଣ୍ଡରେ ଘଷିଲେ ବାଳ ବଢ଼ି ଲମ୍ବ ହୁଏ ।                           :</w:t>
        <w:br/>
        <w:t>୨) ମୁଳା ମଣ୍ଚ ବାଟି ଲଗାଇବ |                                                      i</w:t>
        <w:br/>
        <w:t>୩) ଅଂଳା ଏବଂ ଆମ୍ବ କୋଇଲି ସମଭାଗ ପାଣିରେ ବାଟି ମୁଣ୍ଡରେ ଲଗାଇବ | ବାଳ ବଢ଼ିବ ଏବଂ</w:t>
        <w:br/>
        <w:t>କଳା ହେବ ।</w:t>
        <w:br/>
        <w:t>ବାଳ ଅକାଳେ ପାଟିଲେ - ବାଳ ଆଜୀବନ କଳା ରଖିବାକୁ             ।</w:t>
        <w:br/>
        <w:t>୧) ଅମାବାସ୍ୟା ଠାରୁ ପୁର୍ଣ୍ଣମୀ ପର୍ଯ୍ୟନ୍ତ ପ୍ରତିଦିନ ହିଡ଼ିମିଚା ଶାଗର ରସ ଦୁଇତୋଳା ଲେଖାଏଁ        |</w:t>
        <w:br/>
        <w:t>ଖାଇଲେ ଅକାଳପକ୍ଵତା ନିବାରିତ ହୁଏ | ଏହା ସଙ୍ଗେ ePaiodg EmAAAER ମିଶାଇ          `</w:t>
        <w:br/>
        <w:t>'.ˆ. ` ° ମୁଣ୍ତରେ ଲଗାଇବ |                                                              ¦</w:t>
        <w:br/>
        <w:t>.     ୨)  ଭୂଇଁ .କଦମ୍ବ ଫୁଲ ଛାଇରେ ଶୁଖାଇ QUE | ସୁକି ଓଜନ ଫୂଲକୁ ପାଣିରେ ବାଟି ପ୍ରତିଦିନ         `</w:t>
        <w:br/>
        <w:t>.ଉଥୀ ୩ ଜୀ AMEM ଖାଇବ | ଏହିପରି OIA ଖାଇଲେ ଅକାଳେ ବାଳ ପାଚୁଥିଲେ ବନ୍ଦ ହୋଇଯିବ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କନକ                   / ୧୬୭ /        |</w:t>
        <w:br/>
        <w:t>ଏବଂ ଜୀବନଯାକ ବାଳ କଳା ରହିବ । ଏହା ଦ୍ଵାରା ଦୃଷ୍ଟିଶକ୍ତି ଓ ସ୍ମରଣ ଶକ୍ତି ମଧ୍ଯ ବଢ଼ିବ |          ।</w:t>
        <w:br/>
        <w:t>ଏହି JAY HAAS! ସମୟରେ ଘିଅ ଯଥେଷ୍ଟ ଖାଇବ |                |</w:t>
        <w:br/>
        <w:t>ade - ବସା ଦହି, ଘୋଳ ଦହି, କଞ୍ଚା ଦୁଧ, ଆଚାର ଏବଂ ଅନ୍ୟ କୌଣସି ଖଟା ଖାଇବ            ।</w:t>
        <w:br/>
        <w:t>ନାହି | BOWE ମୈଥୁନ କରିବ ନାହିଁ |                                ¦</w:t>
        <w:br/>
        <w:br/>
        <w:t>୩) କେତେଗୁଡ଼ିଏ ଅଂଳା ଆଣି ମଞ୍ଜ କାଢ଼ି ଦେଇ ଚୋପାକୁ ଗୁଣ୍ଡ କରି କାଚ ବା ଚିନା ବାସନରେ           |</w:t>
        <w:br/>
        <w:t>AA ତା ଉପରେ QHAIG ରସ ଦେବ, ଯେପରିକି ଭୂଙ୍ଗରାଜ ରସରେ ଅଂଳା ବୁଡ଼ିଯିବ |         ¦</w:t>
        <w:br/>
        <w:t>ତାପରେ ଖରାରେ ଶୁଖାଇ ଗୁଣ୍ଡ କରି ପୁଣି ଥରେ ଭୂଙ୍ଗରାଜ ରସ ଦେଇ ଶୁଖାଇ ଚୁଗ୍ଣି</w:t>
        <w:br/>
        <w:t>କରିବ | ଏହିପରି ସାତଥର କରି ଚୂଣ୍ଣ୍ର କରି ଶିଶିରେ ରଖୁବ | ପ୍ରତିଦିନ ସକାଳେ ସୁକି ଓଜନ           :</w:t>
        <w:br/>
        <w:t>QI Gin ପାଣି ଟିକିଏ ପିଇବ | ଏହିପରି ଅନ୍ତତଃ ୬ମାସ ଖାଇଲେ ପାଚିଲା ବାଳ କଳା         |</w:t>
        <w:br/>
        <w:t>ହୋଇଯିବ |</w:t>
        <w:br/>
        <w:t>ଅପଥ୍ୟ - COM, ASIANS, ଗୁଡ଼, ଖଟା ଖାଇବ ନାହିଁ | ରାତି ଅନିଦ୍ରା ହେବ ନାହିଁ |</w:t>
        <w:br/>
        <w:t>ଯାହାର NILE ଧଳା EQIMAS ସେ ଉପରୋକ୍ତ ୩ଷଧ GAIA ଖାଲଲେ କଳା ହୋଇଯିବ |             ¦</w:t>
        <w:br/>
        <w:br/>
        <w:t>୪) କେସନ୍ଦରା GAG (ସର୍ବାଙ୍ଗ) ଛାଇରେ sia Gd GEE | ପ୍ରତିଦିନ ଦୁଇଅଣା ଓଜନର         |</w:t>
        <w:br/>
        <w:t>QI AP ଦହିରେ ଦୁଇମାସ ଖାଇଲେ ପାଚିଲା ବାଳ କଳା ହୋଇଯିବ |</w:t>
        <w:br/>
        <w:br/>
        <w:t>ବାୟା ବିଲୁଆ, ବାୟା କୁକୁର କାମୁଡ଼ିଲେ                    :</w:t>
        <w:br/>
        <w:br/>
        <w:t>ଅପାମାରଙ୍ଗ ଚେର ଏକ CSIMIA QI ଏବଂ କାଗେଜି EMA, AE ଚୂର୍ଣ୍ଣ ଅଧତୋଳା ଏକତ୍ର            |</w:t>
        <w:br/>
        <w:br/>
        <w:t>କରି ମହୁ ଦୁଇ ଚାମଟ ସଙ୍ଗେ ଖାଇବ |                                                       ।</w:t>
        <w:br/>
        <w:t>ଅନ୍ୟ AI ଅନୁଭୂତ ଯୋଗମାଳାର ପ୍ରଥମ ଖଣ୍ଡରେ ଦେଖନ୍ତୁ । _</w:t>
        <w:br/>
        <w:br/>
        <w:t>ବିଛା, ବିରୁଡି, ମହୁମାଛି କାଟିଲେ                     |</w:t>
        <w:br/>
        <w:br/>
        <w:t>୧) ମୁଳାରସକୁ ଶିଶିରେ AGE | ଯେତେ ପୁରୁଣା ହେବ ସେତେ ଭଲ ଗୁଣ କରିବ । ବିଛା        |</w:t>
        <w:br/>
        <w:t>କୀଟିଲେ ଏହି ରସ QMIER ଲଗାଇ କ୍ଷତ ସ୍ଥାନରେ ଲଗାଇଲେ ବିଷ ନଷ୍ଟ ହୁଏ |</w:t>
        <w:br/>
        <w:br/>
        <w:t>୨) ଜୟପାଳ ମଞ୍ଚକୁ ଅଦା ରସରେ ବୁଡ଼ାଇ ଶିଗିରେ AGO | ଏହି ରସ ଲଗାଇଲେ ବିଛା,       ¦</w:t>
        <w:br/>
        <w:t>ବିରୁଡ଼ି, ମହୁମାଛି ଇତ୍ୟାଦିର ବିଷ ନଷ୍ଟ ହୁଏ ।                                          ¦</w:t>
        <w:br/>
        <w:br/>
        <w:t>୩) ପୁଷ୍ୟା ନକ୍ଷତ୍ରରେ ଅପାମାରଙ୍ଗ ଚେର ଆଣି ଦକ୍ଷିଣ କାନରେ ବାନ୍ଧିଲେ ବିଛା କାଟିବ ନାହିଁ |</w:t>
        <w:br/>
        <w:br/>
        <w:t>|      ୪) ଅପାମାରଙ୍ଗ ଚେର ବିଛା କାଟିବା ଯାଗାରେ ଲଗାଇଲେ ବିଷ ଉତୁରିଯାଏ |                       7</w:t>
        <w:br/>
        <w:br/>
        <w:t>୫) ଇଠା ଫଳରୁ ମଞ୍ଚି ବାହାର କରିଦେଇ ଚୋପାକୁ ପିଙ୍କା କରି ଧୁଆଁ ପିଲଲେ ଏବଂ ସେହି ଧୁଆଁକୁ           |  |</w:t>
        <w:br/>
        <w:t>କ୍ଷତ ଯାଗାରେ ATIAEM CRAIG ବିଷ ନଷ୍ଟ ହୁଏ । କ୍ଷତ ଯାଗାକୁ ଏକ ଘଣ୍ଟା Adis        |</w:t>
        <w:br/>
        <w:t>ପାଣିରେ ଧୋଇବ ନାହି | ଅନ୍ୟ ୩ଷଧ ଅନୁଭୁତ ଯୋଗମାଳା ପ୍ରଥମ ଖଣ୍ଡରେ ଦେଖନ୍ତୁ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୧୬୮ /                      LOO CANMA POI ନଳ                                                |</w:t>
        <w:br/>
        <w:t>SRA ( ଏକ୍‌ଜିମା)                                       ।</w:t>
        <w:br/>
        <w:br/>
        <w:t>୧) ପାଚିଲା ପଣସ ପତ୍ର AY ଜଡ଼ା ତେଲରେ ମିଶାଇ ଲଗାଇବ |</w:t>
        <w:br/>
        <w:br/>
        <w:t>୨) ପାତାଳ ଯନ୍ତ୍ରରେ ବୁଟରୁ ତେଲ ବାହାର କରି ୧ ୫ ଦିନ ଲଗାଇବ ।                            |</w:t>
        <w:br/>
        <w:br/>
        <w:t>୩) ALAS ବାଟି ଲଗାଇବ ଅଥବା କରଞ୍ଜା AT ବାଟି ଲଗାଇବ | ଅଥବା କରଞ୍ଜ ପତ୍ର ଏବଂ</w:t>
        <w:br/>
        <w:t>ଧଳା ଚିତାପାରୁ ଚେର ସମଭାଗ ବାଟି ଲଗାଇବ |                                           |</w:t>
        <w:br/>
        <w:br/>
        <w:t>୪) ଗୋଟିଏ ଅଧାଡ଼ୁଆ ନଡ଼ିଆ ଭିତରେ ମୁହଁବାଟେ କଣା କରି ଅରୁଆ ଚାଉଳ Jala ade |           ।</w:t>
        <w:br/>
        <w:t>କିଛି ଦିନ ପରେ ସେ ସଢ଼ି ଗଲେ ତାକୁ ଲଗାଇଲେ ବିଇଞ୍ଚୁ ଭଲ ହେବ । ଏହା କାଛୁ ଓ         |</w:t>
        <w:br/>
        <w:t>Ada ମହୌଷଧ୍‌ |                                                             |</w:t>
        <w:br/>
        <w:br/>
        <w:t>୫) ଭୂଇଁ କଦମ୍ବ ମୂଳ ୫ ତୋଳା ଓ ଝୁଣା ୫ତୋଳା ପାଣିରେ ବାଟି ଏକପା ରାଶି ତେଲରେ ପାକ            |</w:t>
        <w:br/>
        <w:t>କରବ | ଯେତେବେଳେ BOAR ହୋଇଯିବ ଚୁଲିରୁ କାଢ଼ି ଶିଶିରେ AGE | ଏହି ତୈଳ          ¦</w:t>
        <w:br/>
        <w:t>ଲଗାଇଲେ ପିଲାମାନଙ୍କର ବିଇଞ୍ଚୁ ଘା ଭଲ ହୁଏ ।                                            |</w:t>
        <w:br/>
        <w:br/>
        <w:t>9) 28 ଶୁଣ୍ଡୀ ପତ୍ର ରସ ଦିନକୁ ୫/୭ଥର ଲଗାଇବ |                                       .</w:t>
        <w:br/>
        <w:br/>
        <w:t>ବିଷ (ସବୁପ୍ରକାର) ର ପ୍ରତିକାର                            |</w:t>
        <w:br/>
        <w:t>ବିଷ ଦୁଇ ପ୍ରକାର - ସ୍ଥାବର ବିଷ ଏବଂ ଜଙ୍ଗମ ବିଷ |</w:t>
        <w:br/>
        <w:t>POR ବିଷ - ମହୁରା, ଭାଲିଆ, ଅଫିମ, ଗଞ୍ଜାଇ, କୋଚିଲା ମଞ୍ଚ, ଦୁଦୁରା ପ୍ରଭୃତି       ଧ</w:t>
        <w:br/>
        <w:t>ମୂଳମୁଳିକା ବିଷକୁ ଏବଂ Argel ( ଦାରୁମୁଷୀ) ପ୍ରଭୂତି ପାଷାଣ ବିଷକୁ ସ୍ଥାବର ବିଷ କହନ୍ତି |               ¦</w:t>
        <w:br/>
        <w:t>ଜଙ୍ଗମ ବିଷ - ସାପ, ବିଛା, ବାୟା ବିଲୁଆ, ବାୟା କୁକୁର, ମୂଷା, ମାକଡ଼ସା, ଚମ୍ପେଇ         ¦</w:t>
        <w:br/>
        <w:t>ନେଉଳି, ବିରୁଡ଼ି ପ୍ରଭୂତି ଜନ୍ତୁ ବିଷକୁ ଜଙ୍ଗମବିଷ କହନ୍ତି ।                                       ।</w:t>
        <w:br/>
        <w:t>ସବୁ ପ୍ରକାର ବିଷର gaa :                                                        |</w:t>
        <w:br/>
        <w:t>“ ଗୋମୁତ୍ରୈର୍ନର-ମୁତ୍ରୈର୍ବା ପୁରାଣେନ eee ବା                           |                        |</w:t>
        <w:br/>
        <w:br/>
        <w:t>PAA! ପାନ ମାତ୍ରେଣ Gar ହନ୍ତି ଚରାଚରମ୍‌ ।”</w:t>
        <w:br/>
        <w:br/>
        <w:t>୧) GAAS ସଙ୍ଗେ ହଳଦୀ, ଅଥବା ନରମୁତ୍ର ସଙ୍ଗେ ହଳଦି ଅଥବା ପୁରୁଣା ଘିଅ ସଙ୍ଗେ ହଳଦୀ             |</w:t>
        <w:br/>
        <w:t>ମିଶାଇ ପିଆଇଲେ ସ୍ଥାବର ଜଙ୍ଗମ ସମସ୍ତ ପ୍ରକାର ବିଷ ନାଶ ହୁଏ | ପୁରୁଷ କି ସ୍ତ୍ରୀଲୋକ ବିଷ            |</w:t>
        <w:br/>
        <w:t>ଖାଇଲେ କି ବିଷାକ୍ତ ଜନ୍ତୁ ସେମାନଙ୍କୁ କାମୁଡ଼ିଅଲେ କେବଳ ପୁରୁଷ ଲୋକର ମୂତ ହଳଦି          |</w:t>
        <w:br/>
        <w:t>ମିଶାଇ ପିଆଇ ଦେବ । ବିଷ ଝଡ଼ିବା ପର୍ଯ୍ୟନ୍ତ ମୂତ Gziaae |</w:t>
        <w:br/>
        <w:br/>
        <w:t>୨) ଟାଙ୍ଗଣା ଖଇ ଅଧତୋଳା ଠାରୁ ଏକତୋଳା, ଗାଭ ଘିଅ ଦୁଇତୋଳାରେ ମିଶାଇ ଦିନକୁ ୩/</w:t>
        <w:br/>
        <w:t>୪ଥର ଖାଇଲେ ସ୍ଥାବର ଏବଂ ଜଙ୍ଗମ ବିଷ ନଷ୍ଟ ହୁଏ ।</w:t>
        <w:br/>
        <w:br/>
        <w:t>୩) ଲଙ୍ଗଲଙ୍ଗଳିଆ କନ୍ଦାକୁ ପାଣିରେ ବାଟି ରୋଗୀର ନାକରେ ତେଣ୍ଡିଲେ ବିଷ ନଷ୍ଟ ହୁଏ ।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ଛଳ କନକ                    / ୧୬୯ /</w:t>
        <w:br/>
        <w:br/>
        <w:t>୪) ଧୁଆଁପତ୍ର (ମୋତିହାର ବା ନାସ AS) ଏକଭରି, ଏକସେର ପାଣିରେ ଚକଟି ଛାଣି ସେହି           |</w:t>
        <w:br/>
        <w:t>ପାଣିରୁ ଅଧସେର ରୋଗୀକୁ ପିଆଇ ଦେବ । ଝାଡ଼ା ଏବଂ ବାନ୍ତି ନ ହେଲେ ବାକି ଅଧସେରକୁ</w:t>
        <w:br/>
        <w:t>ପିଆଇ ଦେଲେ ଝାଡ଼ା ଏବଂ ବାନ୍ତି ହୁଏ ଏବଂ ରଲ୍ତରେ ମିଶିଯାଇଥୁବା ବିଷ ଝାଳ ଓ ପରିସ୍ରା</w:t>
        <w:br/>
        <w:t>ଦ୍ଵାରା ବାହାରି ପଡ଼େ | ସାପ MSA! ଯାଗାକୁ ଧୁଆଁପତ୍ର ପାଣିରେ ବାରମ୍ବାର ଧୋଇବ |              .</w:t>
        <w:br/>
        <w:br/>
        <w:t>୫) ସାପ, ବାୟା ବିଲୁଆ, କୁକୁର, ଘୋଡ଼ା, ଭାଲୁ, ମାଙ୍କଡ଼ ଏବଂ ମନୁଷ୍ଯ କାମୁଡ଼ିଥିଲେ ଗବ          |</w:t>
        <w:br/>
        <w:t>(ଗବ, WAY) AE ରସ ଦୁଇତୋଳା ପିଆଇ ଦେବ ଏବଂ ଗବପତ୍ର କାମୁଡ଼ିବା ଯାଗାରେ          |</w:t>
        <w:br/>
        <w:t>ବାନ୍ଧିବ |                                                                           |</w:t>
        <w:br/>
        <w:br/>
        <w:t>୬) ଗୋଟିଏ କରଞ୍ଜମଞ୍ଜ ବାଟି ପିଆଇଲେ ବାନ୍ତି ହୋଇ ବିଷ ବାହାରଯିବ |</w:t>
        <w:br/>
        <w:br/>
        <w:t>୭) ସାପ କାମୁଡ଼ିଥିବା ଲୋକର ଦୁଇ କାନରେ ୪ ଆଙ୍ଗୁଳ ମାପର ୨ ଖଣ୍ଡ ଅପାମାରଙ୍ଗ ଚେର</w:t>
        <w:br/>
        <w:t>ପୂରାଇ AUS ଯେପରି କାନର ଗିରିରେ ନ ବାଜେ । ବିଷ ଥୁଲେ ଅପାମାରଙ୍ଗ ଚେର କାନ</w:t>
        <w:br/>
        <w:t>ଭିତରକୁ ଟାଣି ହୋଇଯିବ | କିଛି ସମୟ AGER ବିଷ ନଷ୍ଟ ହୋଇଯିବ | ଅପାମାରଙ୍ଗ ଚେର</w:t>
        <w:br/>
        <w:t>ନ ମିଳିଲେ ASA SIP ( ଦାନ୍ତକାଠି ପରି ସରୁ ହୋଇଥୁବ) ଦୁଇଖଣ୍ଡ ଆଣି କାନରେ        ¦</w:t>
        <w:br/>
        <w:t>ପୁରାଇ AAS | ଚାରିଆଙ୍ଗୁଳ ମାପରେ ସରୁ ଅଶ୍ଵତ୍ଥ ଡ଼ାଳ ଆଣିବ |                              |</w:t>
        <w:br/>
        <w:br/>
        <w:t>୮) ଦହିଦହିକା ଚେର ସୁକି ଓଜନ ୧ ୫ଟା ଗୋଲମରିଚ ସଙ୍ଗେ ବାଟି ପିଆଇଦେବ |                   |</w:t>
        <w:br/>
        <w:br/>
        <w:t>୯) ଶ୍ଵେତମହାକାଳ ଚେର ଏକତୋଳା ବାଟି ପିଆଇ ଦେବ ଏବଂ କିଛି ଚେର ବାଟି କ୍ଷତ        |</w:t>
        <w:br/>
        <w:t>ଯାଗାରେ AIRE |                                                                          |</w:t>
        <w:br/>
        <w:br/>
        <w:t>୧୦) MA ସମୁଦ୍ର ଚେର (OMA AC) ସୁକି ଓଜନ ବାଟି ପିଆଇ ଦେବ |                         |</w:t>
        <w:br/>
        <w:br/>
        <w:t>୧୧) ଜୀଆ SIE ୫/ ୬ଟା ବାଟି ପିଇଲେ ବିଷ ନଷ୍ଟ ହୁଏ |</w:t>
        <w:br/>
        <w:br/>
        <w:t>ବୀର୍ଯ୍ୟ ବା ଶୁକ୍ର</w:t>
        <w:br/>
        <w:br/>
        <w:t>ବୀର୍ଯ୍ୟ କିପରି ହୁଏ :                                                                 |</w:t>
        <w:br/>
        <w:t>ଆମ୍ଭମାନଙ୍କର ଆହାର ପେଟକୁ ଯାଇ ପେଟରେ ରସରେ ପରିଣତ ହୁଏ । ରସରୁ ରକ୍ତ,        |</w:t>
        <w:br/>
        <w:br/>
        <w:t>ABQ ମେଦ, ମେଦରୁ ମାଂସ, ମାଂସରୁ ହାଡ଼, ହାଡ଼ରୁ ମଜା ଏବଂ ମଜାରୁ ବୀର୍ଯ୍ୟ ବା da Gala           |</w:t>
        <w:br/>
        <w:br/>
        <w:t>ହୁଏ | ଆହାର ପେଟରେ ପଡ଼ିବା ଦିନ ଠାରୁ ୨ ୯ ଦିନରେ ବୀର୍ଯ୍ୟ ବା ଶୁକ୍ର ତିୟାର ହୁଏ । ଶୁକ୍ରରୁ          |</w:t>
        <w:br/>
        <w:br/>
        <w:t>ଜୀବନୀ ଶକ୍ତି ଓଜ GAIQ ହୁଏ | ଅତଏବ ବୀର୍ଯ୍ୟକ୍ଷୟ ହେଲେ ଜୀବନ କ୍ଷୟ ହୁଏ | ସଫଳ ଦାଖତ୍ୟ</w:t>
        <w:br/>
        <w:br/>
        <w:t>ଜୀବନ ଏବଂ ସନ୍ତାନ ଜନ୍ମ ପାଇଁ Giduaa ନିଶ୍ଚୟ ଆବଶ୍ୟକ | ସ୍ଵାଭାବିକ ଯୌନକ୍ରିୟା ମଧ୍ଯ</w:t>
        <w:br/>
        <w:br/>
        <w:t>ଶାରୀରିକ ଏବଂ ମାନସିକ ସୁସ୍ଥତା ପାଇଁ ପ୍ରୟୋଜନ କିନ୍ତୁ ବିବାହ ପୁର୍ବରୁ ଅସ୍ଵାଭାବିକ୍‌ ଉପାୟରେ</w:t>
        <w:br/>
        <w:br/>
        <w:t>ବୀର୍ଯ୍ୟକ୍ଷୟ କରିବାଦ୍ଵାରା ସାରା ଜୀବନ ଦୁଃଖମୟ ହୋଇଯାଏ | ଅସାଧ୍ଯ ରୋଗ, ଏପରିକି ନପୁଂସକତା</w:t>
        <w:br/>
        <w:br/>
        <w:t>ରୋଗ ଆକ୍ରମଣ କରେ ଏବଂ ବିବାହ ପରେ ଦାମ୍ପତ୍ୟ ସୁଖରୁ ବଞ୍ଚିତ ହେବାକୁ ହୁଏ । ଅତଏବ        |</w:t>
        <w:br/>
        <w:br/>
        <w:t>MANE ରକ୍ଷା କରିବା ଅର୍ଥ ଜୀବନ ରକ୍ଷା କରିବା |                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୧୭୦ /                    ଥଳୁକୁନ 6/ଜନାଲ,! କଯ £</w:t>
        <w:br/>
        <w:t>ସୁନ୍ଦର ଚେହେରା, ଶାରୀରିକ ସୁଖ ବା ସ୍ଵାସ୍ଥ୍ୟ, Ada Gaia, ମନୋବଳ ଏବଂ ଦୀର୍ଘ</w:t>
        <w:br/>
        <w:t>ଜୀବନ ଲାଭ ପାଇଁ ପ୍ରତ୍ୟେକ ପୁରୁଷ ଏବଂ ସ୍ତ୍ରୀ ସର୍ବଦା ଲାଳୟିତ |                                  `</w:t>
        <w:br/>
        <w:t>ଏ ସମସ୍ତ ଏକାଧାରାରେ ପାଇବାକୁ ହେଲେ ବୀର୍ଯ୍ୟକୁ ଗଣ୍ଠିଧନ କରି ରଖୁବାକୁ ହେବ |</w:t>
        <w:br/>
        <w:t>କୃପଣ ଯେପରି ତାର ଧନକୁ ଜାବୁଡ଼ି ଧରିଥାଏ ଛାଡ଼େ ନାହିଁ, ସେହିପରି gag ରଖୁବାକୁ ହେବ,</w:t>
        <w:br/>
        <w:t>ˆ କାରଣ ବୀର୍ଯ୍ୟ ବା ଶୁକ୍ର ହେଉଛି ଜୀବନ। “</w:t>
        <w:br/>
        <w:t>ବୀର୍ଯ୍ୟ କିପରି ଦୂଷିତ ହୁଏ :                                     |</w:t>
        <w:br/>
        <w:t>ଏହାର ଅନେକ କାରଣ ଭିତରୁ ତିନିଗୋଟି ମୁଖ୍ୟ କାରଣ ଦିଆଗଲା |</w:t>
        <w:br/>
        <w:t>୧) ହସ୍ତମୈଥୁନ (masturbation) ଏବଂ ଗୁଦା ମୈଥୁନ (Sodomy) |                                ୀ</w:t>
        <w:br/>
        <w:t>୨) ବଂଶ ପରମ୍ପରାଗତ ଅର୍ଥାତ୍‌ ପିତାମାତାଙ୍କ ଦୂଷିତ ବୀର୍ଯ୍ୟରୁ ଜନ୍ମ ସନ୍ତାନ ।                         |</w:t>
        <w:br/>
        <w:t>୩) 6@SHIEING |                                                                ¦</w:t>
        <w:br/>
        <w:t>ଏହି ଦୂଷିତ aida ଲକ୍ଷଣ କ”ଣ :                              |</w:t>
        <w:br/>
        <w:t>ଚରକ ସଂହିତାରେ ବୀର୍ଯ୍ୟ ଆଠ ପ୍ରକାର ଲେଖାଅଛି |                                        |</w:t>
        <w:br/>
        <w:t>୧) ଫେନିଳ, (9) ପତଳା, (୩) ରୁକ୍ଷ, (v) God, (8) GAB, (5) Ge,</w:t>
        <w:br/>
        <w:t>( ୭) ଧାତୁପସଂସୃଷ୍ଟ (ରସ ଇତ୍ୟାଦି ଅନ୍ୟ ଧାତୁ ମିଶ୍ରିତ), (୮) ଅବସାଦି ( ଗଣିଆ) |</w:t>
        <w:br/>
        <w:t>ଉପରୋକ୍ତ ୮ ପ୍ରକାରରୁ, ୧,୨,୩ ନମ୍ବର ବୀର୍ଯ୍ୟ ବାତ ଦୋଷରୁ, ୪,୫ ନମ୍ବର ପିଉ</w:t>
        <w:br/>
        <w:t>ଦୋଷରୁ, ୬ ନମ୍ବର କଫ ଦୋଷରୁ, ୭ ନମ୍ବର ଅତ୍ୟଧୂକ ମୈଥୁନ ଦୋଷରୁ ବା ଆଘାତରୁ, ୮</w:t>
        <w:br/>
        <w:t>ନମ୍ବର ବୀର୍ଯ୍ୟ ସ୍କପଳନ ସମୟରେ ବେଶି ଆନନ୍ଦ ଉପଭୋଗ ପାଇଁ ଅତ୍ୟଧ୍ଵକ ରୋକିବା ଦୋଷରୁ</w:t>
        <w:br/>
        <w:t>ଦୂଷିତ ହୁଏ ।</w:t>
        <w:br/>
        <w:t>୧, ୨,୩ ନମ୍ର ବୀର୍ଯ୍ୟ ବାତ ଦୂଷିତ, ଶୁଷ, କଠିନରେ ବାହାରେ ଏବଂ ଅଳ ବାହାରେ |</w:t>
        <w:br/>
        <w:t>ଏହି ବୀର୍ଯ୍ୟରେ ସନ୍ତାନ AIG ହୁଏ ନାହିଁ । ୪ ନମ୍ବର ଏବଂ ୫ ନମ୍ବର ଦୂଷିତ ବୀର୍ଯ୍ୟ aa, ଦୁର୍ଗା          .</w:t>
        <w:br/>
        <w:t>ଏବଂ ଦାହଯୁକ୍ତ ବୀର୍ଯ୍ୟ, ଏହାର Jae ବେଳେ ଜଳପୋଡ଼ା ହୁଏ । ୬ ନମ୍ବର ବୀର୍ଯ୍ୟ କଫଦୂଷିତ</w:t>
        <w:br/>
        <w:t>ଏବଂ ଅତ୍ୟନ୍ତ ଗାଢ଼ା ।</w:t>
        <w:br/>
        <w:t>ରକ୍ତଯୁକ୍ତ ବୀର୍ଯ୍ଯ :</w:t>
        <w:br/>
        <w:t>AME ସ୍ତ୍ରୀ ସହବାସ ଓ ଆଘାତ ଜନିତ |</w:t>
        <w:br/>
        <w:t>ସୁଶ୍ରୁତ ଏବଂ ବାଗଭଟ୍ଟଙ୍କ ମତରେ କ୍ଷୀଣବୀର୍ଯ୍ୟ, gaaga ଏବଂ ଗଣ୍ଠିଯୁଲ୍ତ ବୀର୍ୟ୍ୟ କଷ୍ଟ ସାଧ୍ଯ</w:t>
        <w:br/>
        <w:t>ଅର୍ଥାତ୍‌ ବହୁତ ଦିନ ଉପଯୁକ୍ତ ଚିକିତ୍ସାରେ ଭଲ ହୁଏ । ସନ୍ନିପାତଜ ମଳ ମୂତ୍ର ଗନ୍ଧଯୁକ୍ତ ବୀର୍ଯ୍ୟ ଅସାଧ୍ଯ            ।</w:t>
        <w:br/>
        <w:t>ଅର୍ଥାତ୍‌ ଏହା ଭଲ ହୁଏ ନାହିଁ |                                                                   -</w:t>
        <w:br/>
        <w:t>ବିଶୁଦ୍ଧ SIDA ଲକ୍ଷଣ :                                                        :</w:t>
        <w:br/>
        <w:t>ଶ୍ଵେତବର୍ଣ୍ଟ, ଗାଢ଼ା, ଚିକ୍କଣ ଏବଂ ଅବିଦାହୀ ( ଅର୍ଥାତ୍‌ ବୀର୍ଯ୍ୟ ସୃଜନ ସମୟରେ ଜଳାପୋଡ଼ା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`                     |         ଛନ PHP                 / ୧୭୧ /</w:t>
        <w:br/>
        <w:t>ଧ          ହୁଏ ନାହିଁ) ଏହି ବୀର୍ଯ୍ୟ AQ aie Agee କରିବାରେ ସମର୍ଥ । ଅଶୁଦ୍ଧ ବୀର୍ଯ୍ୟ ଦ୍ଵାରା ସନ୍ତାନ</w:t>
        <w:br/>
        <w:t>।            ଉତ୍ପନ୍ନ ହୋଇପାରେ ନାହିଁ | କାରଣ GUE ( କୋଷ) ଗ୍ରନ୍ଦିରେ ଶୁକ୍ରାଣୁ ଉତ୍ପନ୍ନ ହୁଅନ୍ତି | ଏହି ଶୁକ୍ରାଣୁ</w:t>
        <w:br/>
        <w:t>ସନ୍ନିପାତଜ- ମଳମୂତ୍ର AAS ବୀର୍ଯ୍ୟ - ମଳ ଓ ମୂତ୍ରର ସମ୍ପର୍କରେ ଆସି Gals | । ଅତଏବ</w:t>
        <w:br/>
        <w:t>|          ଚିକିତ୍ସକ ପ୍ରଥମେ ବୀର୍ଯ୍ୟକୁ ଶୁଦ୍ଧ କରାଇବା ଉଚିତ୍‌ |</w:t>
        <w:br/>
        <w:t xml:space="preserve">          ବୀର୍ଯ୍ୟ ଶୁଦ୍ଧି :</w:t>
        <w:br/>
        <w:t>AAA AGS ୧, ୨ ,୩ ନମ୍ବର ବାତ ଦୂଷିତ ବୀର୍ଯ୍ୟ, ସ୍େହପାନ ଓ ସ୍ଵେଦନ କର୍ମ କରାଇବ</w:t>
        <w:br/>
        <w:t>ଧ             ଏବଂ ବ୍ରାହ୍ମ ରସାୟନ ଓ ଅଭୟାମଳକୀୟ ରସାୟନ ଖାଇବାକୁ ହେବ | ¥,8 Gagde ବୀର୍ଯ୍ୟରେ</w:t>
        <w:br/>
        <w:t>7          ସ୍ମିଗ୍‌ଧ ବିରେଟନ କରାଇ AAA SHG ରସାୟନ, SAM AAAE ଖାଇବାକୁ ଦେବ | ୬</w:t>
        <w:br/>
        <w:t>ରର          ନମ୍ବର କଫ ଦୂଷିତ ବୀର୍ଯ୍ୟରେ ବମନ, ବିରେଚନ କରାଇ ଉଲ୍ଲାତକ ରସାୟନ ଖାଇବାକୁ ଦେବ |</w:t>
        <w:br/>
        <w:t>।                   (ଚରକ ସଂହିତା ଚିକିତ୍ସା ପ୍ରଥମ ଅଧ୍ୟାୟ)</w:t>
        <w:br/>
        <w:t>ବଧ          ରକ୍ତ ଦ୍ଵାରା ଦୂଷିତ ବୀର୍ଯ୍ୟ ଅର୍ଥାତ୍‌ ଯେଉଁ ବୀର୍ଯ୍ୟ ମୁର୍ଦ୍ଦାରପରି ଗନ୍ଧାଏ ସେହି ରୋଗୀକୁ</w:t>
        <w:br/>
        <w:t>ଧାତକ୍ୟାଦି ଘୃତ ଅଥବା ଶାଳସାରାଦିଗଣ ଦ୍ଵାରା ସିଦ୍ଧ Je ଖାଇବାକୁ ଦେବ |</w:t>
        <w:br/>
        <w:t>ଗ୍ରନ୍ଦିଯୁକ୍ତ ବୀର୍ଯ୍ୟ ରୋଗୀକୁ ଗନ୍ଧଶୁଣ୍ଢି ଦ୍ଵାରା ସିଦ୍ଧ ଘୃତ ଖାଇବାକୁ ଦେବ | ଅଥବା ପଳାଶ</w:t>
        <w:br/>
        <w:t>¦          କ୍ଷାର, ପାଷାଣ ଭେଦି (ହେମକେଦାର) ର କଳ୍କଳ ଦ୍ଵାରା ସିଦ୍ଧ ଘୃତ ଖାଇବାକୁ ଦେବ | ଯାହାର</w:t>
        <w:br/>
        <w:t>ବୀର୍ଯ୍ୟ ପିତ୍ତ, କଫ, ଦୂଷିତ ଦୁର୍ରନ୍ଧ Jaga, ତାକୁ ପଲାସାଦି ଏବଂ ବଟାଦିଗଣ ଣିଷଧ ଦ୍ଵାରା ସିଦ୍ଧ</w:t>
        <w:br/>
        <w:t>QO ଖାଇବାକୁ ଦେବ । ସନ୍ନିପାତ ଦୂଷିତ ବୀର୍ଯ୍ୟ, ଯାହା ମଳମୂତ୍ର ପରି ଗଵ୍ଧ ହୁଏ ସେହି ରୋଗୀକୁ</w:t>
        <w:br/>
        <w:t>ଚିତାପାରୁ, ବେଣାଚେର ଏବଂ ହିଙ୍ଗୁ ଦ୍ଵାରା ସିଦ୍ଧ QO ପାନ କରାଇବ । କ୍ଷୀଣ ବୀର୍ଯ୍ୟ ରୋଗୀକୁ ଦୁଧ,</w:t>
        <w:br/>
        <w:t xml:space="preserve">          ଘିଅ, ମଧୁର ପଦାର୍ଥ ସେବନ କରାଇବ |</w:t>
        <w:br/>
        <w:t>ଉପରୋକ୍ତ ଚିକିତ୍ସାରେ ବୀର୍ଯ୍ୟ ଶୁଦ୍ଧ ହୋଇ ଗର୍ଭାଧାନ ଯୋଗ୍ୟ ବୀର୍ଯ୍ୟ ହେବା ପରେ ବୀର୍ଯ୍ୟ</w:t>
        <w:br/>
        <w:t>ବୃଦ୍ଧି ପାଇଁ Asa ଦେବ |</w:t>
        <w:br/>
        <w:t>ବୀର୍ଯ୍ୟ ବୃଦ୍ଧିର ୩ଷଧ :</w:t>
        <w:br/>
        <w:t>¦             ଅଧସେର ତୋପ ଚିନିକୁ ହିମଦସ୍ତାରେ କୁଟି gd ade | ଘିକୁଆଁରୀ ରସ ଦୁଇ ସେର</w:t>
        <w:br/>
        <w:t>ବାହାର କରିବ | ଗୋଟିଏ ହାଣ୍ଡିରେ କିଛି ଘିକୁଆଁରୀ ରସ ଦେଇ ତା ଉପରେ cold SF od</w:t>
        <w:br/>
        <w:t>ଦେବ । ପୁଣି ତା ଉପରେ ଘିକୁଆଁରୀ ରସ ଦେଇ ହାଣ୍ଡିକୁ ଚୁଲି ଉପରେ ବସାଇ ୪ ଘଣ୍ଟା ପାଳ</w:t>
        <w:br/>
        <w:t>କରିବ | ପାକ ବହଳିଆ ହୋଇଗଲେ ବୂଲିରୁ କାଢ଼ି ବଡ଼ିପରି କରି ଖରାରେ ଶୁଖାଇବ | ଶୁଖିଗଲେ</w:t>
        <w:br/>
        <w:t>ଚୂର୍ଣ୍ଣ କରି ଶିଶିରେ ade |</w:t>
        <w:br/>
        <w:t>ମାତ୍ରା - ସୁକି ଓଜନ ଚୂର୍ଣ୍ଣ ଦୁଇ ସଙ୍ଗେ ସକାଳେ ଓ ସନ୍ଧ୍ୟାରେ ଖାଇବ | ୪୦ ଦିନ ଖାଇଲେ</w:t>
        <w:br/>
        <w:t>ଶରୀର ଅପୂର୍ବ ଶକ୍ତି ଉତ୍ପନ୍ନ ହେବ | ପତଳା ବୀର୍ଯ୍ୟ, ସ୍ଵପ୍ନଦୋଷ, ଶୁକ୍ରମେହ, ଧାତୁକ୍ଷୀଣତା ଇତ୍ୟାଦି</w:t>
        <w:br/>
        <w:t>ଧାତୁ ଦୋଷକୁ ଦୂର କରି ବୀର୍ଯ୍ୟକୁ ଗାଢ଼ ଏବଂ ଶ୍ଵେତବର୍ଣ୍ଣ କରାଇବ | ଏପରିକି ଏହା ଗନେରିଆ,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/୧୭୨/                ଥଳୁକୁନ CANA GOIA ନ୍କ</w:t>
        <w:br/>
        <w:t>ଉପଦଂଶ, ବୁଣ, GA, ସନ୍ଧିବାତ, ରକୁବିକାର ରୋଗରେ ଉପଯୁକ Taw |</w:t>
        <w:br/>
        <w:t>ଗରିବ ରୋଗୀମାନଙ୍କର ତୋଫ ଚିନି ମୋଦକ କିଣିବାର ଶକ୍ତି ନାହିଁ, ସେମାନେ ଏ ସାମାନ୍ୟ</w:t>
        <w:br/>
        <w:t>GUA ଗୁଣ ଥରେ ପରୀକ୍ଷା କରନ୍ତୁ |</w:t>
        <w:br/>
        <w:t>ବୀର୍ଯ୍ୟ ଗାଢ଼ କରିବାକୁ :</w:t>
        <w:br/>
        <w:t>ଅଳସୀ(।1୩୫6୧୦) ମଞ୍ଚିଚୂର୍ଣ୍ଣ ଦଶତୋଳା, ଖଣ୍ଡ ବା ମିଶ୍ରି ଦଶତୋଳା, ଗାଇ ଘିଅ ୫ ତୋଳା,</w:t>
        <w:br/>
        <w:t>ଏକତ୍ର କରି ଓସାର ମୁଁହ ଶିଶିରେ ade | ଏହି ଚୂର୍ଣ୍ଣରୁ ଅଧଚାମଚ ଦିନକୁ ଦୁଇଥର ଖାଇଲେ</w:t>
        <w:br/>
        <w:t>ଶୁକ୍ରମେହ ନଷ୍ଟ ହୋଇ ବୀର୍ଯ୍ୟ GIG] ହୁଏ | ବୀର୍ଯ୍ୟର ଦୋଷ ନଷ୍ଟ ହୋଇ ସନ୍ତାନ ଉତ୍ପାଦନ ଯୋଗ୍ୟ</w:t>
        <w:br/>
        <w:t>ହୁଏ | ଶରୀର ବଳିଷ୍ଠ ହୁଏ | କୋଷ୍ଠବଦ୍ଧତା ଦୂର ହୁଏ |</w:t>
        <w:br/>
        <w:t>ଅନ୍ୟ ee ‘yeas’ ଚିକିତ୍ସାରେ ଦେଖନ୍ତୁ |</w:t>
        <w:br/>
        <w:t>ବ୍ରଣ</w:t>
        <w:br/>
        <w:t>୧) ବ୍ରଣ ବାହାରିବା ମାତ୍ରେ ସୀତାଫଳ ପତ୍ର ଚି୍‌କକଣ କରି ବାଟି ବ୍ରଣ ଉପରେ ଲେପ ଦେଲେ</w:t>
        <w:br/>
        <w:t>ବ୍ରଣ ବସିଯାଏ । ସୀତାଫଳ ଗଛର ଅନ୍ୟ ନାମ ଆତ, ବଢ଼ିଆଳ, ମେଘୁଆ |</w:t>
        <w:br/>
        <w:t>୨) ସଜନା ଗଛର ଛାଲିକୁ ବାଟି ଉଷୁମ କରି ଲେପ ଦେବ ଏବଂ ସଜନା ଗଛର ଛାଲି ଦୁଇତୋଳା</w:t>
        <w:br/>
        <w:t>ଅଧସେର ପାଣିରେ ସିଝାଇ ଅବଶେଷ ଏକହଟାଙ୍କ ରହିଲେ ald ଘିଅରେ acl Sep</w:t>
        <w:br/>
        <w:t>୨ରତି ଏବଂ ସୈନ୍ଧବ ଲବଣ ଏକଅଣା ଓଜନ ମିଶାଇ ଦିନକୁ ୨ଥର କରି ଏକସପ୍ତାହ</w:t>
        <w:br/>
        <w:t>ଖାଇଲେ ଶରୀରର ଚର୍ମ ଉପରେ ହୋଇଥୁବା ବ୍ରଣ ଏବଂ ଭିତର ବ୍ରଣ ବସିଯାଏ |</w:t>
        <w:br/>
        <w:t>୩) ବରୁଣ ଛାଲି ବାଟି ଲେପ ଦେଲେ ଏବଂ ବରୁଣ ଛାଲି ଦୁଇତୋଳା ଅଧସେର ପାଣିରେ</w:t>
        <w:br/>
        <w:t>ସିଝାଇ ଏକଛଟାଙ୍କ ରହିଲେ ଛାଣି ପିଇଲେ ବ୍ରଣ ନାଶ ହୁଏ ।</w:t>
        <w:br/>
        <w:t>୪) ଗନ୍ଧବିରଜାର ପଟି ଦେଲେ ବସିବାର ବ୍ରଣ (ବ୍ରଣ ଆରମ୍ଭ ହେଉଥିବା ବେଳେ) ବସିଯାଏ         .</w:t>
        <w:br/>
        <w:t>ଏବଂ ପାଚିବାର ବ୍ରଣ ପାଚି ଫାଟି ଶୁଖୁଯାଏ |</w:t>
        <w:br/>
        <w:t>୫) ଗିଲ ମଣ୍ଚକୁ ଚିକ୍‌କଣ କରି ବାଟି age କରି ଲେପ ଦେଲେ ୨/୪ ଦିନରେ ବ୍ରଣ</w:t>
        <w:br/>
        <w:t>ବସିଯାଏ । ଛୋଟ ଜାତୀୟ ବ୍ରଣ ବସାଇଲେ କିଛି କ୍ଷତି ନାହିଁ କିନ୍ତୁ ବଡ଼ ଜାତୀୟ ବ୍ରଣ ପଠା</w:t>
        <w:br/>
        <w:t>ଘା (Carbuncle) ପ୍ରଭ୍ତି ବସାଇବା ଉଚିତ୍‌ ନୁହେଁ । କାରଣ ଗୋଟିଏ ପଠା ଘା ବସାଇ</w:t>
        <w:br/>
        <w:t>ଦେଲେ UA WY ପଠା ଘା ବାହାରିବ | ଅତଏବ ଏହାକୁ ଫଟାଇ ପୂଯ ବାହାର କରି</w:t>
        <w:br/>
        <w:t>ଶୁଖାଇ ଦେଲେ ଆଉ ବ୍ରଣ ବାହାରିବ ନାହିଁ |</w:t>
        <w:br/>
        <w:t>ପ୍ରଠାଗ୍ରା ପ୍ରଭୃତି ବ୍ରଣକୁ ପଚାଇବାକୁ ହେଲେ ସୀତା ଫଳ ଗଛର ପତ୍ରକୁ ଚିକ୍କଣ କରି ବାଟି</w:t>
        <w:br/>
        <w:t>ଉଷୁମ୍‌ କରି ପଠାଘା ଉପରେ ଦିନକୁ ୨ଥର ଲେପ ଦେବ । ତା'ପର ଦିନ ନିମ୍ବ ପତ୍ର ଫୁଟା</w:t>
        <w:br/>
        <w:t>ପାଣିରେ ଧୋଇ ପୂର୍ବପରି ଦିନକୁ ୨ଥର ଲେପ ଦେବ । ଏହି ପରି ଆଠ ଦଶ ଦିନରେ ବ୍ରଣ           ।</w:t>
        <w:br/>
        <w:t>ପାଚି, JA ବାହାରିଯିବ | ବ୍ରଣ ଫାଟିଗଲା ପରେ ମଧ୍ଯ ସେହି ସୀତାଫଳ ପତ୍ର ଲେପ ଦେବ |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4                                                AR PAG                          1 eon]</w:t>
        <w:br/>
        <w:br/>
        <w:t>।          ପାଚିଲା ବ୍ରଣ ଶୀଘ୍ର ନ ଫାଟିଲେ ଶସ୍କ ପ୍ରୟୋଗ ଦ୍ଵାରା ବାହାର କରିଦେଲେ ଘା ଶ୍ୀଘ୍ର</w:t>
        <w:br/>
        <w:t>. |             AMA | କିନ୍ତୁ ରୋଗୀ ଯଦି ଅତି ଦୁର୍ବଳ ଏବଂ ଭୟାଳୁ ଥାଏ, ମର୍ମ ସ୍ଥାନରେ ଯଦି ବ୍ରଣ</w:t>
        <w:br/>
        <w:t>|                ଥାଏ ଏବଂ ମଧୁମେୟ ରୋଗୀଙ୍କୁ ଅସ୍ତ ପ୍ରୟୋଗ ନ କରି ବ୍ରଣ ଫଟାଇବା GGL ଦେବ |</w:t>
        <w:br/>
        <w:t>`          ବ୍ରଣ ପଂଚାଇବା Gay :</w:t>
        <w:br/>
        <w:br/>
        <w:t>|                              £        nm                 a                   = =</w:t>
        <w:br/>
        <w:br/>
        <w:t xml:space="preserve">        ୧) ଗୋରୁ ଦାନ୍ତକୁ ପାଣିରେ ଘୋରି ବ୍ରଣ ଉପରେ ଏକ ବିନ୍ଦୁ ମାତ୍ର ଲଗାଇଲେ ଅତି କଠିନ</w:t>
        <w:br/>
        <w:t>-                   ପାଚିଲା ବ୍ରଣ ଫାଟିଯାଏ ।</w:t>
        <w:br/>
        <w:br/>
        <w:t>S|           9) ସାପ କାତିର AYER ସୋରିଷ ତେଲ ଲେପ ଦେଲେ ବ୍ରଣ ଫାଟିଯାଏ |</w:t>
        <w:br/>
        <w:br/>
        <w:t>|         ୩) ପାରାଗୁହ ଏବଂ ସନ୍‌ଲାଇଟ ସାବୁନ ସମଭାଗ ପାଣିରେ ବାଟି ଗରମ କରି ଲେପ ଦେଲେ</w:t>
        <w:br/>
        <w:t>|              କଠିନ ବ୍ରଣ ଫାଟିଯାଏ |</w:t>
        <w:br/>
        <w:br/>
        <w:t>i          ୪) ହେମକେଦାର ପତ୍ରର ପେଟପଟ ଘା ଉପରେ ପକାଇ ବାନ୍ଧି AgEm él ଫାଟିଯାଏ |</w:t>
        <w:br/>
        <w:br/>
        <w:t>|        ୫) ଲଣ୍ଡାବାବୁଲି ମଞ୍ଜିକୁ QI GA ଜଡ଼ାଦେଲରେ ବାଟି ଅଳ୍ପ ଉଷୁମ କରି Nyaa ଲେପ</w:t>
        <w:br/>
        <w:br/>
        <w:t>|                 ଦେଲେ ବ୍ରଣ ଫାଟିଯାଏ |</w:t>
        <w:br/>
        <w:br/>
        <w:t>ଧ           ୬) ଗୋବରକୁ ଗରମ କରି ଥରେ ଲଗାଇଲେ ବ୍ରଣ ଫାଟିଯାଏ |</w:t>
        <w:br/>
        <w:br/>
        <w:t>ର          ଲେପ ଦେବା ନିୟମ :</w:t>
        <w:br/>
        <w:br/>
        <w:t>|            ଲେପ ରାତିରେ ଦେବ ନାହିଁ, ଲେପ ଖସି ପଡ଼ିଲେ ତାକୁ ପୁନର୍ବାର ଦେବ ନାହିଁ । ବାସି</w:t>
        <w:br/>
        <w:br/>
        <w:t>ଲେପ ବ୍ୟବହାର କରିବ ନାହିଁ | ଲେପ ASEM କାଢ଼ି ପକାଇ ଦେବ କିନ୍ତୁ ଫାଟିବା ପାଇଁ ଯେଉଁ</w:t>
        <w:br/>
        <w:t>|         ଲେପ ତାହା ଶୁଷ୍କ ହେଲେ ମଧ୍ଯ କାଢ଼ି ପକାଇବ ନାହି ଏବଂ ବ୍ରଣର ମୁଖ ଲେପ ଦ୍ଵାରା ବନ୍ଦ କରିବ</w:t>
        <w:br/>
        <w:t>|          ale |</w:t>
        <w:br/>
        <w:t>.              ଘା ଫାଟି ga ବାହାରି ଯିବା ପରେ ଘା ଭିତରକୁ ପରିଷ୍ଠାର କରିବାକୁ ହେଲେ କଲରାପତ୍ର</w:t>
        <w:br/>
        <w:br/>
        <w:t>ରସ ଅଥବା ହିଡ଼ିମିଚା ପତ୍ର ରସ ଅଥବା କାଇଁଚପତ୍ର ରସର ଲେପ ଦେଲେ ଘା ଭିତର ପରିଷ୍କାର</w:t>
        <w:br/>
        <w:br/>
        <w:t>ହୋଇ ପୁରିଉଠେ ।</w:t>
        <w:br/>
        <w:br/>
        <w:t>ମନୁଷ୍ୟର କପାଳର ହାଡ଼କୁ ଗୋ ମୂତ୍ରରେ ବାଟି ଲେପ ଦେଲେ ଅସାଧ୍ଯ ଘା ମଧ୍ଯ ପୂରି ଯାଏ ।</w:t>
        <w:br/>
        <w:t>ଉତୁ୍‌ରାଳୀ ଚେରକୁ ବାଟି ଲେପ ଦେଲେ ସମସ୍ତ ପ୍ରକାର ଘା ଶୁଖୁଯାଏ |</w:t>
        <w:br/>
        <w:t>.     ନାଡ଼ୀ ବ୍ରଣ (ନାଳୀ ଘା)</w:t>
        <w:br/>
        <w:br/>
        <w:t xml:space="preserve">                 ପାଚିଲା ବ୍ରଣକୁ ଫଟାଇବାକୁ ଚିକିତ୍ସା ନକରି ହେଳା କଲେ ବ୍ରଣ ଭିତରେ ଥୁବା ପୂଯ କ୍ରମଶଃ</w:t>
        <w:br/>
        <w:t>¦          ଚର୍ମ, ମାଂସ, dal, Jig, UG, ମର୍ମସ୍ାନକୁ ବିଦୀର୍ଣ୍ଣ କରି ଭିତରକୁ ପ୍ରବେଶ କରେ | ହାଡ଼ ଯଦି</w:t>
        <w:br/>
        <w:t>!          ସଢ଼ିଯାଏ ତାହେଲେ ଯେଉଁ ଅଙ୍ଗରେ ବ୍ରଣ ହୋଇଥାଏ ସେହି ଅଙ୍ଗକୁ କାଟି ଦେବାକୁ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Leow!                      LLQE CDM! GOI ଲକ</w:t>
        <w:br/>
        <w:t>ବ୍ରଣ ଦ୍ଵାରା ହାଡ଼ ସଢ଼ିଯିବା ପୂର୍ବରୁ Gqmae ଚିକିତ୍ସା କରିବ |                                 ।</w:t>
        <w:br/>
        <w:t>୧) ଅରଖ ଖୂର ପିଚିକାରୀରେ ପୁରାଇ ଘା ଭିତରକୁ ଦେଲେ ଅତିଶୀଘ୍ର Ja ବାହାରି gaan |</w:t>
        <w:br/>
        <w:t>୨) ଖଣ୍ଡେ କଅଁଳ କଦଳୀପତ୍ରକୁ FUER ଚା ଛୁଞ୍ଜୁରେ ଫୋଡ଼ି ବହୁତ କଣା କରିବ | କଣା       |</w:t>
        <w:br/>
        <w:t>ହୋଇଥିବା କଦଳୀ ପତ୍ରକୁ ଘା ଉପରେ ରଖୁ ସେହି ପତ୍ର ଉପରେ ହିଡ଼ିମିଚା ଶାଗ Sain</w:t>
        <w:br/>
        <w:t>ଆଉ ଖଣ୍ଡେ କଦଳୀ ପତ୍ର ଦ୍ଵାରା ଘୋଡ଼ାଇ କନାରେ ବାନ୍ଧି ଦେବ | ଏହି ପରି</w:t>
        <w:br/>
        <w:t>୫/ ୭ଦିନ କଲେ, AKT’ ନାଳୀ ଘା ଭଲ ହୋଇଯାଏ | ଏହା ନାଳୀ ଘା ର ପ୍ରତ୍ଯକ୍ଷ ଫଳପ୍ରଦ</w:t>
        <w:br/>
        <w:t>Ga |</w:t>
        <w:br/>
        <w:t>ପେଟ ଭିତରେ ବ୍ରଣ ( ଅନ୍ତର୍ବିଦ୍ରଧୀ)</w:t>
        <w:br/>
        <w:t>ଅଗସ୍ତି ପତ୍ର ଗୁଡ଼ିଏ ଆଣି ଓଦା କନାରେ ଗୁଡ଼ାଇ ତା ଉପରେ ଚିକ୍‌କଣ ମାଟି ବହଳିଆ କରି</w:t>
        <w:br/>
        <w:t>ବୋଳି ରଡ଼ ନିଆଁରେ ରଖୁବ । ମାଟି ଶୁଖ୍ବଗଲେ ନିଆଁରୁ ବାହାର କରି ଗରମ ଥ୍ରବା ପତ୍ରକୁ ପେଟ          ।</w:t>
        <w:br/>
        <w:t>ଭିତରେ ଯେଉଁ ଜାଗାରେ ବ୍ରଣ ହୋଇଥ୍ବବ ତାର ଉପରେ ଭାଗରେ ରଖୁ ବ୍ୟାଣ୍ଡେଜ ବାନ୍ଧିଲେ ପେଟ</w:t>
        <w:br/>
        <w:t>.      ଭିତରେ ଥବା ବ୍ରଣ ଫାଟି ଶୁଖିଯାଏ |                                                           ¦</w:t>
        <w:br/>
        <w:t>ବ୍ରଣର ଅନ୍ୟ AGA ପାଇଁ ଅନୁଭୂତ ଯୋଗମାଳାର ପ୍ରଥମ ଖଣ୍ଡ ଦେଖନ୍ତୁ |                      |</w:t>
        <w:br/>
        <w:t>ପଗାଙ୍ଗୁଳି                                           ¦</w:t>
        <w:br/>
        <w:t>ଅପରାଜିତା ପତ୍ର ବାଟି ଲେପ ଦେଇ ଓଦା କନା ବାନ୍ଧିବ ।                                    ¦</w:t>
        <w:br/>
        <w:t>ଭଗନ୍ଦର</w:t>
        <w:br/>
        <w:t>ଏହି ରୋଗର ଲକ୍ଷଣ - ଅନୁଭୂତ ଯୋଗମାଳା ପ୍ରଥମ ଖଣ୍ଡରେ ଦେଖନ୍ତୁ |</w:t>
        <w:br/>
        <w:t>ଚିକିତ୍ସା :                                                                            ¦</w:t>
        <w:br/>
        <w:t>୧) ଚିତାପାରୁ ଚେର, ରସୁଣ, ଗଣ୍ତି ହଳଦୀ ସମଭାଗରେ ବୂର୍ଣ୍ଣରେ ସାମାନ୍ୟ ପାଣି ମିଶାଇ      |</w:t>
        <w:br/>
        <w:t>ଚିକ୍କଣ କରି ବାଟି କାନ୍ଦୁଲ ପରି ( ୨ ରତି) ବଟିକା କରି ଦିନକୁ ୨ଥର କରି ଆଠ ଦିନ</w:t>
        <w:br/>
        <w:t>ଖାଇଲେ ଅର୍ଶ, ମଳକଣ୍ଟକ ଓ ଭଗନ୍ଦର ଭଲ ହୁଏ | ଆମିଷ, AAP ଖାଇବ ନାହିଁ |</w:t>
        <w:br/>
        <w:t>୨) ହିଙ୍ଗୁଳରୁ ବାହାର କରିଥିବା ପାରା ଏକତୋଳା, ଶୋଧତ ଅମଲା ସାର, ଗନ୍ଧକ ଏକତୋଳା</w:t>
        <w:br/>
        <w:t>ମିଶାଇ ଖଲରେ NAGI ମର୍ଦ୍ଦନ କରି ଶିଶିରେ ade | ଏହାର ନାମ କଳ୍ଥଳୀ | ଏହି</w:t>
        <w:br/>
        <w:t>RAMA NAG ଠାରୁ ୪ ରତି (ବଳ, ବୟସ ଅନୁସାରେ) ଏକ ଚାମଚ ସଜନା ଛାଲି ରସ</w:t>
        <w:br/>
        <w:t>ଓ ଏକ ଚାମଚ କଲରା ପତ୍ର ରସ ମିଶାଇ ଦିନକୁ ୨ ଥର ଖାଇବ । ଏହି Jew ୧୫ ଦିନ</w:t>
        <w:br/>
        <w:t>ଖାଇଲେ ରୋଗମୁକ୍ତ ହେବ | ଏହି JIA ଖାଉଥୁବା ସମୟରେ ଲୁଣ ଖାଇବ ନାହି । ଦୁଧ,</w:t>
        <w:br/>
        <w:t>ଘିଅ ଯଥେଷ୍ଟ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7                                                   ଛନ ORO                            /୧୭୫/</w:t>
        <w:br/>
        <w:t>;              ଉପରୋକ୍ତ BIA GQ SYNE AME ଭଗନ୍ଦର ଘା ରେ ଲଗାଇବ |</w:t>
        <w:br/>
        <w:t>କ) ତ୍ରିଫଳାର କ୍ଵାଥରେ କଇଞ୍ଚ ର ଖୋଳ ବା ବିରାଡ଼ି ହାଡ଼ ଘୋରି ଲଗାଇବ, ଅଥବା</w:t>
        <w:br/>
        <w:t>ଖ) ଭାତକୁ ଚକଟି EIEN Gaal କରି ଅଙ୍ଗାର ନିଆଁରେ ପୋଡ଼ିବ | ଭାତ ଅଙ୍ଗାର</w:t>
        <w:br/>
        <w:t>ପରି ହୋଇଗଲେ ତାକୁ ବୂର୍ଣ୍ଣ କରିବ | ତୁତିଆ (ମୟୁର ଗିରିଆ)କୁ sae od</w:t>
        <w:br/>
        <w:t>¦                          କରିବ | ଭାତ ବୂର୍ଣ୍ଣ ଏକ ତୋଳା ହେଲେ ଏକଅଣା ତୁତିଆ ଭସ୍କ ମିଶାଇ ଶିଶିରେ</w:t>
        <w:br/>
        <w:t>¦                        AL? | ଏହି ଚୂର୍ଣ୍ଣକୁ ୨/ ୪ଦିନ ଘା ରେ ଲଗାଇଲେ ପୂଯ ଆଦି ବାହାରି ଯାଇ ଘା</w:t>
        <w:br/>
        <w:t>ଶୁଖୁଯାଏ |</w:t>
        <w:br/>
        <w:t>|                ଗ) ବାବୁଲ ଗଛର ଅଠାକୁ ପାଣିରେ ଫୁଟାଇବ | ପାଣି ମରିଯାଇ ମଲମ ପରି</w:t>
        <w:br/>
        <w:t>|                      ହୋଇଗଲେ ଉଷୁମ ଥାଉ ଥାଉ ATER ଘା ଉପରେ ଲଗାଇ ତା ଉପରେ ତୁଳା</w:t>
        <w:br/>
        <w:t xml:space="preserve">                  MEINE ଏହି ପରି ୩୮୪ ଦିନ ଲଗାଇଲେ ବ୍ରଣ ଫାଟି ପୂଜ ବାହାରି ଯାଇ</w:t>
        <w:br/>
        <w:t>!                        Agia |</w:t>
        <w:br/>
        <w:t>|               J) ADAM ଘା ଉପରେ ଲାଜକୁଳି AS ବାଟି ଲେପ ଦେବ |</w:t>
        <w:br/>
        <w:t>,             ଭାତୁଡ଼ି</w:t>
        <w:br/>
        <w:t>୧) ଆମ୍ଲିତି ଶାଗ ରସ, ପିଆଜ ରସ ମିଶାଇ AILS ଉପରେ କିଛି ଦିନ ଲଗାଇବ |</w:t>
        <w:br/>
        <w:t>୨) ଶଜନାଗଛ ଛାଲି ରସରେ ଲୁଣ ମିଶାଇ ଦିନକୁ ୨/୩ଥର କରି କିଛି ଦିନ ଲଗାଇବ |</w:t>
        <w:br/>
        <w:t>।        ୩) ରସମାଣିକ ଏକରତି, ଲହୁଣୀ ଓ ମିଶ୍ରିଗୁଣ୍ଡ ମିଶାଇ ଦିନକୁ ୨ଥର କରି ଅନ୍ତତଃ ଏକମାସ</w:t>
        <w:br/>
        <w:t>¦              ଖାଇବ | ଲୁଣ ଓ ତେଲ, AGA ଖାଉଥିବା ଦିନ ଖାଇବ ନାହି |</w:t>
        <w:br/>
        <w:t>!      ୪) AAA ପଡ଼ିବା ସମୟରେ ଭାତୁଡ଼ିର ଉପରଆଡ଼ୁ OF ଆଡ଼କୁ AAA ଦେଲେ ଭାତୁଡ଼ି</w:t>
        <w:br/>
        <w:t>।               QGAN | ଏହାକୁ ପରୀକ୍ଷା କରିବାକୁ ମୁଁ ସୁବିଧା ପାଇ ନାହ ।</w:t>
        <w:br/>
        <w:t>|                                      ଭୂତ ବିକାର</w:t>
        <w:br/>
        <w:t>|                 ପିପ୍‌ପଳୀ, ଗୋଲମରିଚ, ଲୁଣ, ଗୋରଚନା- ସମଭାଗରେ ଟୁୂର୍ଣକୁ ମହୁରେ ମିଶାଇ ଆକ୍ଷିରେ</w:t>
        <w:br/>
        <w:t>|         ଅଞ୍ଜନ ଦେଲେ ସମସ୍ତ ପ୍ରକାର ଭୂତ ବିକାର ନଷ୍ଟ ହୁଏ |</w:t>
        <w:br/>
        <w:t>ଭୂତ ପ୍ରେତାଦିମାନଙ୍କ ଠାରୁ ରକ୍ଷା ପାଇବାକୁ</w:t>
        <w:br/>
        <w:t>|                     ଶ୍ଵେତାର୍କମୁଳଂ ହସ୍ତେବନ୍ଧଂ ଦେଶଦେଶାନ୍ତରଂ ବ୍ରଜେତ୍‌</w:t>
        <w:br/>
        <w:t>ଭୂତପ୍ରେତ ପିଶାଚଶ୍ଚ ଡ଼ାକିନୀ ଯୋଗିନୀ ତଥା</w:t>
        <w:br/>
        <w:t>ଦୃଷ୍ଟାମାତ୍ରେ ପଳାୟନ୍ତି ଶ୍ଵେତାର୍କସ୍ୟ ପ୍ରଭାବତଃ ॥ ( ଗୌରୀ କଳ୍ଜଳୀକାଂ)</w:t>
        <w:br/>
        <w:t>ଅର୍ଥ - ଶ୍ଵେତ ଅରଖ ଗଛର ଚେର ହାତରେ ବାନ୍ଧି ଯେଉଁଆଡ଼େ ଗଲେ ମଧ୍ଯ ଭୟ ନଥାଏ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/୧୭୬/                   ALQO 6 ନମନାଲ/ ତିନ ଜର                                         |</w:t>
        <w:br/>
        <w:t>`       ଭ୍ରମ ରୋଗ                             ¦</w:t>
        <w:br/>
        <w:t>.       ମୁହଁବୁଲା ବା ମୁଣ୍ଢବୁଲା :</w:t>
        <w:br/>
        <w:t>ଏହି ରୋଗରେ ଦେହଟା ଚକ୍ର ପରି ବୁଲୁଚି ବୋଲି ରୋଗୀ ଅନୁଭବ କରେ ଏବଂ ତାର</w:t>
        <w:br/>
        <w:t>ଆଖପାଖରେ ଥୁବା ପଦାର୍ଥ ସବୁ ଘୁରିଲା ପରି ଦେଖାଯାଏ । ରୋଗୀ ବେଶୀ ସମୟ ଠିଆ ହୋଇ</w:t>
        <w:br/>
        <w:t>ରହିପାରେ ନାହିଁ |                                          ¦</w:t>
        <w:br/>
        <w:t>ପିତ୍ତ ଓ ବାୟୁର ପ୍ରକୋପରୁ ଏହି ରୋଗ ହୁଏ । ଅନେକ ରୋଗର ଉପଦ୍ରବ ରୂପେ ଏହି</w:t>
        <w:br/>
        <w:t>ଭ୍ରମରୋଗ ମଧ୍ଯ ପ୍ରକାଶ ପାଇଥାଏ | ଅତଏବ ଭ୍ରମ ରୋଗର ଚିକିସ୍ସା କରିବା ପୂର୍ବରୁ କେଉଁ ରୋଗରୁ</w:t>
        <w:br/>
        <w:t>ଏହି ଭ୍ରମ ରୋଗ ଉତ୍ପନ୍ନ ହେଲା ସେହି ମୂଳରୋଗ ପ୍ରତି ଦୃଷ୍ଟି ଦେବାକୁ ହେବ |                        |</w:t>
        <w:br/>
        <w:t>ସମସ୍ତ ପ୍ରକାର ଭ୍ରମ ରୋଗର Gaa :                                             2</w:t>
        <w:br/>
        <w:t>ଦୁରାଲୋଭା ( ଏକ ପ୍ରକାର କଣ୍ଟାଗଛ) ଦୁଇତୋଳାକୁ ଅଧସେର ପାଣିରେ ମାଟି ହାଣ୍ଡିରେ</w:t>
        <w:br/>
        <w:t>ସିଝାଇ ଅବଶେଷ ଏକହଟାଙ୍କ ରହିଲେ ଛାଣି CAAA ୨ ତୋଳା ମିଶ୍ରି, ସୁକି ଓଜନ sim ଘିଅ</w:t>
        <w:br/>
        <w:t>ମିଶାଇ ପିଇବ | ରୋଗ ଭଲ ହେବା ପର୍ଯ୍ୟନ୍ତ ଦିନକୁ ୨ ଥର କରି ପିଇଥ୍ବ | ଦୁରା ଲୋଭା, ଚେର</w:t>
        <w:br/>
        <w:t>ମୂଳ ବିକ୍ରି କରୁଥୁବା ଦୋକାନରେ ମିଳେ । ଏହା ଦୁର୍ଲଭା ନୁହେଁ |</w:t>
        <w:br/>
        <w:t>ମଦାତ୍ୟୟ ରୋଗ                             |</w:t>
        <w:br/>
        <w:t>ଅଧ୍ରକ ମାତ୍ରାରେ ଦୀର୍ଘଦିନ ମଦ୍ୟ ପାନ କଲେ ଯେଉଁ ଉଗ୍ରବିକାର ଜାତ ହୁଏ ତାକୁ ମଦାତ୍ୟୟ            ¦</w:t>
        <w:br/>
        <w:t>ରୋଗ କହନ୍ତି | ମଦ୍ୟ ସ୍ଵଭାବତଃ ଅନିଷ୍ଟକର ନୁହେଁ | କିନ୍ତୁ ତାର ଦୁରୁପଯୋଗ ହିଁ ବୁଵିନାଶ କରେ,          ।</w:t>
        <w:br/>
        <w:t>ଓଜ ନାଶ କରେ ଏବଂ ଉନ୍ମାଦ, ଅପସ୍ମାର, ଅନିଦ୍ରା, ମୁହାଁ, ଭ୍ରମ, ଦାହ, ପ୍ରଳାପ, ବାନ୍ତି, ଅତିସାର</w:t>
        <w:br/>
        <w:t>ଆଦି ବିବିଧ ବ୍ୟାଧ୍ଵ ସୃଷ୍ଟି କରେ |                                                             |</w:t>
        <w:br/>
        <w:t>ମଦାତ୍ୟୟ ରୋଗରେ ଚିକିତ୍ସା କରିବା ପୂର୍ବରୁ ରୋଗୀକୁ ପ୍ରଥମେ ବାନ୍ତି କରାଇବ | ବାମୀ</w:t>
        <w:br/>
        <w:t>ବଟିକା ଦେଇ ବାନ୍ତି କରାଇବ | ବାମୀ VSG ନମିଳିଲେ ଦୁଇ ତୋଳା ନିମ୍ବପତ୍ରକୁ ଏକସେର</w:t>
        <w:br/>
        <w:t>ପାଣିରେ ମାଟି ହାଣ୍ଡିରେ ସିଝାଇ ଅବଶେଷ Naacia ରହିଲେ ଛାଣି QUE | ମୟୁର deel agq</w:t>
        <w:br/>
        <w:t>ଏକ ଅଣା ଓଜନ ପାଟିରେ ପକାଇ ସେହି ନିମ୍ବଫୁଟା ପାଣି ଉଷୁମ ଥୁବ ପିଲଦେବ | ବାନ୍ତି ନହେଲେ          ¦</w:t>
        <w:br/>
        <w:t>ପାଟିରେ ଆଙ୍ଗୁଠି ପୁରାଇ ବାନ୍ତି କରିବ | ତାଂ ପରେ ନିମ୍ନଲିଖ୍ତ Asa ଖାଇବ |                       |</w:t>
        <w:br/>
        <w:t>ମଦାତ୍ୟୟ ରୋଗର ପ୍ରଧାନ GS ଅଫିମ - ଉପଯୁକ୍ତ ମାତ୍ରାରେ ଏକରତି ବା ଦୁଇରତି       |</w:t>
        <w:br/>
        <w:t>ଅଫିମ ବା କର୍ପୁର ମିଶ୍ରିତ ଅଫିମ ତିନିଘଣ୍ଟା ଅନ୍ତରରେ ୨/୩ଥର ଖାଇବାକୁ ଦେବ |                   |</w:t>
        <w:br/>
        <w:t>ମଦାତ୍ୟୟ ରୋଗୀର ନିଦ ନହୋଇ ପ୍ରଳାପ ହେଲେ, ପାତାଳ ଗରୁଡ଼ ଚେର ଦୂର୍ଣ୍ଣ ପାଣିରେ         ।</w:t>
        <w:br/>
        <w:t>ବାଟି ବଟିକା କରି ସନ୍ଧ୍ୟାରେ ଓ ସକାଳେ ଖାଇବାକୁ ଦେବ ।                                     ।</w:t>
        <w:br/>
        <w:t>ମାତ୍ରା - ପାତାଳ ଗରୁଡ଼ ଚେର ବୂର୍ଣ୍ଣ ଦୁଇଅଣି ଓଜନର ବଟିକା | ନିଦ ନହେଲେ ମାତ୍ରା       i</w:t>
        <w:br/>
        <w:t>ବଢ଼ାଇ ସୁକି ଓଜନ ପର୍ଯ୍ୟନ୍ତ ଦେଇ ପାରିବ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ଛନ୍ନ ONO                         / ୧୭୭ /</w:t>
        <w:br/>
        <w:t>ଏହା ଦ୍ଵାରା ନିଦ୍ରାନାଶ, ବୁଦ୍ଧିଭ୍ରମ, ଦାହ, ଅଗ୍ନିମାନ୍ଦ୍ୟ, MS, ତୃଷା, ଅତିସାର, ଅତିସ୍ଵେଦ</w:t>
        <w:br/>
        <w:t>ଶାନ୍ତ ହୁଏ ଏବଂ ରୋଗୀ ସୁଖରେ ଶୁଏ |</w:t>
        <w:br/>
        <w:t>ମଧୁମେହ</w:t>
        <w:br/>
        <w:t>ଏହି ରୋଗର ପ୍ରଥମ ଅବସ୍ଥାରେ ରକ୍ତ ପରୀକ୍ଷାରେ ଚିନି ବାହାରେ | ଚିକିତ୍ସା ନ କଲେ</w:t>
        <w:br/>
        <w:t>ରକ୍ତରେ ଚିନି ପରିମାଣ BUS ହୋଇ ପରିସ୍ତ୍ରାରେ ମଧ୍ୟ ଚିନି ବାହାରିବା ଯୋଗୁଁ ମୂତ୍ର ମହୁ ପରି</w:t>
        <w:br/>
        <w:t>ବହଳିଆ ଓ ମିଠା ହୁଏ ଏବଂ ସେଥ୍ବପାଇଁ ଏହି ରୋଗକୁ ମଧୁମେହ କୁହାଯାଏ | ଏହି ରୋଗରେ</w:t>
        <w:br/>
        <w:t>ବାରମ୍ବାର ଏବଂ ACG ପରିସ୍ରା ହୁଏଁ । ରୋଗର ପ୍ରଥମ ଅବସ୍ଥାରେ ଚିକିସ୍ସା ନକଲେ ରୋଗ</w:t>
        <w:br/>
        <w:t>ଅସାଧ୍ୟ ହୋଇଯାଏ । ରୋଗ ପୁରୁଣା ହୋଇଗଲେ ୧ ୫/ ୨ ୦ ସେର ପର୍ଯ୍ୟନ୍ତ ପରିସ୍ରା ହୁଏ । ଏହି</w:t>
        <w:br/>
        <w:t>ପରିସ୍ରାରେ NEA! ବା ତତୋଧୂକ ଟିନି ପରିସ୍ରା ସହିତ ବାହାରିଯାଏ | ବହୁତ ଶୋଷ ହୁଏ | ରୋଗୀ</w:t>
        <w:br/>
        <w:t>ବାରମ୍ବାର ପାଣି ପିଏ । ପରିସ୍ରାରେ ଜନ୍ଦା, ପିମ୍ପୁଡ଼ି ଲାଗନ୍ତି । ଭୋକ ମଧ୍ଯ Ae ହୁଏ । ରୋଗୀ ବଡ଼</w:t>
        <w:br/>
        <w:t>ଦୁର୍ବଳ ହୋଇପଡ଼େ ¦ ନିଦ ହୁଏ ନାହି | ଦାନ୍ତ ଝଡ଼ି ପଡ଼େ । ପଠା ଘା (Carbuncle) ହୁଏ | “`</w:t>
        <w:br/>
        <w:t>ଚିକିତ୍ସା :</w:t>
        <w:br/>
        <w:t>|        ୧) ଏକସେର ବଡ଼ଲେମ୍ବୁ ରସରେ ଆଠଟା କୁକୁଡ଼ା ଅଣ୍ଡା AU ଘୋଡ଼ାଇ AGE | ଅଣ୍ଡାସବୁ</w:t>
        <w:br/>
        <w:t>.                    ମିଳାଇ ଗଲେ ଛାଣି ସେଥୁରେ ଅଧବୋତଲ ଖାଣ୍ଟ ମଦ ମିଶାଇ ରଖୁବ | 9. REGIA! ବା ୧</w:t>
        <w:br/>
        <w:t>ଆଉଁସ୍‌ ମାତ୍ରା ପ୍ରତିଦିନ ସକାଳେ ଖାଇବ ।</w:t>
        <w:br/>
        <w:br/>
        <w:t>୨) ଅଧତୋଳା ମେଥୁ ପାଣିରେ ବତୁରାଇ ସକାଳେ ଚିକ୍‌କଣ କରି ବାଟି କନାରେ ଛାଣି ପିଇବ |</w:t>
        <w:br/>
        <w:t>ମିଠା ଖାଇବ ନାହିଁ । ଏହି ପରି ଏକ ସପ୍ତାହ ଖାଇଲା ପରେ ରକ୍ତ ପରୀକ୍ଷା କରାଇ ଦେଖୁବ,</w:t>
        <w:br/>
        <w:t>AG ରକ୍ତରେ ଚିନି ଥାଏ ଆଉ ଏକ ମାସ ଉପରୋକ୍ତ ୩ଷଧ ଖାଇଲେ ମଧୁମେହ ରୋଗରୁ</w:t>
        <w:br/>
        <w:t>ମୁକ୍ତି ମିଳିବ ।</w:t>
        <w:br/>
        <w:br/>
        <w:t>୩) ଜାମୁକୋଳି ଗଛର ପତ୍ର ଏକତୋଳା, ଗୁଡ଼ମାରି ପତ୍ର ଏକ ତୋଳା କରି ଅଧସେର ପାଣିରେ</w:t>
        <w:br/>
        <w:t>ସିଝାଇ ଅବଶେଷ ଏକଛଟାଙ୍କ ରହିଲେ ଛାଣି କରି ସେଥୁରେ ଏକଚାମଟ ମହୁ ମିଶାଇ</w:t>
        <w:br/>
        <w:t>ଦିନକୁ ୨ଥର ପିଇବ | ସକାଳେ ଓ ସନ୍ଧ୍ୟାରେ ଞଷଧ ସିଝାଇ ପିଇବ | ସକାଳେ ସିଝା</w:t>
        <w:br/>
        <w:t>ହୋଇଥୁବା ଞ୩ଷଧ ସନ୍ଧ୍ୟାରେ ଖାଇବ ନାହି | ଏହି ପରି ଏକମାସ ବା ଦୁଇ ମାସ ଖାଇଲେ</w:t>
        <w:br/>
        <w:t>ରୋଗମୁକ୍ତ ହେବ |</w:t>
        <w:br/>
        <w:br/>
        <w:t>ଧ        ୪) ମଧୁମେହ ରୋଗରେ ଅଫିମ ମହୌଷଧ - ପ୍ରତିଦିନ NAS ଶୁଦ୍ଧ anise ଏକ କପ୍‌</w:t>
        <w:br/>
        <w:br/>
        <w:t>¦            ଦୁଧରେ ମିଶାଇ ଖାଇବ ଏବଂ ଅଫିମ ଦିନରେ ୨ ଥର ଖାଇବ - ସକାଳେ ଅଧରତି ଓ</w:t>
        <w:br/>
        <w:t>ସନ୍ଧ୍ୟାରେ ଅଧରତି । _</w:t>
        <w:br/>
        <w:t>Aa - ଗହମ ବା ଯବ ଧାନର ରୁଟି | ଯବ ଧାନକୁ ରାତିରେ ଗୋମୁତ୍ରରେ ଏବଂ ତ୍ରିଫଳା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୧୭୮ /                    FRAO CAIN GOI G6!</w:t>
        <w:br/>
        <w:t>ପାଣିରେ ବତୁରାଇ ସକାଳେ ଭଲ କରି ଧୋଇ ଚୂନା କରି ରୋଟି କରିବ | ପୋଟଳ ପତ୍ର,</w:t>
        <w:br/>
        <w:t>କଲରା, ସପୁରୀ, ପାଚିଲା ଡିମିରି ଫଳ ଖାଇବ |</w:t>
        <w:br/>
        <w:t>ଅପଥ୍ୟ - ଦୁଧ, ଦହି, ଘିଅ, ମାଛ, ମାଂସ, ମିଷ୍ାାନ୍ନ ଭୋଜନ କରିବ ନାହିଁ |</w:t>
        <w:br/>
        <w:t>୫) ଅଫିମ, ବଙ୍ଗ AY ପ୍ରତ୍ୟେକ ଅଧତୋଳା, ଲୌହ QQ, AIGS aq, ced od</w:t>
        <w:br/>
        <w:t>ପ୍ରତ୍ୟେକ ସୁକି ଓଳନ, ଜାମୁକୋଳି ମଞ୍ଜ ଶଶ, ବଂଶ ଲୋଚନ, ଶ୍ଵେତ ଚନ୍ଦନ ପ୍ରତ୍ଯେକ</w:t>
        <w:br/>
        <w:t>ଏକ ତୋଳା, ଏ ସମସ୍ତର ବୂର୍ଣ୍ର ଏକତ୍ର କରି ଶିଶିରେ ରଖି ମାତ୍ରା - ୪ରତି | ଦିନକୁ ୨ଥର</w:t>
        <w:br/>
        <w:t>- ସକାଳେ ଓ ସନ୍ଧ୍ୟାରେ ଖାଇବ |</w:t>
        <w:br/>
        <w:t>୬) ଅଫିମ, କର୍ପୁର, କସ୍ତୁରୀ ସମଭାଗ ଏକତ୍ର ମର୍ଦ୍ଦନ କରି ଏକରତି ହିସାବରେ ବଚିକା କରିବ |</w:t>
        <w:br/>
        <w:t>ସକାଳେ ଓ ସନ୍ଧ୍ୟାରେ ଗୋଟାଏ ଲେଖାଏଁ ବଟିକା ପାନ ପତ୍ର ରସ ଏକ ଚାମଚ ସଙ୍ଗେ</w:t>
        <w:br/>
        <w:t>ଖାଇବ ।</w:t>
        <w:br/>
        <w:t>୭) ଏକ ଆଉଁସ୍‌ ପାଚିଲା ସପୁରୀ ରସ, ଅଧଚାମଟ ମହୁ ଏବଂ ଏକରତି AAA ଏକତ୍ର କରି</w:t>
        <w:br/>
        <w:t>ଦିନକୁ ୨ଥର ଖାଇବ । ଏହିପରି, ପାଚିଲା ସପୁରୀ ମିଳୁଥିବା ପର୍ଯ୍ୟନ୍ତ ଖାଉଥୁବ |</w:t>
        <w:br/>
        <w:t>୮) ଶୁଦ୍ଧ ହରିତାଳ, ଶୁଦ୍ଧପାରା, Js Mae, ଲୌହ A, ଅଭ୍ର A, ବଙ୍ଗ A, ସମଭାଗ |</w:t>
        <w:br/>
        <w:t>ପ୍ରସ୍ତୁତି ବିଧ୍‌ - ପ୍ରଥମେ ପାରା ଗନ୍ଧକଳୁ ଖଲରେ ପକାଇ ଏକ ଘଣ୍ଟା ମର୍ଦ୍ଦନ କରିବ |</w:t>
        <w:br/>
        <w:t>ଯେତିକି ମହୁ ମିଶାଇରେ ବଟିକା ହୋଇ ପାରିବ ସେତିକି ମହୁ ମିଶାଇବ । ଏକ ରତି</w:t>
        <w:br/>
        <w:t>ହିସାବରେ ବଟିକା କରିବ | ଏହାର ନାମ “ ତାରକେଶ୍ବର QQ? |</w:t>
        <w:br/>
        <w:t>ସକାଳେ ଗୋଟିଏ ବଟିକା ଓ ସନ୍ଧ୍ୟାରେ ଗୋଟିଏ ବଟିକା ମହୁ ସାଙ୍ଗରେ ଖାଇବ । ଗୁଣ -</w:t>
        <w:br/>
        <w:t>ମଧୁମେହ, ବହୁମୁତ୍ର ଓ ସଯ୍ୟାମୁତ୍ର ଶାନ୍ତ ହୁଏ |</w:t>
        <w:br/>
        <w:t>ମଳକଣ୍ଟକ</w:t>
        <w:br/>
        <w:t>ମଳଦ୍ଵାର ମୁହଁରେ ଅର୍ଶବୋଳି ପରି ବାହାରେ | ଏହାକୁ ମଳକଣ୍ଟକ କହନ୍ତି | ଏହା ବଡ଼ ଯନ୍ତ୍ରଣା</w:t>
        <w:br/>
        <w:t>ଦାୟକ |</w:t>
        <w:br/>
        <w:t>ଲଙ୍ଗଲଙ୍ଗଳିଆ କନ୍ଦା ବାଟି ଲଗାଇଲେ ମଳକଣ୍ଠକ ଶୁଖିଯାଏ । ଲଙ୍ଗଲଙ୍ଗଳିଆ ଗୋଟିଏ ଲତା,</w:t>
        <w:br/>
        <w:t>ବାଉଁଶ ପତ୍ର ପରି ପତ୍ର, ହାତର ପାଞ୍ଚ ଆଙ୍ଗୁଳି ଅଧମୁଠା କଲେ ଯେପରି ଆକାର ତାର ଫୁଲ ଆକାର            .</w:t>
        <w:br/>
        <w:t>ସେହିପରି | ଫୁଲର ରଙ୍ଗ ନାଲି ଓ ହଳଦିଆ ମିଶା | ଏହି ଲତାର ମୂଳରେ ଅଦାପରି ଥାଏ | ଏହାକୁ          :</w:t>
        <w:br/>
        <w:t>କନ୍ଦା କହନ୍ତି । ଅନ୍ୟ AGA ପାଇଁ ଅନୁଭୂତ ଯୋଗମାଳାର ପ୍ରଥମ ଖଣ୍ଡ ଦେଖନ୍ତୁ |</w:t>
        <w:br/>
        <w:t>ମସ୍ତିଷ୍କ କୂମି</w:t>
        <w:br/>
        <w:t>ମୁଣ୍ଡ ଚିପିଲେ ଦରଜ ଜଣାପଡ଼େ । ମୁଣ୍ଡ ଭିତରେ ଶବ୍ଦ ହେଲା ପରି ଜଣାଯାଏ । ମୁଣ୍ଡ</w:t>
        <w:br/>
        <w:t>ଭିତରେ କୀଟ ହେଲେ ଏହିପରି ଲକ୍ଷଣ ଦେଖାଯାଏ । ଏହା ମୃତ୍ୟୁର ପୂର୍ବାଭାସ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                     AA PHP                          / ୧୭୯ /</w:t>
        <w:br/>
        <w:t>aaa:</w:t>
        <w:br/>
        <w:t>୧) ଠେକୁଆ (ଖରଘୋସ)ର ESION EME (GE) ଉପରେ ଗୁଡ଼ ବୋଳି ଗିଳି କରି ଖାଇ</w:t>
        <w:br/>
        <w:t>ଟିକିଏ ଗରମ ପାଣି ପିଇବ । ମୁଣ୍ଡର ସମସ୍ତ କୃମି ମରିଯାଇ ନାକ ବାଟେ ବାହାରି ପଡ଼ିବ |</w:t>
        <w:br/>
        <w:t>9) ବିଡ଼ଙ୍ଗ ମଞ୍ଜି (ଚୋପା ବାହାର କରି ଦେଇ) କୁ ବୂର୍ଣ୍ଣ କରି କନାରେ ଛାଣି ଛେଳି ମୁତ୍ରରେ</w:t>
        <w:br/>
        <w:t>ମିଶାଇ ନାକରେ ପକାଇବ | QR ନାକ ପୁଡ଼ାରେ ୩୮୪ ଟୋପା ପକାଇ ଜୋରରେ ନିଃଶ୍ବାସ</w:t>
        <w:br/>
        <w:t>ଟାଣି ନେବ | ଏହିପରି ଦିନକୁ ୨ଥର କରିବ | B/D ଦିନରେ ମୁଣ୍ଡରେ ael ସମସ୍ତ କୃମି</w:t>
        <w:br/>
        <w:t>ନାକ ବାଟେ ବାହାରି ପଡ଼ି ମୁଣ୍ଡବ୍ୟଥା ଶାନ୍ତ ହୁଏ ।</w:t>
        <w:br/>
        <w:t>ମସ୍ତିଷ୍କ ଦୂର୍ବଳତା</w:t>
        <w:br/>
        <w:t>କାରଣ - ରକ୍ତର ଅଳ୍ପତା, LAG ମାନସିକ ପରିଶ୍ରମ, ବହୁ ମୈଥୁନ ଓ ହୃଦୟର ଦୁର୍ବଳତା</w:t>
        <w:br/>
        <w:t>.           ହେତୁ ମସ୍ତିଷ୍କର ଦୁର୍ବଳତା ଆସେ । ଦୃଷ୍ଚିଶକ୍ତି କମିଯାଏ । କାନରେ ନାନା ପ୍ରକାର ଶବ୍ଦ ଶୁଣାଯାଏ |</w:t>
        <w:br/>
        <w:t>ମୁଣ୍ଡର ପଛ ପାଖରେ ପୀଡ଼ା ହୁଏ ।</w:t>
        <w:br/>
        <w:t>ଚିକିସ୍ଥା :</w:t>
        <w:br/>
        <w:br/>
        <w:t>।            ୧) ଏକସେର ଗୁଆ ଘିଅରେ ଅଧଯପାଏ ଗୁଡ଼ ମିଶାଇ Ig ଅଗ୍ନିରେ ପାକ କରିବ | ପ୍ରଥମେ ଗୁଡ଼</w:t>
        <w:br/>
        <w:t>GAR ତଳେ PAAIQAS | ଗରମ ହେଲେ ଉପରକୁ ଭାସି ଉଠିବ | ପାକ କରୁ କରୁ</w:t>
        <w:br/>
        <w:t>ଯେତେବେଳେ ଗୁଡ଼ ଅଠାଳିଆ ହୋଇଯିବ ସେତେବେଳେ ଚୁଲିରୁ ଓହ୍ଲାଇ ଘିଅରୁ ଗୁଡ଼</w:t>
        <w:br/>
        <w:t>ବାହାର କରି କାଚପାତ୍ର ବା ଘିଅରେ a ହୋଇଥିବା ମାଟି ପାତ୍ରରେ ଘିଅକୁ age ଏବଂ</w:t>
        <w:br/>
        <w:t>ଗୁଡ଼କୁ ଅଲଗା ପାତ୍ରରେ ade | ଘିଅ ଯେପରି ପୋଡ଼ି ନଯାଏ ସେଥୁପ୍ରତି ଦୃଷ୍ଟି ରଖୁବ | ଏହି</w:t>
        <w:br/>
        <w:t>ଘିଅକୁ ପ୍ରତିଦିନ ଭାତ ସାଙ୍ଗେ ଖାଇବ | ଏହି ଘିଅରେ ମସ୍ତିଷ୍କର ଦୁର୍ବଳତା ଦୂର ହୁଏ ଏବଂ</w:t>
        <w:br/>
        <w:t>ଦୃଷ୍ଟି ଶକ୍ତି ତୀବ୍ର ହୁଏ । ଆଜିକାଲି ସ୍କୁଲପିଲାମାନେ ଚଷମା ବ୍ୟବହାର କରୁଛନ୍ତି । ମୋର</w:t>
        <w:br/>
        <w:t>ବିଶ୍ଵାସ ଏହି ଘିଅ ଖାଇଲେ ତାଙ୍କର ସ୍ଵାସ୍ଥ୍ୟର ଉନ୍ନତି ହେବା ସଂଗେ ସଂଗେ ଦୃଷ୍ଟି ଶକ୍ତି GIG</w:t>
        <w:br/>
        <w:t>ହେବ। ଘିଅରୁ ବାହାରୁଥିବା ଗୁଡ଼କୁ ପିଲାମାନେ ଖାଇବେ |</w:t>
        <w:br/>
        <w:br/>
        <w:t>୨) ଦୁଇଟି କୁକୂଡ଼ା ଅଣ୍ଡାର ହଳଦିଆ ଅଂଶକୁ ପାଏ ସିଝା ଦୁଧରେ ଫେଣ୍ଢ୍ର ସେଥୁରେ ଏକଚାମଟ</w:t>
        <w:br/>
        <w:t>ମହୁ ମିଶାଇ ପ୍ରତିଦିନ ସକାଳେ ଖାଇବ । ମିଶାଇଲା ବେଳେ ଦୁଧ ଯେପରି ଗରମ ନଥାଏ ।</w:t>
        <w:br/>
        <w:t>ମହୁ ଫେଣାରୁ ମହୁ ଆଣିବାକୁ</w:t>
        <w:br/>
        <w:br/>
        <w:t>¥                 ଲାଜକୁଳି ଚେର ପାଟିରେ ଚୋବାଇ ଖଣ୍ଡେ ଚେର ଅଣ୍ଟାରେ ଖୋସି ମହୁ ଫେଣାକୁ ଫୁଙ୍କିଲେ</w:t>
        <w:br/>
        <w:br/>
        <w:t>ମହୁ ମାଛି ଚାଲିଯିବେ, ମାରିବେ ନାହିଁ | G4 GIA, ବଳଦ ପଘାରେ ଏହି ଚେର ବାନ୍ଧି ହାତରେ</w:t>
        <w:br/>
        <w:br/>
        <w:t>:           ଧରିଲେ ଭୂଷିବେ ନାହି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୧୮୦ /                    ଥଳୁନୁନ COINMA GOI ଲକ</w:t>
        <w:br/>
        <w:t>_                                 ମାଛ ଆକ୍ଷିଆ ହେଲେ</w:t>
        <w:br/>
        <w:br/>
        <w:t>ପାଦତଳେ ବା ହାତରେ କଣ୍ଟା ଗଳି ରହିଲେ କିଛି ଦିନ ପରେ ସେହି ଯାଗା ବରକୋଳି ମଣ୍ଚି</w:t>
        <w:br/>
        <w:t>ପରି କଠିନ ହୋଇଯାଏ । ଏହାକୁ ମାଛ ଆକ୍ଷିଆ କହନ୍ତି ।                                            |</w:t>
        <w:br/>
        <w:t>ଚିକିତ୍ସା :          ।                                                                        |</w:t>
        <w:br/>
        <w:br/>
        <w:t>ସେହି କଠିନ ଜାଗାକୁ ଲହୁରୁଣୀରେ ବା ଛୁରୀରେ କାଟି, କପାଡ଼ାଙ୍ଗ ପୋଡ଼ି ସେହି ଯାଗାକୁ         ¦</w:t>
        <w:br/>
        <w:t>ସେକ ଦେଲେ AM BNI ଦିନକୁ ୨/୩ଥର ସେକ ଦେବ । ଏହିପରି ୩ଦିନ କଲେ ମାଛ ଆକ୍ଷିଆ            ଟ</w:t>
        <w:br/>
        <w:t>ନାଶ ହୁଏ ।</w:t>
        <w:br/>
        <w:br/>
        <w:t>ମୁଣ୍ଡ ଘା</w:t>
        <w:br/>
        <w:br/>
        <w:t>ଅଂଳା, ନୀଳକଇଁ କେଶର ଏବଂ ଯଷ୍ଚିମଧୂ ସମଭାଗ ଚୂର୍ଣ୍ଣ ପାଣିରେ ଗୋଳାଇ ମୁଣ୍ଡରେ</w:t>
        <w:br/>
        <w:t>ଲଗାଇବ ଯେପରି କି ଏହା ବାଳ ମୂଳକୁ ଯାଏ ।</w:t>
        <w:br/>
        <w:br/>
        <w:t>ଅନ୍ୟ GGA ଅନୁଭୁତ ଯୋଗମାଳା ପ୍ରଥମ ଖଣ୍ଡରେ ଦେଖନ୍ତୁ |</w:t>
        <w:br/>
        <w:br/>
        <w:t>ମୁଣ୍ଡ ବ୍ୟଥା</w:t>
        <w:br/>
        <w:br/>
        <w:t>୧) 28 ମଧୁ ଚୂର୍ଣ୍ଣ ଚାରିଭାଗ, ମହୁରା ( ବଛନାଗ) ଚୁର୍ଣ୍ଣ ଏକ ଭାଗ ଏକତ୍ର ମିଶାଇ ଏହି ଚୂର୍ଣ୍ଣରୁ</w:t>
        <w:br/>
        <w:br/>
        <w:t>ଟିକିଏ ନାଶ ନେଲେ ସକଳ ପ୍ରକାର ମୁଣ୍ଡ ବ୍ୟଥା ଶୀଘ୍ର ଭଲ ହୁଏ ।</w:t>
        <w:br/>
        <w:t>୨) ପଣସ ଗଛ ଚେରର ଛାଲି ଏକତୋଳା, ଆଠତୋଳା ପାଣିରେ ସିଝାଇ ଏକତୋଳା ରହିଲେ</w:t>
        <w:br/>
        <w:br/>
        <w:t>ଛାଣି ସେହି ପାଣିରୁ ଟିକିଏ ଲେଖାଏଁ ନାକ ଭିତରେ ପକାଇ ଶୋଷି ନେଲେ ଭୟଙ୍କର</w:t>
        <w:br/>
        <w:br/>
        <w:t>ମୁଣ୍ଡବ୍ୟଥା ଶାନ୍ତ ହୁଏ ।</w:t>
        <w:br/>
        <w:t>୩) କତକ ମଞ୍ଚିଟୂର୍ଣ୍ଣ ପିକା ପରି କରି ନାକବାଟେ ଧୂଆଁ ନେଇ ପାଟିବାଟେ ଛାଡ଼ିଲେ ମୁଣ୍ଡ ବ୍ୟଥା</w:t>
        <w:br/>
        <w:br/>
        <w:t>ଭଲ ହୁଏ |                                                                             `</w:t>
        <w:br/>
        <w:t>୪) ଆମ୍ଲିତି ପତ୍ର ରସରେ ଟିକିଏ ଲୁଣ ପକାଇ AER ଦୁଇ ଟୋପା ଲେଖାଏଁ ୪/୫ ଦିନ</w:t>
        <w:br/>
        <w:br/>
        <w:t>ପକାଇଲେ ମୁଣ୍ଡ ବ୍ୟଥା ଶାନ୍ତ ହୁଏ |       ର</w:t>
        <w:br/>
        <w:br/>
        <w:t>ଅନ୍ୟ GGL ଅନୁଭୁତ ଯୋଗମାଳାର ପ୍ରଥମ ଖଣ୍ଡରେ ଦେଖନ୍ତୁ |                             .</w:t>
        <w:br/>
        <w:br/>
        <w:t>ମୂଷା ବିଷ</w:t>
        <w:br/>
        <w:br/>
        <w:t>୧) ମୂଷା ବିଷର ଅବ୍ୟର୍ଥ Gay ଗଇଶ ଗଛ । ଅନୁଭୂତ ଯୋଗମାଳା ପ୍ରଥମ ଖଣ୍ଡ ଦେଖନ୍ତୁ ।            ଃ</w:t>
        <w:br/>
        <w:t>୨) AA Ga ମିଳିଲେ ଅପାମାରଙ୍ଗ ମଞ୍ଜ ସୁକି ଓଜନ ଚିକ୍‌କଣ କରି ବାଟି, ମହୁ ଏକଚାମଚ</w:t>
        <w:br/>
        <w:br/>
        <w:t>ସାଙ୍ଗେ ମିଶାଇ ଲାଗ ଲାଗ ତିନି ଦିନ ଖାଇବ ।</w:t>
        <w:br/>
        <w:br/>
        <w:t>ମୂର୍ଚ୍ଛା</w:t>
        <w:br/>
        <w:br/>
        <w:t>ଅବୈଧ ଆହାର ବିହାର, ବିଷ ଭୋଜନ ବା ଅତି ଭୟ ଦ୍ଵାରା ବାତାଦି ଦୋଷତ୍ରୟ ପ୍ରକୁପିତ           :</w:t>
        <w:br/>
        <w:t>ହୋଇ ଯେତେବେଳେ ମନୋଧ୍ରଷ୍ଠାନ, ଚକ୍ଷୁଆଦି ଇନ୍ଦ୍ରିୟ ସମସ୍ତଙ୍କୁ ଏବଂ ସଂଜ୍ଞାବହ ଧମନୀ ସମସ୍ତକୁ             ¦</w:t>
        <w:br/>
        <w:t>ଆବୃତ କରିପକାଏ, ମନୁଷ୍ଯ ସେତେବେଳେ ମୁହିତ ହୋଇଉଠେ | ସୁଖ, ଦୁଃଖ ଅନୁଭବ କରିପାରେ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AO PMP                         /୧୮୧/</w:t>
        <w:br/>
        <w:t>:           ନାହିଁ | ସେ କାଷ୍ଠ ପରି ପଡ଼ି ରହେ | ଯେଉଁମାନଙ୍କର ବଳ ବା ଶକ୍ତି ଅଳ୍ପ ସେମାନଙ୍କର ପ୍ରାୟ ମୁହଁ</w:t>
        <w:br/>
        <w:t>ରୋଗ ହୋଇଥାଏ । ଏହି ରୋଗରେ ଯଦିବା ବାତାଦି ତିନି ଦୋଷର କର୍ଜୂତ୍ଵ ଥାଏ, dag ପ୍ରଭୁ</w:t>
        <w:br/>
        <w:t>|            ବୋଲି ଜାଣିବ |                   .</w:t>
        <w:br/>
        <w:t>¦          ହଠାତ୍‌ ମୁର୍ଚ୍ଚା ରୋଗୀର ଚେତନା ଆଣିବାକୁ ହେଲେ :</w:t>
        <w:br/>
        <w:t>।            ୧) ଅଦା ରସ ନାକରେ ତେଣ୍ଡିଲେ ଚେତନା ଆସେ ।</w:t>
        <w:br/>
        <w:t>9) GA ପତ୍ର ରସ ନାକରେ ତେଣ୍ଡିଲେ ଚେତନା ଆସେ |</w:t>
        <w:br/>
        <w:t xml:space="preserve">          ଚିକିତ୍ସା :</w:t>
        <w:br/>
        <w:t>|                 ଏହି ରୋଗରେ ପିଭ୍ତର ପ୍ରଭୁତ୍ବ ଥାଏ ବୋଲି ଶୀତଳ ଚିକିତ୍ସା କରିବ |</w:t>
        <w:br/>
        <w:t>7            ଅର୍ଥାତ୍‌ - ସଫା କନାକୁ ଥଣ୍ଡା ଜଳରେ ବୁଡ଼ାଇ ଚିପୁଡ଼ି ଦେହରେ aide ଥଣ୍ଡା ପାଣି</w:t>
        <w:br/>
        <w:t xml:space="preserve">          ମୁହଁରେ ଛାଟିବ, ଚନ୍ଦନ ଲେପନ କରିବ । ପାଣିରେ କର୍ପୁର ପକାଇ ପିଇବାକୁ ଦେବ ।</w:t>
        <w:br/>
        <w:t>୧) ପ୍ରତିଦିନ ଧାରୋଷ୍କ ଦୁଧ (ଗାଛ ଦୁହୀ ହେବା ସଂଗେ ସଂଗେ ଦୁଧ ଉଷୁମ ଥାଏ | ତାକୁ</w:t>
        <w:br/>
        <w:t>ଧାରୋଷ୍ଠ ଦୁଧ କହନ୍ତି) ପିଇବ |</w:t>
        <w:br/>
        <w:t>୨) ପିପ୍‌ପଳୀ gdca ମହୁ ମିଶାଇ ଚାଟି କରି ଖାଇବ |</w:t>
        <w:br/>
        <w:t>|         ୩) ଦୁରାଲଭା ଦୁଇତୋଳାକୁ NA ପାଣିରେ ସିଝାଇ ଅବଶେଷ ଏକହଛଟାଙ୍କ ରହିଲେ, ଛାଣି</w:t>
        <w:br/>
        <w:t xml:space="preserve">                 ଗୁଆଘିଅ ଦୁଇ ଚାମଚ ମିଶାଇ ପିଇଲେ ମୁଚ୍ଛାରୋଗ ଶାନ୍ତ ହୁଏ |</w:t>
        <w:br/>
        <w:t>7                ଅନ୍ୟ GY ଅନୁଭୂତ ଯୋଗମାଳା ପ୍ରଥମ ଖଣ୍ଡରେ ଦେଖନ୍ତୁ |</w:t>
        <w:br/>
        <w:t>|                Gi6ala Glau - ଚିନ୍ତାମଣି ogda, ମୂର୍ଚ୍ଛାନ୍ତକ ନସ୍ୟ ଯୋଗେନ୍ଦ୍ର ରସ, MAAS |</w:t>
        <w:br/>
        <w:t>:             ଅନୁପାନ - GIGI ଜଳ, ଶତାବରୀ ରସ, ପୋଟଳ AE ରସ ଓ ପାନ ରସ - ଏହା</w:t>
        <w:br/>
        <w:t>ଭିତରୁ ଯାହା ଗୋଟିଏ ଖାଇବ ।</w:t>
        <w:br/>
        <w:t>ମୂତ୍ର Qe</w:t>
        <w:br/>
        <w:t>ବାତାଦି ଦୋଷମାନଙ୍କର ପ୍ରକୋପରୁ ମୂତ୍ରକୃଚ୍ଛ ରୋଗ AAG ହୁଏ । ମୂହୁମ୍ମୁହୁଃ Jalen</w:t>
        <w:br/>
        <w:t>ବେଗ ହୁଏ କିନ୍ତୁ ଅତି Us ଅଳ୍ପ ଟୋପା ଟୋପା ପରିସ୍ରା ହୁଏ | ବାୟୁର ପ୍ରକୋପ ଥୁଲେ ମୂତ୍ରାଶୟରେ</w:t>
        <w:br/>
        <w:t>ଓ AGED ଅତ୍ୟନ୍ତ ବେଦନା ହୁଏ | Jaa ପ୍ରକୋପ ଥଲେ ଅତ୍ୟନ୍ତ ଜ୍ଵଳା ସହିତରେ ମୂହୁମମୁହୁଃ</w:t>
        <w:br/>
        <w:t>ପିତ୍ତ (ହଳଦିଆ) ବା ରକ୍ତ ବର୍ଣ୍ଣ ପରିସ୍ରା ଅତି କଷ୍ଟରେ ନିର୍ଗତ ହୁଏ । କଫର ପ୍ରକୋପ alm ଲିଙ୍ଗ</w:t>
        <w:br/>
        <w:t>ଓ ବସ୍ତି ଦେଶରେ ଭାରି ବୋଧହୁଏ ଓ ଶୋଥ ହୁଏ ଓ ମୂତ୍ର ପିନ୍ଛଳ ହୋଇଥାଏ | ତିନିଦୋଷର</w:t>
        <w:br/>
        <w:t>ପ୍ରକୋପ ଥୁଲେ ତିନିଦୋଷର ଲକ୍ଷଣ ସବୁ ଉପସ୍ଥିତ ହୁଏ ।</w:t>
        <w:br/>
        <w:t>ଚିକିତ୍ସା :</w:t>
        <w:br/>
        <w:t>।           ୧) ନଡ଼ିଆ ଫୁଲ ସୁକି ଓଜନ ଚାଉଳଧୂଆ ପାଣିରେ ବାଟି ପିଇବ |</w:t>
        <w:br/>
        <w:t>୨) ପାଣି କଖାରୁ ରସ ଏକ ଛଟାଙ୍କ, ସେଥ୍ବରେ ଯବକ୍ଷାର ସୁକି ଓଜନ ଓ ଚିନି ଦୁଇତୋଳା</w:t>
        <w:br/>
        <w:t>ମିଶାଇ ପିଇବ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୧୮୨ /                  ଥଳୁକୁଠ ୭ ନାଲ POI Ber                                        :</w:t>
        <w:br/>
        <w:t>୩) am! ରସ ଦୁଇତୋଳା ଗୁଡ଼ ମିଶାଇ ପିଇବ |</w:t>
        <w:br/>
        <w:t>୪) ପଞ୍ଚମୂଳର Gla - ଅର୍ଥାତ୍‌ କୁଶ, କାଶ, ଶର, ଅଣଖୁଆ ଓ କଳା Alga gla ପିଇଲେ</w:t>
        <w:br/>
        <w:t>ପିତ୍ତଜନିତ ମୂତ୍ରକୃଚ୍ଛ ପ୍ରଶମିତ ହୁଏ ।</w:t>
        <w:br/>
        <w:t>୫) ମଞ୍ଚୁଆତି ପତ୍ର କଞ୍ଚା ଏକତୋଳା ବା IgM! ଏକତୋଳା ପାଣିରେ ବାଟି ମିଶ୍ରି ମିଶାଇ ସାତ</w:t>
        <w:br/>
        <w:t>ଦିନ ଖାଇବ ।</w:t>
        <w:br/>
        <w:t>୬) ଲାଜକୁଳି ପତ୍ର ଏକତୋଳା ପାଣିରେ ବାଟି ଗାଭ ଦୁଧ ମିଶାଇ ପିଇଲେ ମୂତ୍ର ନଳୀରେ ala</w:t>
        <w:br/>
        <w:t>ମାଂସ ବୃଦ୍ଧି, ମୂତ୍ରାଘାତ, ଅଶ୍ମରୀ (ପେଟ ଭିତରେ ପଥର) ନାଶ ହୁଏ |</w:t>
        <w:br/>
        <w:t>ଶାସ୍ତ୍ରୋକ୍ତ ଖ୍ଚିଷଧ - ସୋମନାଥ ରସ, ମୁତ୍ରକୃଚ୍ଛାନ୍ତକ ରସ, ତାରକେଶ୍ଵର ଏହି ରୋଗର</w:t>
        <w:br/>
        <w:t>ମହୌଷଧ । ବଜ୍ରକ୍ଷାର ମଧ୍ଯ ଏହି ରୋଗରେ ଦିଆଯାଏ |</w:t>
        <w:br/>
        <w:t>ମୁତ୍ରାଘାତ</w:t>
        <w:br/>
        <w:t>ବାତାଦି ଦୋଷମାନଙ୍କର ପ୍ରକୋପରୁ ମୂତ୍ରାଘାତ CAI] AAG ହୁଏ | ମୂତ୍ରାଘାତ ଅତି କଷ୍ଟ</w:t>
        <w:br/>
        <w:t>DIAG GH | ଏହି ରୋଗରେ ସମୟ ସମୟରେ ମୂତ୍ରୁ ବନ୍ଦ ହୋଇଯାଏ। ମୂତ୍ର ବନ୍ଦ ହୋଇଯାଇଥିବାରୁ</w:t>
        <w:br/>
        <w:t>ରୋଗୀ AAAGEl ଅନୁଭବ କରେ |</w:t>
        <w:br/>
        <w:t>OGal :                                                                                  :</w:t>
        <w:br/>
        <w:t>୧) କାକୁଡ଼ି ମଞ୍ଜି ଦୁଇତୋଳା, CITE ଲବଣ ସୁକି ଓଜନ, ଚାରିତୋଳା କାଞ୍ଚି ପାଣିରେ ବାଟିରେ `</w:t>
        <w:br/>
        <w:t>ପିଇଲେ ମୂତ୍ରାଘାତରୁ ମୁକ୍ତି ଲାଭ ହୁଏ |</w:t>
        <w:br/>
        <w:t>୨) ପାଣି କଖାରୁ ରସ ପାଞ୍ଚତୋଳା, ଯବକ୍ଷାର ଦୁଇଅଣି ଓଜନ ଏବଂ ପୁରୁଣା ଗୁଡ଼ Gaudi</w:t>
        <w:br/>
        <w:t>ଓଜନ ଏକତ୍ର ମିଶାଇ ମିଇଲେ ମୂତ୍ରାଘାତ, ଅଶ୍ମରୀ ଏବଂ ଶର୍କରା ପ୍ରଶମିତ ହୁଏ |                   |</w:t>
        <w:br/>
        <w:t>୩) MRE AIQS ମୂଳ କାଞ୍ଜରେ ବାଟି ନାଭିରେ ପ୍ରଲେପ ଦେଲେ ପରିସ୍ରା ହୁଏ । | dage</w:t>
        <w:br/>
        <w:t>ରୋଗର ଯେଉଁ ଶ୍ରିଷଧ ସେହି ଞଷଧ ମୁତ୍ରାଘାତ ରୋଗରେ ମଧ୍ଯ ଖାଇପାରିବ |</w:t>
        <w:br/>
        <w:t>ପରିସ୍ରା ପୋଡ଼ା                                           -</w:t>
        <w:br/>
        <w:t>୧) ଆମ୍ବ AQ ଡ଼େମ୍ପ ୭ଟା ଉତ୍ତମ ରୂପେ ଚୋବାଇ କୂପଜଳ ପିଇଲେ ପ୍ରସାବ ପୋଡ଼ା ବନ୍ଦ ହୁଏ |            `.</w:t>
        <w:br/>
        <w:t>୨) GMT ଗୋଡ଼ର ବୁଢ଼ାଆଙ୍ଗୁଠି ନଖରେ ଓ ନାଭିରେ ଲଗାଇଲେ ପରିସ୍ରା ପୋଡ଼ା ବନ୍ଦ ହୁଏ |               :</w:t>
        <w:br/>
        <w:t>୩) ଶତାବରୀ AA ଅଧଛଟାଙ୍କ (ଏକ ଆଉନ୍‌ସ) ରେ ବଙ୍ଗ AZ ଦୁଇରତି ମିଶାଇ ପିଇଲେ         :</w:t>
        <w:br/>
        <w:t>ପରିସ୍ରା ପୋଡ଼ା ବନ୍ଦ ହୁଏ |                                                                 :</w:t>
        <w:br/>
        <w:t>୪) ପରିସ୍ରା ଦ୍ବାରରେ ଗୋଡ଼ି ଅଟକିଲା ପରି ଜଣାଯାଇ ପରିସ୍ରା ବନ୍ଦ ହୋଇଗଲେ, ଗଇଶ ଗଛର             .</w:t>
        <w:br/>
        <w:t>ଡ଼ାଳ ଓ ମୂଳ ଅଧତୋଳା, ଗୋଖରା ମୂଳ ଅଧତୋଳା ଏବଂ ବାସଙ୍ଗ ପତ୍ର ଅଧତୋଳା - ଏ             :</w:t>
        <w:br/>
        <w:t>ସମସ୍ତ ବାସି ପାଣିରେ ବାଟି ପିଲଲେ ପରିସ୍ରା ପୋଡ଼ା ବନ୍ଦ ହୁଏ |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‘                                    AR ORE                    / ୧୮୩ /</w:t>
        <w:br/>
        <w:t>|                                            ପ୍ରମେହ</w:t>
        <w:br/>
        <w:t>¦              .ଏହି ରୋଗର ଲକ୍ଷଣ ଓ ଚିକିତ୍ସା ଅନୁଭୁତ ଯୋଗମାଳାର ପ୍ରଥମ ଖଣ୍ଡରେ ବିଷଦ୍‌ ଭାବରେ</w:t>
        <w:br/>
        <w:t>|          ଉଲ୍ଲିଖ୍ମତ ହୋଇଛି |</w:t>
        <w:br/>
        <w:t>।                    ମେରୁବଣ୍ଡର ସର୍ବନିମ୍ନରେ ବ୍ୟଥା ( ତିକ୍ରରୋଗ)</w:t>
        <w:br/>
        <w:t xml:space="preserve">            ଅଦାରସ, ଟଭା ଲେମ୍ବୂରସ, ଖଟାପାଳଙ୍ଗ ରସ ଓ ଗୁଡ଼ ପ୍ରତ୍ୟେକରୁ ଏକ ଚାମଚ ନେଇ</w:t>
        <w:br/>
        <w:t>|        EAACA ଗୁଆଘିଅ ଏକ ଚାମଟ ବା ରାଶିତେଲ ଅଧଚାମଚ ମିଶାଇ କିଛି ଦିନ daca Og</w:t>
        <w:br/>
        <w:t>ରୋଗ, ଗୃଧ୍ରସୀ, କଟିଶୂଳ ଓ ବସ୍ତିଗତ ବେଦନା ନିବାରିତ ହୁଏ |</w:t>
        <w:br/>
        <w:t>¦                             ମୋଟା ହେବାକୁ</w:t>
        <w:br/>
        <w:t>|                     ଅଶ୍ଵଗନ୍ଧା ଚୂର୍ଣ୍ଣ ଏକପା, ଚୋପାଛଡ଼ା ରାଶିତେଲ ଏକପା, ନାଲିରଙ୍ଗ ଖଣ୍ଡ ବା କନ୍ଦ ଅଧସେର |</w:t>
        <w:br/>
        <w:t>।           ପ୍ରଥମେ ଅଶ୍ଵଗନ୍ଧା ଚୂର୍ଣ୍ଣକୁ ରାଶି ତେଲରେ ମିଶାଇ ଖୁବ୍‌ ମର୍ଦ୍ଦନ କରିବ, ତା ଦେହରେ ଖଣ୍ଡ ମିଶାଇ</w:t>
        <w:br/>
        <w:t>ପୁଣି ମର୍ଦ୍ଦ କରି ଏକତୋଳା ହିସାବରେ ମୋଦକ କରିବ | ଦିନକୁ ଗୋଟିଏ ମୋଦକ ଖାଇ ଏକପା</w:t>
        <w:br/>
        <w:t>¦             ଗାଶ୍ଦୁଧ ପିଇବ। ଅନ୍ତତଃ ଏକମାସ ଖାଇଲେ ପତଳା ଲୋକ ମୋଟା ହୁଏ। ପୂର୍ଣ୍ଣ ବୟସ୍କ ଲୋକପାଇଁ</w:t>
        <w:br/>
        <w:t>ଏକତୋଳା ମୋଦକ | ବୟସ ଅନୁସାରେ ଅଧା ବା ଚଉଠ ଭାଗ ଦେବ |</w:t>
        <w:br/>
        <w:t>ମୋଟା ରୋଗ</w:t>
        <w:br/>
        <w:t>.  ମେହଦ ବୁଦିରୁ ଲୋକ ମୋଟା ହୋଇଯାନ୍ତି | ଏହା କଫ ପ୍ରଧାନ ରୋଗ । ଏଥରେ ବାୟୁ ଓ</w:t>
        <w:br/>
        <w:t>.       Gag ଉପଦ୍ରବ ମଧ୍ଯ AEF ସେଥ୍ଵପାଇଁ ଏହା କଷ୍ଟ ସାଧ୍ଯ | କୃଶ୍‌ ପାତଳାଃ ଲୋକକୁ ମୋଟା</w:t>
        <w:br/>
        <w:t xml:space="preserve">           କରାଇବା ସହଜ କିନ୍ତୁ ମୋଟା ଲୋକକୁ କୃଶ( ପାତଳା) କରିବା କଷ୍ଟକର । କାରଣ ପତଳା ଲୋକ</w:t>
        <w:br/>
        <w:t>ପୂଷ୍ଠିକର ଖାଦ୍ୟ ବା ରସାୟନ ଚିକିତ୍ସାରେ ମୋଟା ହୋଇପାରେ । ମୋଟା ଲୋକର ଉପବାସ ପ୍ରଧାନ</w:t>
        <w:br/>
        <w:t>Aaa, କିନ୍ତୁ ମୋଟା ଲୋକର ଜଠରାଗ୍ନି ପ୍ରବଳ ଏବଂ ବାୟୁର ଉପଦ୍ରବ ଥୁବା ହେତୁ ଉପବାସ</w:t>
        <w:br/>
        <w:t>କରିପାରେ cel “</w:t>
        <w:br/>
        <w:t>ମୋଟା ରୋଗର କାରଣ : ପୈତୁକ, ଚିନ୍ତାର ଅଭାବ, ମାଂସ, ଦହି, ଦୁଧ, ଘିଅ, ନୂଆ</w:t>
        <w:br/>
        <w:t>ଚାଉଳ ପ୍ରଭୃତି ଗରିଷ୍ଠ ଖାଦ୍ୟ, Fou sae ଦ୍ରବ୍ୟ ଭୋଜନ, ଦିବାନିଦ୍ରା, ଶାରୀରିକ ପରିଶ୍ରମର</w:t>
        <w:br/>
        <w:t>ଅଭାବରୁ ମେଦ ମୋଟା କରିଦିଏ ।</w:t>
        <w:br/>
        <w:t>Gal :</w:t>
        <w:br/>
        <w:t>୧) ` ଶାଖୋଟ୍‌ ବଳ୍କଳଂ କ୍ଵାଥଂ ଗୋମୁତ୍ରେଣ ଯୁତଂ ପିବେତ୍‌</w:t>
        <w:br/>
        <w:t>ଶ୍ଲଳୀପଦାନାଂ ବିନାଶାୟ ମେଦଦୋଷ ନିବୃନ୍ତୟେ |’</w:t>
        <w:br/>
        <w:t>ଅର୍ଥ - ଶାହାଡ଼ା ଗଛର ଛାଲି ଦୁଇତୋଳା ଅଧସେର ପାଣିରେ ମାଟି ହାଣ୍ଡିରେ ସିଝାଇ ଅବଶେଷ</w:t>
        <w:br/>
        <w:t>ଏକଛଟାଙ୍କ ରହିଲେ ଛାଣି ତାଂ ସଙ୍ଗେ ଏକଛଟାଙ୍କ ଛଡ଼ା JO ମିଶାଇ ଦୁଇମାସ ଖାଇଲେ</w:t>
        <w:br/>
        <w:t xml:space="preserve">                  ମୋଟା ହୋଇଯାଉଥୁବା ରୋଗ ନାଶ ହୁଏ । ପ୍ରତିଦିନ ସକାଳେ ଖାଲି ପେଟରେ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୧୮୪ /                    ଥଳୁକୁନ CMG Me! GOIA Ger</w:t>
        <w:br/>
        <w:t>9) ବଙ୍ଗ(ରଙ୍ଗ) ରେ ତିଆରି ହୋଇଥୁବା ମୁଦି ପିନ୍ଧିବ |</w:t>
        <w:br/>
        <w:t>୩) Geral (QAI, ବାହାଡ଼ା, ଅଂଳା), ତ୍ରିକୁଟ( ଶୁଣି, ପିପ୍ପଳୀ, ଗୋଲମରିଚ) ପ୍ରତ୍ୟେକରୁ</w:t>
        <w:br/>
        <w:br/>
        <w:t>ଏକତୋଳାର ଚୂର୍ଣ୍ଣ ଏକତ୍ର ମିଶାଇବ, ତାପରେ ସେଥ୍ଵରେ ସୈନ୍ଧବ ଲବଣ ଚୂର୍ଣ୍ଣ ଅଧତୋଳା</w:t>
        <w:br/>
        <w:br/>
        <w:t>ମିଶାଇ ଶିଶିରେ AUS । ପ୍ରତିଦିନ ସୁକି ଓଜନ od Aglew ଓ ସୁକି Bae od ସନ୍ଧ୍ୟାରେ</w:t>
        <w:br/>
        <w:br/>
        <w:t>ଏକ ଆଉନ୍‌ସ ରାଶିତେଲରେ ମିଶାଇ ଖାଇଲେ ମୋଟା ହେବା ରୋଗ ନାଶ ହୁଏ |</w:t>
        <w:br/>
        <w:br/>
        <w:t>ଯକୃତ             |</w:t>
        <w:br/>
        <w:br/>
        <w:t>ପ୍ଲୀହା ରୋଗ ଯେଉଁ କାରଣରୁ ହୁଏ ଯକୃତ ରୋଗ ସେହି କାରଣରୁ ହୁଏ | ଅଧ୍ରକନ୍ତୁ ଅତିରିକ୍ତ</w:t>
        <w:br/>
        <w:t>ମଦ୍ୟପାନ, ବେଶ୍ୟାଗମନ ଦ୍ଵାରା ଉପଦଂଶ ରୋଗ ଏହାର ପ୍ରଧାନ କାରଣ । ପ୍ଲୀହା ଓ ଯକୃତର</w:t>
        <w:br/>
        <w:t>ପ୍ରଭେଦ ଏହି ଯେ, ପ୍ଲୀହା ପେଟର ବାମ ପାଖରେ ପିଞ୍ଜରାହାଡ଼ ତଳେ ଥାଏ ଏବଂ AGE ପେଟର</w:t>
        <w:br/>
        <w:t>ଦକ୍ଷିଣ ପାଖେ ଥାଏ ।                                                                        ର</w:t>
        <w:br/>
        <w:t>ଚିକିତ୍ସା :</w:t>
        <w:br/>
        <w:br/>
        <w:t>ପ୍ରତିଦିନ ସକାଳେ ମୁହଁ ହାତ ଧୋଇ ଅଧପା ସିଝାଦୁଧ ଥଣ୍ଡା କରି ସେଥ୍ବରେ ଦୁଇତୋଳା ମହୁ</w:t>
        <w:br/>
        <w:t>ମିଶାଇ ପିଇବ | ପିଆଜକୁ ସୁତାରେ QE elim ପରି କରି ବେକରେ ପିନ୍ଧିଲେ ପ୍ଲୀହା ଓ ଯକୃତ ଭଲ</w:t>
        <w:br/>
        <w:t>ହୋଇଯାଏ।</w:t>
        <w:br/>
        <w:br/>
        <w:t>ପ୍ଲୀହା ରୋଗର ଯେଉଁ ଚିକିତ୍ସା ଯକୃତ ରୋଗର ସେହି ଚିକିତ୍ସା କରିବ |               '</w:t>
        <w:br/>
        <w:br/>
        <w:t>ଯକ୍ଷ୍ମା (ଚି.ବି,)                                           |</w:t>
        <w:br/>
        <w:br/>
        <w:t>ଯକ୍ଷ୍ମାରୋଗ କାହିଁକି ହୁଏ - ମଳମୂତ୍ରାଦିର ବେଗଧାରଣ, ଅତି ମୈଥୁନ, ଉପବାସ ଆଦି         |</w:t>
        <w:br/>
        <w:t>ଧାତୁକ୍ଷୟକାରକ କର୍ମ, ଅତି ସାହସିକ କର୍ମ ଯଥା ବଳବାନ ado rage 6 ବିଷମାଶନ ( ଅଳ୍ପ</w:t>
        <w:br/>
        <w:t>ଭୋଜନ, କେତେବେଳେ PAG ଭୋଜନ, କେତେବେଳେ ବା ଅସମୟରେ ଭୋଜନ) ଇତ୍ୟାଦି           ¦</w:t>
        <w:br/>
        <w:t>କାରଣରୁ ବାୟୁ,ପିତ୍ତ ଓ କଫ ଏହି ତିନିଦୋଷ ଅତିଶୟ କୁପିତ ହୋଇ ଯକ୍ଷ୍ମାରୋଗ ଉତ୍ପାଦନ           ¦</w:t>
        <w:br/>
        <w:t>କରନ୍ତି | ଏହା ଏକ ସନ୍ନିପାତିକ ବ୍ୟାଧ୍‌୍‌ । ଆହୁରି ମଧ୍ଯ ଏହା ଏକ ସଂକ୍ରାମକ ରୋଗ । ଯକ୍ଷ୍ମାରୋଗୀର</w:t>
        <w:br/>
        <w:t>ସହବାସରେ ମଧ୍ଯ ଯକ୍ଷ୍ମାରୋଗ ହୁଏ ।</w:t>
        <w:br/>
        <w:br/>
        <w:t>ଯକ୍ଷ୍ମାରୋଗ ଉତ୍ପାଦନରେ କଫ ଓ ବାୟୁର ପ୍ରଧାନ କର୍ଭୂତ୍ବ ଥାଏ । କଫ ରସବହଧମନୀ</w:t>
        <w:br/>
        <w:t>ସମସ୍ତକୁ ରୁଦ୍ଧ କରେ ସୁତରାଂ ରକ୍ତ, ମାଂସ, ମେଦ, ଅସୁ, ମଜ଼ା ଓ ଶୁକୁଧାତୁ sagig ହୁଏ,</w:t>
        <w:br/>
        <w:t>କାରଣ ରସ ସବୁଧାତୁର ପୋଷକ | ସେହି ପୋଷକ ଧାତୁର ଗତି ରୁଦ୍ଧ ହେବାରୁ କୌଣସି ଧାତୁ ପୁଷ୍ଟ</w:t>
        <w:br/>
        <w:t>ହୋଇପାରେ ନାହିଁ, କ୍ରମେ କ୍ରମେ କ୍ଷୟପ୍ରାପ୍ତ ହେଉଥାଏ । ରସର ପଥ ରୁଦ୍ଧ ହେବାରୁ ଯେପରି</w:t>
        <w:br/>
        <w:t>ଉତ୍ତରୋତ୍ତର ଧାତୁଗୁଡ଼ିକ ଅର୍ଥାତ୍‌ ପର ପର ଧାତୁଗୁଡ଼ିକ କ୍ଷୟପ୍ରାପ୍ତ ହୁଏ, ସେହିପରି ଅତି ମୈଥୁନ</w:t>
        <w:br/>
        <w:t>ଦ୍ଵାରା ଶୁକ୍ରକ୍ଷୟରେ ବାୟୁର ପ୍ରକୋପ ହେତୁ ତାହାର ପୁର୍ବଧାତୁ Aal ଶୋଷିତ ଓ କ୍ଷୟପ୍ରାପ୍ତ ହୁଏ |          .</w:t>
        <w:br/>
        <w:t>ଏହି ରୂପେ ବିଲୋମଭାବେ ( ବିପରୀତ ଭାବେ) କ୍ରମଶଃ ମେଦ, ମାଂସ, AB ଓ ରସ ଧାତୁର କ୍ଷୟ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         ଛନ PHP                            / ୧୮୫/</w:t>
        <w:br/>
        <w:t>।              ହୁଏ। ସେହି ହେତୁରୁ ଯକ୍ଷ୍ମାରୋଗରେ ମାନବ ଏକାବେଳେକେ ଶୁଷ୍କ ହୋଇଯାଏ | BO ଯକ୍ଷ୍ମାରୋଗୀକୁ</w:t>
        <w:br/>
        <w:t>ଶୀଘ୍ର ନାଶ କରେ । କ୍ଷୟ ଅତି ଭୟଙ୍କର ଦୁର୍ଲକ୍ଷଣ |</w:t>
        <w:br/>
        <w:t>¦                ରସାଦିର ଶୋଷଣ କରେ ବୋଲି ଯକ୍ଷ୍ମାର ଗୋଟିଏ ନାମ ଶୋଷ ଏବଂ କ୍ରିୟା ସମସ୍ତର କ୍ଷୟ</w:t>
        <w:br/>
        <w:t>କରେ ବୋଲି ଏହାର ଆଉ ଗୋଟିଏ ନାମ କ୍ଷୟ । ଆହୁରି ରୋଗ ସମସ୍ତର ରାଜା (ପ୍ରଧାନ) ବୋଲି</w:t>
        <w:br/>
        <w:t>ଏହାର ଅନ୍ୟ ଗୋଟିଏ ନାମ AIAG! | କେହି କେହି କହନ୍ତି, ନକ୍ଷତ୍ରରାଜ ଚନ୍ଦ୍ରଙ୍କର ଏହି ରୋଗ</w:t>
        <w:br/>
        <w:t>ହୋଇଥିଲା ବୋଲି ଏହା ରାଜଯକ୍ଷ୍ମା ନାମରେ କଥତ ହୁଏ |</w:t>
        <w:br/>
        <w:t>|                 କଫ ଦ୍ଵାରା ରସବହ ଧମନୀ ସବୁ ରୁଦ୍ଧ ହେବାରୁ ରସ ଶରୀରର ସମ୍ୟକ ପରିଚାଳିତ ହୋଇ</w:t>
        <w:br/>
        <w:t>।           GAIA AINA ଅର୍ଥାତ୍‌ ହୃଦୟରେ ଅବସ୍ଥାନ କରେ । ଆଖୁରସ ଯେପରି Ls ସମୟ ରହିଲେ</w:t>
        <w:br/>
        <w:t>ବିକୃତ ଓ ପଚିଯାଏ, ହୃଦୟସ୍ଫ ସେହି ରସ ସେହିପରି ବିକୃତ ଓ ପଚିଯାଇଥାଏ | ପରେ ତାହା କାଶ</w:t>
        <w:br/>
        <w:t>ସଙ୍ଗରେ ପଚା ଖଙ୍କାର ରୂପରେ ମୂଖରୁ ନିର୍ଗତ ହୁଏ ଏବଂ ସେହି ବିକୃତ ରସର କ୍ଲେଦରେ ହୃଦୟ</w:t>
        <w:br/>
        <w:t>ମଧ୍ଯ କ୍ଲିନ୍ଵ ହୋଇ ପଚିବାକୁ ଆରମ୍ଭ କରେ । କ୍ରମେ କ୍ରମେ ସମସ୍ତ ହୃଦୟ ପଚିଯାଏ | ସେହି ହେତୁ</w:t>
        <w:br/>
        <w:t>ପଚା AHA ସହିତରେ Jd ଓ ରକ୍ତ ବାହାର ହେଉଥାଏ |</w:t>
        <w:br/>
        <w:t xml:space="preserve">                 ବାତାଧ୍ବକ୍ୟରେ ସ୍କ୍ରଭଙ୍ଗ, ପାର୍ଶ୍ବ ଓ YP ଦେଶରେ ସଙ୍କୋଚ ଏବଂ ବେଦନା, ପିଭ୍ତାଧ୍ଵକ୍ୟରେ</w:t>
        <w:br/>
        <w:t>|          ଜ୍ଵରର ପ୍ରବଳତା, ଦାହ, ଅତିସାର ଓ ରକ୍ତ ନିର୍ଗମ ହୁଏ । କଫାଧକ୍ୟରେ ମସ୍ତକର ଭାର, ଅରୁଚି,</w:t>
        <w:br/>
        <w:t>କାଶ, କଣୃର ଉର୍ଵ୍ାଂଶ (ଗଳା QE ଗୁଡୁ କରିବା ବା ଖୁଁ ଖୁଁ କରି କାଶ) ଏହି ଏକାଦଶଟି ଲକ୍ଷଣ</w:t>
        <w:br/>
        <w:t>ଉପସ୍ଥିତ ହୋଇଥାଏ । ଯଦି ଏହି ଏକାଦଶଟି ଲକ୍ଷଣ ପ୍ରକାଶ ପାଏ ବା ଏମାନଙ୍କ ମଧ୍ଯରୁ କୌଣସି</w:t>
        <w:br/>
        <w:t>ୀ             ଛଅଟି ଲକ୍ଷଣ ପ୍ରକାଶ ପାଏ, ତାହାହେଲେ ସେହି ରୋଗୀକୁ ପରିତ୍ୟାଗ କରିବ । କିନ୍ତୁ ଯଦି ରୋଗୀର</w:t>
        <w:br/>
        <w:t xml:space="preserve">           ବଳ ଓ ମାଂସ ଥାଏ ତାହାହେଲେ ତ୍ୟାଗ କରିବ ନାହିଁ | ତାହାର ଚିକିତ୍ସା କରିବ |</w:t>
        <w:br/>
        <w:t>ଚିକିତ୍ସା : ଯକ୍ଷ୍ମା ରୋଗରେ କ୍ଷୟ ସର୍ବନାଶର ଅନ୍ୟତମ କାରଣ | ଅତଏବ ପ୍ରଥମରୁ କ୍ଷୟ</w:t>
        <w:br/>
        <w:t>ନିବାରଣ ନିମିତ୍ତ ଓ କ୍ଷୟ ପୂରଣ ନିମିତ୍ତ ସର୍ବଦା ଚେଷ୍ଟା କରିବ | ପୁଷ୍ଟିକର ପଥ୍ୟ ଦେବ | ଭାତ,</w:t>
        <w:br/>
        <w:t>ରୁଟି, ଯବଧାନ, ମୁଗ ଆଦିର ଡ଼ାଲି, ଜଙ୍ଗଲୀ ପଶୁ ଓ ପକ୍ଷୀର ମାଂସ ଯକ୍ଷ୍ମାରୋଗୀର ପଥ୍ଯ |</w:t>
        <w:br/>
        <w:t>ରୋଗୀର ମାଂସ କ୍ଷୀଣ ହେଲେ ମାଂସ ଭୋଜି ପଶୁ, ପକ୍ଷୀର ମାଂସ ବିଶେଷ ହିତକର | କାରଣ ଏହା</w:t>
        <w:br/>
        <w:t>ଅତ୍ୟନ୍ତ ମାଂସବର୍ଵିକ | ବାଘ, କୁମ୍ଭୀରର ମାଂସ ଦେଇ ରୋଗୀକୁ ହରିଣ ମାଂସ ବୋଲି କହିବ | କୁଆ,</w:t>
        <w:br/>
        <w:t>କୁକୁଡ଼ା ମାଂସ ଦେଇ ରୋଗୀକୁ ହରଡ଼ ଚଢ଼େଇ ମାଂସ ବୋଲି କହିବ | ପାରା, ଛେଳି, ହରିଣର</w:t>
        <w:br/>
        <w:t>ମାଂସ ଦେବ ଏବଂ ସେମାନଙ୍କର ମାଂସ ଘିଅରେ ଭାଜି ବୂର୍ଣ୍ଣ କରି ତାହାକୁ ଛେଳି ଦୁଧରେ ମିଶାଇ</w:t>
        <w:br/>
        <w:t>ଖାଇବାକୁ ଦେବ । ଏହା କ୍ଷୟ ନିବାରକ । ଛେଳି ମାଂସ ଭକ୍ଷଣ, ଛେଳିଦୁଧ ପାନ, ଚିନି ସହିତ</w:t>
        <w:br/>
        <w:t>ଛେଳି ଘିଅ ପିଲବା, ଛେଳି ସେବା ଓ ଛେଳିମାନଙ୍କ ମଧ୍ଯରେ TAG ଯକ୍ଷ୍ମାରୋଗୀ ପକ୍ଷରେ ବିଶେଷ</w:t>
        <w:br/>
        <w:t>ହିତକର । ଚିନି ଓ ମହୁ ସଙ୍ଗରେ ଲହୁଣୀ ଖାଇଲେ କୃଶତା ନିବାରିତ ହୁଏ ।</w:t>
        <w:br/>
        <w:t>ପାର୍ଶ୍ଵ, A G6 ଓ ମସ୍ତକର ବେଦନା ନିବାରଣ ପାଇଁ ଶୌପ/ ଯଷିମଧୁ, କୁଢ଼, ତଗର ପାଦୁକା</w:t>
        <w:br/>
        <w:t>ଓ ଶ୍ଵେତ ଚନ୍ଦନ - ଏହି ସମସ୍ତ ଦ୍ରବ୍ୟ ବାଟି, ଅଥବା ଶ୍ଵେତ ବାଡ଼ିଅଂଳା, ରାସ୍ବା, GA, ଯଷ୍ଟିମଧୁ ଓ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୧୮୬ /                    ଥନୁକୁନ CHINN m! POI ନଳ                                           :</w:t>
        <w:br/>
        <w:t>MEMAM - ଏହି ସବୁ ଦ୍ରବ୍ୟ ବାଟି, ଅଥବା ଗୁଗ୍ଗୁଳ, ଦେବଦାରୁ, ଶ୍ଵେତ ଚନ୍ଦନ ଓ ନାଗେଶ୍ବର</w:t>
        <w:br/>
        <w:t>- ଏହି ସବୁ ଦ୍ରବ୍ୟ ବାଟି ଘିଅ ମିଶାଇ ଗରମ କରି ବେଦନା ସ୍ଥାନରେ ଲେପ ଦେବ । ଏମାନଙ୍କ</w:t>
        <w:br/>
        <w:t>ମଧ୍ଯରୁ ଯେକୌଣସି ଏକ Asa ଦେବ |</w:t>
        <w:br/>
        <w:t>ମୁହଁ ବାଟେ ZAG ରକ୍ତ ବାନ୍ତି ହେଉଥିଲେ ବିଶଲ୍ୟକରଣୀ ରସ(ଆୟାପାନା ରସ) ବା କ୍ବାଥ</w:t>
        <w:br/>
        <w:t>ଅଥବା ପୋକଶୁଙ୍ଘା ପତ୍ରର ରସ ଦୁଇ ତୋଳା ପିଆଇବ । ଯଷ୍ଚିମଧୁ ଓ ରକ୍ତ ଚନ୍ଦନ ଛେଳି ଦୁଧରେ</w:t>
        <w:br/>
        <w:t>ପିଆଇବ।</w:t>
        <w:br/>
        <w:t>ପାର୍ଶ୍ଵ ବେଦନା, ଜ୍ଵର, ଶ୍ଵାସ ଓ ପିନ୍ସାଦି ନିବାରଣ ପାଇଁ ତ୍ରୟୋଦଶାଙ୍ଗ ପାଚନ ଅର୍ଥାତ୍‌</w:t>
        <w:br/>
        <w:t>ଦଶମୂଳର ଦଶଗୋଟି ଦ୍ରବ୍ୟ ଏବଂ ଧନିଆ, ପିପ୍ପଳୀ ଓ ଶୁଣ୍ଠି ଏହି ୧୩ ଗୋଟି ଦ୍ରବ୍ୟର କ୍ଵାଥ</w:t>
        <w:br/>
        <w:t>ଦେବ। ଅଥବା ଦଶମୁଳ, ବାଡ଼ିଅଂଳା, A, QE, ଦେବଦାରୁ ଓ JZ ଏହି ପନ୍ଦର ଗୋଟି ଦ୍ରବ୍ଯର</w:t>
        <w:br/>
        <w:t>GIA ପିଇବାକୁ ଦେବ |</w:t>
        <w:br/>
        <w:t>୧) ମନୁଷ୍ଯ ଛାତିର ହାଡ଼ର ଭସ୍ମ ଏକଅଣା ଓଜନ ସକାଳେ ଓ ଏକଅଣା ଓଜନ ସନ୍ଧ୍ୟାରେ</w:t>
        <w:br/>
        <w:t>ମହୁସଙ୍ଗେ ଖାଇବାକୁ ଦେବ ।</w:t>
        <w:br/>
        <w:t>ହାଡ଼କୁ କିପରି AQ GAS - ହାଡ଼କୁ ଖଣ୍ଡ ଖଣ୍ଡ କରି ଭାଙ୍ଗି ଛୋଟ ହାଣ୍ଡି ଭିତରେ ପୁରାଇ            ।</w:t>
        <w:br/>
        <w:t>ହାଣ୍ଡି ମୁହଁରେ ପଲମ ଦେଇ ଫାଙ୍କାକୁ ଚିକ୍‌କଣ ମାଟି ଓ କନା ଦେଇ ବନ୍ଦ କରି ଶୁଖାଇ ଟୁଲି</w:t>
        <w:br/>
        <w:t>ଉପରେ ରଖୁ ୧ ୨ ଘଣ୍ଟାକାଳ ଜାଳ ଦେବ | ତାଂ ପରେ ହାଣ୍ଡି ଥଣ୍ଡା ଦେଲେ ହାଣ୍ଡି ମୁହଁରୁ</w:t>
        <w:br/>
        <w:t>ପଲମ କାଢ଼ି ଦେଖୁବ, ହାଡ଼ ସବୁ ଅଙ୍ଗାର ହୋଇଯାଇଛି । ତାକୁ ଭଲ କରି ବୂର୍ଣ୍ଣ କରି</w:t>
        <w:br/>
        <w:t>କନାରେ ଛାଣି ଶିଶିରେ AGO |</w:t>
        <w:br/>
        <w:t>୨) ବିଛୁଆତି ମୁଳ ଅଧତୋଳା ପାଣିରେ ବାଟି Slag ଏକଛଟାକିରେ ମିଶାଇ daca ଯକ୍ଷ୍ମା</w:t>
        <w:br/>
        <w:t>ନିବାରିତ ହୁଏ | ଅନ୍ତତଃ ୧୭ ଦିନ ପିଇବ |</w:t>
        <w:br/>
        <w:t>ଶାସ୍ତ୍ରୋକ୍ତ ୫ଝଷଧ -                                                                   ¦</w:t>
        <w:br/>
        <w:t>ଚ୍ୟବନ ପ୍ରାଶ - ମାତ୍ରା - ଅଧତୋଳା, ଅନୁପାନ - ମହୁ, ଦିନକୁ ଦୁଇଥର କରି ଖାଇବ |           ।</w:t>
        <w:br/>
        <w:t>PEA ବାସାବଲେହ - ମାତ୍ରା - ଅଧତୋଳା, ଅନୁପାନ - ମହୁ, ଦିନକୁ ଦୁଇଥର କରି ଖାଇବ |</w:t>
        <w:br/>
        <w:t>କ୍ଷୟକେଶରୀ - ଏହା କ୍ଷୟ ନିବାରଣ ପାଇଁ ପ୍ରୟୋଗ କରାଯାଏ । ଅନୁପାନ - ମହୁ |</w:t>
        <w:br/>
        <w:t>ସର୍ବାଙ୍ଗ ସୁନ୍ଦର ରସ - ଏହା ଯକ୍ଷ୍ମା ରୋଗର ଅତି ପ୍ରସିଦ୍ଧ daa | ଚିକିସ୍ସକମାନେ ଯକ୍ଷ୍ମା</w:t>
        <w:br/>
        <w:t>ରୋଗରେ ଏହି ମହୌଷଧ୍ଵ ସର୍ବଦା ପ୍ରୟୋଗ କରିଥାନ୍ତି |                                             :</w:t>
        <w:br/>
        <w:t>ସର୍ବାଙ୍ଗ ସୁନ୍ଦର ରସ :</w:t>
        <w:br/>
        <w:t>ହିଙ୍ଗୁଳରୁ ବାହାର କରାଯାଇଥ୍ବବା dine, Gee, Gdag, ପ୍ରତ୍ୟେକରୁ ଏକତୋଳା,</w:t>
        <w:br/>
        <w:t>ଟାଙ୍ଗଣାଖଇ ଦୁଇତୋଳା, ମୁକ୍ତାଭସ୍କ, ପ୍ରବାଳ AY ଓ ଶଙ୍ଖ ଭସ୍ମ ପ୍ରତ୍ୟେକ ଅଧତୋଳା ଲେମ୍ବୂରସରେ</w:t>
        <w:br/>
        <w:t>ମର୍ଦ୍ଦନ କରି ପୁଟପାକ କରିବ | ଥଣ୍ଡା ହେଲେ ଲୌହଭସ୍ଗ୍‌ ଅଧତୋଳା ଏବଂ ଶୋଧ୍ଵତ ହିଙ୍ଗୁଳ ସୁକି</w:t>
        <w:br/>
        <w:t>ଓଜନ ମିଶାଇ ମର୍ଦ୍ଦନ କରି ଏକ ରତି ହିସାବରେ ବଟିକା କରି ଦିନକୁ ୨ଟି ବଟିକା - ସକାଳେ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             ଛନ OP                            / ୧୮୭ !/</w:t>
        <w:br/>
        <w:t>.         ଗୋଟିଏ ଓ ସନ୍ଧ୍ୟାରେ ଗୋଟିଏ ପିପ୍‌ପଳୀ od 6 ଓ ମହୁ ଅଥବା ପାନ ପତ୍ର ରସ ଓ ମହୁ ଅଥବା</w:t>
        <w:br/>
        <w:t>ର           ବାସଙ୍ଗ ପତ୍ର ରସ ଓ ମହୁ ସଙ୍ଗେ ଖାଇବ ।</w:t>
        <w:br/>
        <w:br/>
        <w:t>:           ଲଘୁ ଲୋକନାଥ ରସ :</w:t>
        <w:br/>
        <w:br/>
        <w:t>¦                କୌଡ଼ି ଭସ୍ମ ଏକତୋଳା, MIN ଭସ୍ମ ଏକତୋଳା, ଗୋଲମରିଚ ଚୂର୍ଣ୍ଣ ଦୁଇତୋଳା ଏକତ୍ର</w:t>
        <w:br/>
        <w:br/>
        <w:t>|          ଗୁଆଘିଅରେ ମର୍ଦ୍ଦନ କରିବ | ତାଂପରେ ପାନ AE ରସରେ ମର୍ଦ୍ଦନ କରି ବିରି ପରି ବଟିକା କରି</w:t>
        <w:br/>
        <w:br/>
        <w:t>5           ପ୍ରତି ୩ ଘଣ୍ଟାରେ ୪୦ ଦିନ ଖାଇଲେ ରାଜଯକ୍ଷ୍ମା ରୋଗ ନଷ୍ଟ ହୁଏ |</w:t>
        <w:br/>
        <w:t>ଥି              ଅପଥ୍ୟ - ବେଲ, କଲରା, ବାଇଗଣ, ଛୋଟମାଛ, ତିନୁଳି, କାକୁଡ଼ି, କଖାରୁ, କନ୍ଦମୂଳ,</w:t>
        <w:br/>
        <w:br/>
        <w:t>କାଙ୍କଡ଼, ବିରି, ମସୁର, ସୋରିଷ, କାଞ୍ଜ | ଶ୍ରମ, ମୈଥୁନ, ମଦ୍ଯ, ଦିବାନିଦ୍ରା ତ୍ୟାଗ କରିବ | କଂସା</w:t>
        <w:br/>
        <w:t>|            ବାସନରେ ଖାଇବ ନାହି |</w:t>
        <w:br/>
        <w:t>ହେମଗର୍ଭ ପୋଚଳୀ ରସ :</w:t>
        <w:br/>
        <w:br/>
        <w:t>¦                     ରସସିନ୍ଦୁର ତିନିତୋଳା, ସ୍ଵର୍ଣ୍ଣଭସ୍ମ ଏକତୋଳା, ତାମ୍ରଭସ୍ମ ଏକତୋଳା, ଗନ୍ଧକ ଏକତୋଳା -</w:t>
        <w:br/>
        <w:br/>
        <w:t>`             ଏ ସମସ୍ତକୁ ଚିତା ରସରେ ମର୍ଦ୍ଦନ କରି କୌଡ଼ି ଭିତରେ ପୂରାଇ ଟାଙ୍ଗଣା ଦ୍ଵାରା ତାର ମୁହଁ ବନ୍ଦ କରି</w:t>
        <w:br/>
        <w:br/>
        <w:t>¦            ଗୋଟିଏ ଛୋଟ ମାଟିଘଡ଼ି ଭିତରେ ପୁରାଇ ଘଡ଼ିର ମୁହଁର ଫାଙ୍କ କନା, ମାଟିରେ ବନ୍ଦ କରି ଶୁଖାଇ</w:t>
        <w:br/>
        <w:t>¦           GEYSER A କରିବ |</w:t>
        <w:br/>
        <w:t>ମାତ୍ରା - ead | ଦିନକୁ ଦୁଇଥର |</w:t>
        <w:br/>
        <w:br/>
        <w:t>|                      ଅନୁପାନ ଉପଦ୍ରବୋପଯୋଗୀ। ସମସ୍ତ ପ୍ରକାର ଯକ୍ଷ୍ମାରୋଗରେ ଏହି ମହୌଷଧ୍ ପ୍ରୟୋଗ କରିବ |</w:t>
        <w:br/>
        <w:t>କ୍ଷୟକେଶରୀ :</w:t>
        <w:br/>
        <w:br/>
        <w:t>.                 GAY, GIR, AMIAG, ଜାଇଫଳ, ଲବଙ୍ଗ ପ୍ରତ୍ୟେକ ଏକତୋଳା, ଲୌହଭସ୍କ ୪</w:t>
        <w:br/>
        <w:t>ତୋଳା, ରସସିନ୍ଦୁର ୪ ତୋଳା - ଏ ସମସ୍ତ ଛେଳି ଦୂଧରେ ମର୍ଦ୍ଦନ କରି ଦୁଇରତି ହିସାବରେ</w:t>
        <w:br/>
        <w:t>ବଟିକା କରି ସକାଳେ ଓ ସନ୍ଧ୍ୟାରେ ମହୁ ସଙ୍ଗେ GAS | ଯକ୍ଷ୍ମା ରୋଗରେ କ୍ଷୟ ନିବାରଣ ପାଇଁ ଏହି</w:t>
        <w:br/>
        <w:br/>
        <w:t xml:space="preserve">           JS ଦେବ |</w:t>
        <w:br/>
        <w:br/>
        <w:t>ବିନ୍ଧ୍ୟଯବାସିଯୋଗ ( ଅଭିନବ ଚିନ୍ତାମଣି) -</w:t>
        <w:br/>
        <w:t xml:space="preserve">                          “ବରାଵଳାନାଗବଳାବରୀ ବ୍ୟୋଷୈଃ ସମୈଃ ସମଂ</w:t>
        <w:br/>
        <w:t>ଲୌହଂ ରଜଃ ସମଧ୍ବାଜଂ ହନ୍ୟଦଯକ୍ଜ୍ାଣମୁଲ୍ବଣଂ ।”</w:t>
        <w:br/>
        <w:t>ତ୍ରିଫଳା, ବାଡ଼ିଅଂଳା, ବଜ୍ରମୁଳୀ ଚେର, ଶତାବରୀ, ତ୍ରିକଟୁ ସମଭାଗ-ସର୍ବସମଷିର ସମାନ</w:t>
        <w:br/>
        <w:t>ଲୌହ ଉସ୍କ ଏକତ୍ର କରି ଶିଶିରେ QS | ଘିଅ ଓ ମହୁ ସଙ୍ଗେ ଖାଇଲେ ରାଜଯକ୍ଷ୍ମା ଭଲ ହୁଏ । ମହୁ</w:t>
        <w:br/>
        <w:t>ଏବଂ ଘିଅ ସମାନ ଭାଗ ହେବ ନାହି ଅର୍ଥାତ୍‌ ମହୁ କମ୍‌ ହେଲେ ଘିଅ ବେଶି ବା ଘିଅ କମ୍‌ ହେଲେ</w:t>
        <w:br/>
        <w:t>ମହୁ ବେଶି ।</w:t>
        <w:br/>
        <w:t>ମାତ୍ରା - ସୁକି ଓଜନ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୧୮୮ /                    ଥଳୁନୁନ 6େନନାଲ/ GOI SUEY</w:t>
        <w:br/>
        <w:br/>
        <w:t>ପଥ୍ୟାଦି ଲୌହଂ (ଅଭିନବ ଚିନ୍ତାମଣି) -</w:t>
        <w:br/>
        <w:br/>
        <w:t>“ପଥ୍ଯାବିଡ଼ଙ୍ଗାସ୍କଳତୁ ମାକ୍ଷନୈଶ୍ଚ ସମୈଃସମଂ</w:t>
        <w:br/>
        <w:t>LAOS AYR? ଯକ୍ଷ୍ମାଣମପକର୍ଷତି |”</w:t>
        <w:br/>
        <w:br/>
        <w:t>ହରିଡ଼ା, ବିଡ଼ଙ୍ଗ, ଶିଳାଜତୁ, ସ୍ଵର୍ଣ୍ଣମାକ୍ଷିକ ଭସ୍ମ ସର୍ବସମାନ eMleag ଏକତ୍ର gd କରି</w:t>
        <w:br/>
        <w:t>AAS | ମହୁ ଓ ଘିଅ ସଙ୍ଗେ ଖାଇଲେ ରାଜଯକ୍ଷ୍ମା ଭଲ ହୁଏ |</w:t>
        <w:br/>
        <w:br/>
        <w:t>ମାତ୍ରା - ଦୁଇଅଣା ଓଜନ |</w:t>
        <w:br/>
        <w:br/>
        <w:t>ଯକ୍ଷ୍ମା ରୋଗରେ ସର୍ବାଙ୍ଗରେ ମହା ଚନ୍ଦନାଦି ତୈଳ ମାଲିସ କରିବ ।</w:t>
        <w:br/>
        <w:br/>
        <w:t>ରାଜଯକ୍ଷ୍ମା ଓ ରକ୍ତପିତ୍ତ ରୋଗର ପ୍ରଭେଦ</w:t>
        <w:br/>
        <w:br/>
        <w:t>ରକ୍ତପିତ୍ତ ରୋଗରେ ମୁଖରୁ ରକ୍ତ ପଡ଼େ, ଜ୍ଵର ଏବଂ କାଶ ପ୍ରଭୃତି ଉପଦ୍ରବ ଦେଖାଯାଏ |</w:t>
        <w:br/>
        <w:t>ଏସବୁ ଲକ୍ଷଣ ଦେଖ୍ବ କେତେକ ଚିକିତ୍ରିକ ଭ୍ରମରେ ଏହାକୁ ଯକ୍ଷ୍ମାରୋଗ ବୋଲି କହନ୍ତି । ଚିକିତ୍ସକ</w:t>
        <w:br/>
        <w:t>ଯଦି ରକ୍ତପିତ୍ତ ରୋଗୀକୁ ଯକ୍ଷ୍ମାରୋଗୀ ବୋଲି କହେ ତାହାହେଲେ ରୋଗୀ ଯକ୍ଷ୍ମାନାମ ଶୁଣିଲା ମାତ୍ରେ</w:t>
        <w:br/>
        <w:t>ତାର ଅଧେ ପ୍ରାଣ ଚାଲିଯାଇଥାଏ | ଅତଏବ ଖୁବ୍‌ ସାବଧାନ ସହିତ ରୋଗ ନିର୍ଣ୍ଣୟ କରିବାକୁ ହେବ |</w:t>
        <w:br/>
        <w:br/>
        <w:t>ଯକ୍ଷ୍ମାରୋଗ ଆକ୍ରମଣ କରିବା ପୂର୍ବରୁ AF Ev, ବାରମ୍ବାର ଛିଙ୍କ ଆସେ, କଫ ବଢ଼େ ଓ</w:t>
        <w:br/>
        <w:t>ମାଟି ମଧୁରିଆ ଲାଗେ | ଖାଇବାରେ ଅରୁଚି ଆସେ, ମୁହଁ ହାତ ପାଦ ଶୁଖୁଯାଏ | ରୋଗୀ ବାରମ୍ବାର</w:t>
        <w:br/>
        <w:t>ହାତ ଦେଖେ, ଆଖୁ ଧଳା ହୋଇଯାଏ, ସୀ ସମ୍ଭୋଗ କରିବାକୁ ଅଧକ ଇଛା ହୁଏ | ସ୍ବପ୍ନରେ ଶୁଖୁଲା</w:t>
        <w:br/>
        <w:t>ନଭ, ଶୁଖୂଲା ଗଛ, କୁଆ, ଶାଗୁଣା ଦେଖେ । ରୋଗ ଆକ୍ରମଣ କଲା ପରେ ସର୍ବଦା ଜ୍ଵର,</w:t>
        <w:br/>
        <w:t>ବିଶେଷତଃ ରାତିରେ GA, କାଶ, ଖଙ୍କାରରେ ରକ୍ୁମିଶ୍ରିତ କଫ, ରାତିରେ ଶୋଇବା ସମୟରେ</w:t>
        <w:br/>
        <w:t>AUG ଝାଳ, ହାତ, ପାଦରେ ଜ୍ାଳା, କାନ୍ଧ ଓ ପାର୍ଶ୍ଵରେ ବେଦନା ଏବଂ ସର୍ବାଙ୍ଗରେ ଦାହ ଏ ସବୁ</w:t>
        <w:br/>
        <w:t>ଯକ୍ଷ୍ମା ରୋଗର ଲକ୍ଷଣ ।                                                           .</w:t>
        <w:br/>
        <w:br/>
        <w:t>ଯକ୍ଷ୍ମା ରୋଗର ଅନ୍ୟ GAY କ୍ଷୟ ରୋଗରେ ଦେଖନ୍ତୁ |                                      .</w:t>
        <w:br/>
        <w:br/>
        <w:t>ଯୋନିକନ୍ଦ (CAL)</w:t>
        <w:br/>
        <w:br/>
        <w:t>ଘୋଷା ଫଳ ଗୋଟିଏ ଚୂର୍ଣ୍ଣ କରି ୫ଟି ବଟିକା କରିବ | ଘୋଳ ଦହି ସଙ୍ଗେ ଦିନକୁ 96</w:t>
        <w:br/>
        <w:br/>
        <w:t>ବଟିକା ଖାଇଲେ ଯୋନିକନ୍ଦ ଭଲ ହୁଏ ।</w:t>
        <w:br/>
        <w:t>ଯୋନିକଣ୍ଡୁ</w:t>
        <w:br/>
        <w:br/>
        <w:t>ଶଙ୍ଖଭସ୍କ ଏକଅଣା ଓଜନ ସକାଳେ ଓ ସନ୍ଧ୍ୟାରେ ପାଣି ସଙ୍ଗେ ଖାଇବ ଏବଂ ଗରମ ପାଣିରେ</w:t>
        <w:br/>
        <w:br/>
        <w:t>ମିଶାଇ ଯୋନି ଭିତର ଧୋଇବ |</w:t>
        <w:br/>
        <w:t>ଯୌବନ ରକ୍ଷା</w:t>
        <w:br/>
        <w:br/>
        <w:t>ବୃଦ୍ଧଦାରକ ଚେରକୁ ଟୂର୍ଣ୍ଣ କରି କନାରେ ଛାଣି ଗୋଟିଏ ମାଟି ପଲମରେ AE ଶତାବରୀ</w:t>
        <w:br/>
        <w:br/>
        <w:t>ରସ ପକାଇବ ଯେପରି କାଦୁଅ ପରି ହୁଏ । ତାକୁ ଦିନରେ ଖରାରେ ଓ ରାତିରେ କାକରରେ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   ଛନ POP                     / ୧୮୯ /.</w:t>
        <w:br/>
        <w:t xml:space="preserve">        AUS । ତା ପରଦିନ ଶିଳରେ ବା ଖଲରେ ବୂର୍ଣ୍ଣ କରି ସେହିପରି ଶତାବରୀ ରସ ଦେଇ ଦିନରେ</w:t>
        <w:br/>
        <w:t>!       ଖରାରେ ଓ ରାତିରେ GIMACA AYO | ଏହିପରି ସାତଥର କଲା ପରେ ବୂର୍ଣ୍ଣ କରି ଶିଶିରେ</w:t>
        <w:br/>
        <w:t>|          AUS ପ୍ରତିଦିନ ସକାଳେ ଓ ସନ୍ଧ୍ୟାରେ ଦୁଇଅଣା ଠାରୁ ସୁକି see od Quildiel ସଙ୍ଗେ ମିଶାଇ</w:t>
        <w:br/>
        <w:t>|         ଖାଇବ | ଦୁଇମାସ ଖାଇଲେ ମନୁଷ୍ୟ ମେଧାବୀ ଓ ବଳିପଳିତ ହୁଏ ।</w:t>
        <w:br/>
        <w:t>i                       ରକ୍ତ ଗଡ଼ି ଗୋଡହାତ ଫୁଲିଲେ</w:t>
        <w:br/>
        <w:t>LIER (ଧଳା ଆଙ୍କୁଲ) ଚେର ବା ଛାଲିକୁ ବାଟି ରାଶି ତେଲରେ ମିଶାଇ ଲଗାଇଲେ ଯେତେ</w:t>
        <w:br/>
        <w:t xml:space="preserve">            ବଡ଼ ଫୁଲା ହୋଇଥ୍ଲେ କମିଯିବ ଏବଂ ପୁନରପି ରକ୍ତ ନ ଗଡ଼ିବାକୁ ଅଶ୍ଵତ୍ଥ ଛାଲିକୁ ପାଣିରେ ବାଟି</w:t>
        <w:br/>
        <w:t>|          ପାଣି ମିଶାଇ ସେହି IPQ ବାରମ୍ବାର ଧୋଇବ |</w:t>
        <w:br/>
        <w:t>|                              ରକ୍ତରେ କୃମି</w:t>
        <w:br/>
        <w:t xml:space="preserve">                         Quasgg କୃମିଷଣୁ ଗନ୍ଧକାର୍କ ପିବେତ୍‌ ନରଃ</w:t>
        <w:br/>
        <w:t>AIO ଜାଗରଂ କୁର୍ଯ୍ୟାତ୍‌ ରକ୍ତ GA ନିବୂତ୍ତୟେ |</w:t>
        <w:br/>
        <w:t>ଅର୍ଥ - ଗନ୍ଧକର ଅର୍କ ପିଇ ରାତିରେ ନ ଶୋଇଲେ ରକ୍ତସ୍ଫ କୂମି ନଷ୍ଟ ହୁଅନ୍ତି |</w:t>
        <w:br/>
        <w:t xml:space="preserve">              ମାତ୍ରା - ଅଧ ଆଉନ୍‌ସ ଅର୍କରେ ଅଧ ଆଉନ୍‌ସ ପାଣି ମିଶାଇ ସକାଳେ ଓ ସନ୍ଧ୍ୟାରେ ପିଇ</w:t>
        <w:br/>
        <w:t>|          ରାତି ଅନିଦ୍ରା ହେବ | ସପ୍ତାହରେ ଥରେ ଖାଇ ୪ ସପ୍ତାହ ଖାଇବ |</w:t>
        <w:br/>
        <w:t>|                    asda</w:t>
        <w:br/>
        <w:t xml:space="preserve">          ଏହି ରୋଗ କାହିଁକି ହୁଏ : ସୂର୍ଯ୍ୟାତାପ, adaad, ଅତି ପରିଶ୍ରମ ଶୋକ, ଅତି</w:t>
        <w:br/>
        <w:t>ମୈଥୁନ, ମରିଚାଦି ତୀକ୍ଷ୍ଣବୀର୍ଯ୍ୟ ଦ୍ରବ୍ୟ ସେବନ, କ୍ଷାର, ଲବଣ, ଅମ୍ଳ ଓ ରାଗଦରବ୍ୟ - ଏହିସବୁ</w:t>
        <w:br/>
        <w:t>ଅତିଶୟ ସେବନ କଲେ ପିତ୍ତ ଦୂଷିତ ହୋଇ ଲୋହିତବର୍ଣ୍ର ପ୍ରାପ୍ତ ହୁଏ ଏବଂ ସେହି ପିତ୍ତ ନିଜର</w:t>
        <w:br/>
        <w:t>ତୀକ୍ଷ୍ଣ ଉଷ୍ଣ ଓ ପୁତିତ୍ବ ଆଦି ଗୁଣ ଦ୍ଵାରା AG ଶୀଘ୍ର ଦୂଷିତ କରିଥାଏ | ତତ୍ପରେ ସେହି ଦୂଷିତ da</w:t>
        <w:br/>
        <w:t>।        ଓ ଦୂଷିତ ରକ୍ତ ମିଳିତ ହୋଇ ଗୁହ୍ୟ, Mar, ଯୋନି ମାର୍ଗରେ ତଳବାଟରେ ଅଥବା ମୁଖ, ନାକ,</w:t>
        <w:br/>
        <w:t>କର୍ଣ୍ଣ ଓ ନେତ୍ର ମାର୍ଗରେ ଉର୍ଦ୍ଵ୍‌ବାଟରେ କିମ୍ବା ଉପର ଓ ତଳ ଉଭୟବାଟରେ ନିର୍ଗତ ହୁଏ | ଅତି</w:t>
        <w:br/>
        <w:t>କୁପିତ ହେଲେ ସମସ୍ତ ଲୋମମୁଳରୁ ମଧ୍ଯ ନିର୍ଗତ ହୁଏ ।</w:t>
        <w:br/>
        <w:t>ରକ୍ତପିତ୍ତ କଫ ମିଶ୍ରିତ ହେଲେ ଉପରଗାମୀ, ବାତମିଶ୍ରିତ ହେଲେ ତଳଗାମୀ ଏବଂ ବାୟୁ ଓ</w:t>
        <w:br/>
        <w:t>କଫ ଉଭୟ ମିଳିତ ହେଲେ ଉପର ଓ ତଳ ଉଭୟ ମାର୍ଗଗାମୀ ହୋଇଥାଏ |</w:t>
        <w:br/>
        <w:t>ଦୋଷ ଭେଦରେ ରକ୍ତପିତ୍ତର ଯେପରି ଗତିଭେଦ ହୁଏ ବର୍ଣ୍ଣ ମଧ୍ଯ ସେହିପରି ଭେଦ ହୋଇଥାଏ |</w:t>
        <w:br/>
        <w:t>ଯଥା - ବାତପ୍ରକୋପରେ ରକ୍ତ ଶ୍ୟାମ ବା ଅରୁଣ ବର୍ଣ୍ଟ, ଫେଣଯୁକ୍ତ, ପତଳା ଓ ରୁକ୍ଷ ହୁଏ |</w:t>
        <w:br/>
        <w:t>ପିତ୍ତପ୍ଧକୋପରେ ag କଷାୟବର୍ଣ୍ଣ ( ବରପତ୍ର gla ପରି), quad, ଗୋମୂତ୍ର od, ଚିକ୍କଣ,</w:t>
        <w:br/>
        <w:t>ଅଳନ୍ଧୁପରି ବର୍ଣ୍ଣବିଶିଷ୍ଟ ହୋଇଥାଏ | କଫ ପ୍ରକୋପରେ ରକ୍ତ, ଘନ, ଅଛ ପାଣ୍ଠୁର od, ସ୍ନିଗ୍ଧ ଓ</w:t>
        <w:br/>
        <w:t>ପିଛିିଳ ହୋଇଥାଏ | ଦୁଇ ଦୋଷର ପ୍ରକୋପରେ ସେହି ଦୁଇ ଦୋଷର ଏବଂ ତିନି ଦୋଷର</w:t>
        <w:br/>
        <w:t>ପ୍ରକୋପରେ ସେହି ତିନି ଦୋଷର ମିଶ୍ରିତ ଲକ୍ଷଣ ବିଦ୍ୟମାନ ଥାଏ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୧୯୦ /                 LOS ନ ନନା କି ର</w:t>
        <w:br/>
        <w:t>AG ରକ୍ତପିତ୍ତ ସାଧକ ଏକଦୋଷଜ ରକ୍ତପିତ୍ତ ସାଧ୍ଯ ଏବଂ ନିରୁପଦ୍ରବ ରକ୍ତପିତ୍ତ alal|</w:t>
        <w:br/>
        <w:t>ଅଧୋରଗ ଗକ୍ତପିତ୍ତ ଯାପ୍ୟ ଓ ଦ୍ବିଦୋଷକ ରକ୍ତପିତ୍ତ diay | aF G ea ଉଭୟମାର୍ଗଗାମୀ ରକ୍ତପିତ୍ତ</w:t>
        <w:br/>
        <w:t>ଅସାଧ୍ଯ ଏବଂ ଅତି ବେଗବାନ ରକ୍ତପିତ୍ତ ମଧ୍ଯ ଅସାଧ୍ଯ |</w:t>
        <w:br/>
        <w:t>ଏହି ରୋଗର ଉପଦ୍ରବ :</w:t>
        <w:br/>
        <w:t>କ୍ର, ଦୁର୍ବଳତା, ଶ୍ଵାସ, କାଶ, ବାଡି, ଦାହ, ମୁହାଁ, ପାଣ୍ଠୁବର୍ଣ୍ତା, ଅତ୍ଯନ୍ତ ଛାତି ପୋଡ଼ିବା,</w:t>
        <w:br/>
        <w:t>ଅସ୍ତ୍ରିରତା, ହୃଦୟରେ ଅତିଶୟ ପୀଡ଼ା, ଦୁର୍ଗନ୍ଯ କଫ ପଡ଼ିବା, ଅରୁଚି, ତୃଷ୍ା ପ୍ରଭୃତି |</w:t>
        <w:br/>
        <w:t>ଚିକିତ୍ସା - ରୋଗୀର ଯଦି ବଳ ଥାଏ, ତାହାହେଲେ ଆଗେ ଇକ୍ତ ବନ୍ଦ କରିବ ନାହିଁ,</w:t>
        <w:br/>
        <w:t>କାରଣ ଦୂଷିତ ରକ୍ତ ପ୍ରଥମେ ବନ୍ଦ ହେଲେ ହୃଦ୍ରୋଗ, ପାଶୁରୋଗ, ଗ୍ରହଣୀ Cale, Aol Iq ଓ</w:t>
        <w:br/>
        <w:t>GAG ନାନା ପ୍ରକାର ରୋଗ ହୋଇପାରେ । ତୃପ୍ତିକର ଲଘୁ ପଥ୍ୟ ବ୍ୟବସ୍ଥା କରିବ ¦ ଘିଅ, ମହୁ ଓ</w:t>
        <w:br/>
        <w:t>dia GIA ଖାଦ୍ୟ ପ୍ରସ୍ତୁତ କରି ଉର୍ଦ୍ଵ୍ଗ ରକ୍ତପିର୍ତ ରୋଗୀକୁ ଦେବ ଅଥବା ଖଜୁର, କିସ୍‌ମିସ୍‌,</w:t>
        <w:br/>
        <w:t>DALY ଓ ଫାରସା କୋଳି - ଏହି ସବୁ ଦ୍ରବ୍ୟର gel ଶୀତଳ କରି ପିଇବାକୁ ଦେବ |</w:t>
        <w:br/>
        <w:t>ରକ୍ତ ବାନ୍ତି</w:t>
        <w:br/>
        <w:t>୧) ବାସଙ୍ଗ ରକ୍ତପିତ୍ତ ରୋଗରେ ଏବଂ କାଶ, ଶ୍ଵାସ ରୋଗରେ ମହୌଷଧ | ଅତଏବ ବାସଙ୍ଗମୁଳର</w:t>
        <w:br/>
        <w:t>ଛାଲିର Gla ମହୁ ସଙ୍ଗେ ମିଶାଇ ପିଇବାକୁ ଦେବ |</w:t>
        <w:br/>
        <w:t>୨) ବାସଙ୍ଗ ପତ୍ର ପୁଟ ପାକ କରି ତାହାର ରସକୁ ମହୁ ଓ ଚିନି ମିଶାଇ ପିଇବାକୁ ଦେବ | ଏଥ୍ବରେ</w:t>
        <w:br/>
        <w:t>ସୁଦାରୁଣ ରକ୍ତପିତ୍ତ ନିବାରିତ ହୁଏ ।</w:t>
        <w:br/>
        <w:t>ପୁଟପାକ - କଞ୍ଚା ବାସଙ୍ଗ ପତ୍ର ଗୁଡ଼ିଏ ଓଦାକନାରେ ଗୁଡ଼ାଇ ତାହା ଉପରେ ବହଳିଆ କରି         ।</w:t>
        <w:br/>
        <w:t>ଚିକିଟାମାଟି ଲେପ ଦେଇ ଘସି ନିଆଁ ଉପରେ ade | ମାଟି ପୋଡ଼ିଗଲେ ତା ଭିତରୁ</w:t>
        <w:br/>
        <w:t>ବାସଙ୍ଗପତ୍ର କାଢ଼ି ଛେଚି ରସ ବାହାର କରିବ | ମାଟି ବେଶି ପୋଡ଼ିଗଲେ ବାସଙ୍ଗପତ୍ର</w:t>
        <w:br/>
        <w:t>ପୋଡ଼ିଯିବ, ରସ ବାହାରିବ ନାହିଁ |                                                             ୀ</w:t>
        <w:br/>
        <w:t>ନାକରୁ ରକ୍ତ ପଡିଲେ :</w:t>
        <w:br/>
        <w:t>୧) ଅଂଳାକୁ ଘିଅରେ ଭାଜି କାଞ୍ଜରେ ବାଟି ମସ୍ତକରେ ଲେପ ଦେଲେ ନାକବାଟେ ରକ୍ତସ୍ରାବ ବନ୍ଦ</w:t>
        <w:br/>
        <w:t>ହୁଏ।</w:t>
        <w:br/>
        <w:t>୨) ଦୁଧରେ ଟିନି ମିଶାଇ ନାସ CER ABO ବନ୍ଦ ହୁଏ |</w:t>
        <w:br/>
        <w:t>୩) ଆଖୁ ରସ ନାକବାଟେ ପିଇଲେ ନାକବାଟେ ରକ୍ତସ୍ରାବ ବନ୍ଦ ହୁଏ |</w:t>
        <w:br/>
        <w:t>୪) ଡ଼ାଳିମ୍ବ ଫୁଲର ରସ, ଦୁବଘାସ ରସ, ଆମ୍ବକୋଇଲି ରସ, ପିଆଜ ରସ, ବିଶଲ୍ୟକରଣୀ ପତ୍ର</w:t>
        <w:br/>
        <w:t>ରସ, ଆୟାପାନା ପତ୍ର ରସ - Wal ମଧ୍ଯରୁ ଯେକୌଣସି ଗୋଟିକର ଏକ ଚାମଚ ରସ</w:t>
        <w:br/>
        <w:t>ନାକବାଟେ ପିଇଲେ ନାକରୁ ରକ୍ତ ସ୍ରାବ ବନ୍ଦ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ନ୍ନ କନକ                     /୧୯୧/</w:t>
        <w:br/>
        <w:t xml:space="preserve">                                              ରକ୍ତସ୍ରାବ</w:t>
        <w:br/>
        <w:t>|        ଲିଙ୍ଗବାଟେ ରନ୍ତସ୍ରାବ ହେଲେ:</w:t>
        <w:br/>
        <w:t>|           AMEN ଶୀତଳ ଜଳର ପିଚକାରୀ ଦେବ | କୁଶ, କାଶ, ଶର, କଳାଆଖୁ ଓ ଅଣଖୁଆ</w:t>
        <w:br/>
        <w:t xml:space="preserve">          ଏମାନଙ୍କର ମୁଳ ଦୁଇତୋଳା, ଛେଳିଦୁଧ ୧ ୬ତୋଳା ଓ ପାଣି ଏକ ସେର ଏକତ୍ର ପାକ କରିବ |</w:t>
        <w:br/>
        <w:t>ଅବଶେଷ ୧ ୬ ତୋଳା ରହିଲେ ଛାଣି ପିଇବ |</w:t>
        <w:br/>
        <w:t>|         କାନ ବାଟେ ରନ୍ତ ସ୍ରାବ ହେଲେ :</w:t>
        <w:br/>
        <w:t>।              ନାକବାଟେ ରକ୍ତସ୍ରାବ ବନ୍ଦ କରିବାକୁ ଯେଉଁ ବ୍ୟବସ୍ଥା ଦିଆଯାଇଛି, କାନବାଟେ ରକ୍ତ ବନ୍ଦ</w:t>
        <w:br/>
        <w:t xml:space="preserve">              କରିବାକୁ ସେହି ବ୍ୟବସ୍ଥା କରିବ ।</w:t>
        <w:br/>
        <w:t>`         ପାଟିରୁ, ନାକରୁ, ମଳଦ୍ବାରରୁ୨ ଯୋନିରୁ ଏବଂ Marg ରକ୍ତ ସ୍ରାବ ହେଉଥୁଲେ:</w:t>
        <w:br/>
        <w:t>|                   କିସ୍‌ମିସ୍‌, ରକ୍ତ ଚନ୍ଦନ, ଲୋଧ ଓ G Gag ଏହି ସମସ୍ତ ଦ୍ରବ୍ୟର ଚୂର୍ଣ୍ଣ ଅଥବା ଏହି ଦ୍ରବ୍ୟମାନଙ୍କ</w:t>
        <w:br/>
        <w:t>:        ମଧ୍ଯରୁ ଯେ କୌଣସି ଗୋଟିଏ ଦ୍ରବ୍ୟର ଚୁର୍ଣ୍ଣ ବାସଙ୍ଗ ପତ୍ର ରସ ଓ ମହୁ ସହିତ ସେବନ କଲେ</w:t>
        <w:br/>
        <w:t>ଉପରୋକ୍ତ AVAIE ନିବାରିତ ହୁଏ |</w:t>
        <w:br/>
        <w:t>ବାସଙ୍ଗପତ୍ର ରସ ମାତ୍ରା - ଦୁଇତୋଳା | ଉପରୋକ୍ତ ଦ୍ରବ୍ୟର ବୂର୍ଣ୍ଣ ଦୁଇଅଣି ଓଜନ | ଅସ୍ତ୍ରାଘାତ</w:t>
        <w:br/>
        <w:t>¦           ହେତୁ ଅତି ବେଗରେ ରକ୍ତସ୍ରାବ ହେଉଥୁଲେ ଏମାନଙ୍କର ଚୂର୍ଣ୍ଣ କ୍ଷତ ସ୍ଥାନରେ ପକାଇଲେ ରକ୍ତସ୍ରାବ</w:t>
        <w:br/>
        <w:t>ଧୀ           ବନ୍ଦ ହୁଏ | ଅଥବା ଆୟାପାନ କଞ୍ଚାପତ୍ର ଛେଚି କ୍ଷତ ସ୍ଥାନରେ ବାନ୍ଧିଲେ ରକ୍ତସ୍ରାବ ନିଶ୍ଚୟ ବନ୍ଦ ହୁଏ |</w:t>
        <w:br/>
        <w:t>ରକ୍ତପିତ୍ତରେ ଯଦି GA, ତୃଷ୍ଣା, ଦାହ ଉପଦ୍ରବ ଥାଏ, ତାହା ହେଲେ ' ହୀବେରାଦି” ପାଚନ</w:t>
        <w:br/>
        <w:t>ଅର୍ଥାତ୍‌ ହୀବେର (କୁରୁବେଲି), ନୀଳ କଇଁ, ଧନିଆ, ରକ୍ୁଚନ୍ଦନ, SAY, ଗୁଳୁଚି, ବେଣାଚେର,</w:t>
        <w:br/>
        <w:t>ତିହୁଡ଼ାମୂଳ ଏହି AQ ଦ୍ରବ୍ୟର କ୍ବାଥ, ଚିନି ଓ ମହୁ ସଙ୍ଗେ ଦେବ |</w:t>
        <w:br/>
        <w:t>ଅଥବା ଧାନ୍ୟକାଦି”ର ଶୀତକଷାୟ ଅର୍ଥାତ୍‌ ଧନିଆଁ, ଅଂଳା, ବାସଙ୍ଗ, କିସ୍ମିସ୍‌ ଓ ଘରପୋଡ଼ିଆ</w:t>
        <w:br/>
        <w:t>ଏ ସମସ୍ତର ଶୀତକଷାୟ ଦେବ |</w:t>
        <w:br/>
        <w:t>. ରକ୍ତପିତ୍ତରେ ଯଦି କାଶ ଓ ଶ୍ଵାସ ଉପଦ୍ରବ ଥାଏ ତାହାହେଲେ “ ଅଟରୁଷାଦି' କଷାୟ ଅର୍ଥାତ୍‌</w:t>
        <w:br/>
        <w:t>ଅଟରୁଷ ମୂଳ (ବାସଙ୍ଗମୂଳ)ର ଛାଲି, କିସ୍‌ମିସ୍‌ ଓ ହରିଡ଼ା ଏହି ସବୁ ପଦାର୍ଥର କ୍ବାଥ ଚିନି ଓ ମହୁ</w:t>
        <w:br/>
        <w:t>ସଙ୍ଗେ ପିଆଇବ।</w:t>
        <w:br/>
        <w:t>¦          ମୁହଁ ଓ ଗୁହ୍ଯଦ୍ବାରରୁ ରକ୍ତସ୍ରାବ ହେଲେ :</w:t>
        <w:br/>
        <w:t>ଶିମୁଳି ଫୁଲର ଚୂର୍ଣ୍ଣ ସୁକି ଓଜନ ମାତ୍ରାରେ ମହୁ ସହିତ ଦିନକୁ ୩ଥର ଖାଇଲେ ମୁହଁ ଓ</w:t>
        <w:br/>
        <w:t>AMAR ବାଟେ ରକ୍ତ ସ୍ରାବ ବନ୍ଦ ହୁଏ |</w:t>
        <w:br/>
        <w:t>ଶାସ୍ତୋକ୍ତ Aaa - ବାସାକୁଷ୍କାଖଣ୍ଡ, ଏଳାଦି ଗୁଟିକା, ରକ୍ତପିଭାନ୍ତକ ଲୌହ, ରକ୍ତପିଭ୍ତାନ୍ତକ</w:t>
        <w:br/>
        <w:t>QU |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/୧୯୨/               LDC 6ଯେନନାଲ! GOI Alor                                 ¦</w:t>
        <w:br/>
        <w:t>ରକ୍ତ Je                                     ¦</w:t>
        <w:br/>
        <w:t>୧) ଶୁଦ୍ଧ କନକା OG, ସୌଫ, ହଳଦୀ, ପ୍ରତ୍ୟେକ ଅଧତୋଳା, ଶୁଦ୍ଧ ଅମଲାସାର ଗନ୍ଧକ</w:t>
        <w:br/>
        <w:t>ଏକତୋଳା, ଶୁଦ୍ଧ ରସକର୍ପୁର ଏକତୋଳା, ଗୋଲମରିଚ ଅଧତୋଳା | ପ୍ରଥମେ ରସକର୍ପୁର</w:t>
        <w:br/>
        <w:t>ଓ ଗନ୍ଧକକୁ ଉତ୍ତମ ରୂପେ ଖଲରେ ମର୍ଦ୍ଦନ କରି ଅନ୍ୟ ସମସ୍ତ ପଦାର୍ଥର ବୂର୍ଣ୍ଣ ପାନ ରସରେ           |</w:t>
        <w:br/>
        <w:t>&lt;    =         5     =                                                        |</w:t>
        <w:br/>
        <w:t>ମର୍ଦନ କରି ଛୋଟ ବଟିକା କରିବ |                                                   |</w:t>
        <w:br/>
        <w:t>ସକାଳେ ଗୋଟିଏ ବଟିକା GA କରି ଚରମ ପାଣିରେ ଖାଇବ | ତାପରେ EAI ଅନ୍ତରରେ             !</w:t>
        <w:br/>
        <w:t>ଗୋଟିଏ ଲେଖାଏଁ ବଟିକା ତିନିଥର, ଅଧପାଏ ଗରମ ପାଣିରେ ଖାଇଲେ ପାଞ୍ଚ ଛଅ ଥର</w:t>
        <w:br/>
        <w:t>ଝାଡ଼ା ହେବ । ଏକ ସପ୍ତାହରେ ଯେତେ ସଢ଼ାପଚା ଶରୀର ନିରୋଗ ହେବ ।                       ¦</w:t>
        <w:br/>
        <w:t>୨) ଶୁଦ୍ଧ ଅମଲାସାର ଗନ୍ଧକ ପାଞ୍ଚ ତୋଳା, ବେଗୁନିଆ ପତ୍ର ଚୂର୍ଣ୍ଥ, ତୁଳସୀପତ୍ର od, ମଞ୍ଜୁଆତି</w:t>
        <w:br/>
        <w:t>de od, ନିମ୍ବ ପତ୍ର od, ଗୁଳୁଚି ଚୂର୍ଣ୍ଣ ଏବଂ ଗୋଲମରିଚ ବୂର୍ଣ୍ଣ ପ୍ରତ୍ୟେକରୁ ଦୁଇତୋଳା</w:t>
        <w:br/>
        <w:t>ଲେଖାଏ ନେଇ ଏକତ୍ର କରି ଖାଣ୍ଟି ମହୁରେ ମର୍ଦ୍ଦନ କରି ପାଞ୍ଚରତି ହିସାବରେ ବଟିକା କରି          |</w:t>
        <w:br/>
        <w:t>ରଖୁବ |                                                                          |</w:t>
        <w:br/>
        <w:t>ସକାଳେ ଗୋଟିଏ ବଟିକା ଓ ସନ୍ଧ୍ୟାରେ ଗୋଟିଏ ବଟିକା ପାଣିରେ ଗିଳି ଖାଇବ |</w:t>
        <w:br/>
        <w:t>ଗୁଣ - ରକ୍ତ ବିକାର, od ବିକାର, Gad said ଓ ବ୍ରଣ ରୋଗ ଶୀଘ୍ର ନାଶ ହୁଏ |</w:t>
        <w:br/>
        <w:t>ପଥୁ - ଦୁଧ, ଘିଅ ଯଥେଷ୍ଟ ଖାଇବ |                                               ଛୁ</w:t>
        <w:br/>
        <w:t>୩)               ଗନ୍ଧକସ୍ତୁଲ୍ୟ ମରିଚ ଷଡ଼ଗୁଣ ତ୍ରିଫଳାନ୍ବିତଃ |                                 .</w:t>
        <w:br/>
        <w:t>.ପିଷ୍ଟାଶମ୍ପାକ ମୁଳେନ ପୀତଶ୍ଚାଖିଳ କୁଷ୍ଠହା |                                      |</w:t>
        <w:br/>
        <w:t>ଶୁଦ୍ଧ ଅମଲାସାର ଗନ୍ଧକ ଏକତୋଳା, ଗୋଲ FAS Oa NACOIM, AGI, ବାହାଡ଼ା,          ¦</w:t>
        <w:br/>
        <w:t>ଅଁଳା ପ୍ରତ୍ୟେକରୁ ଦୁଇତୋଳା ଏକତ୍ର କରି ସୁନାରି ଗଛର alfa ରସରେ ମର୍ଦ୍ଦନ କରି        ଧ</w:t>
        <w:br/>
        <w:t>ଏକଅଣା ଓଜନରେ ବଟିକା କରିବ |                                                       |</w:t>
        <w:br/>
        <w:t>ଏହି ବଟିକାରୁ ସକାଳେ ଗୋଟିଏ ଓ ସନ୍ଧ୍ୟାରେ ଗୋଟିଏ ପାଣିରେ କିଛି ଦିନ ଖାଇଲେ ରକ୍ତ          |</w:t>
        <w:br/>
        <w:t>ଶୁଦ୍ଧି ହୁଏ, ଝାଡ଼ା ସଫା ହୁଏ, ଅଗ୍ନିତେଜ ହୁଏ ଏବଂ ଭୋକ ହୁଏ |                              |</w:t>
        <w:br/>
        <w:t>ରକ୍ତପ୍ରଦର                                           ।</w:t>
        <w:br/>
        <w:t>୧) କଣ୍ଟାମାରିଚ ଗଛର ଚେର ଦୁଇତୋଳାକୁ ଚାଉଳ ଧୂଆ ପାଣିରେ ବାଟି ଦିନକୁ ଦୁଇ ଥର କରି            ¦</w:t>
        <w:br/>
        <w:t>ସାତ ଦିନ ଖାଇଲେ ରକ୍ତ YOR ନିଶ୍ଚୟ ଭଲ ହେବ |                                       |</w:t>
        <w:br/>
        <w:t>୨) SIN ସୁକି ଓଜନ ଦହି ସହିତ ସାତ Ge ଖାଇଲେ ରକ୍ତପ୍ରଦର ନିଶ୍ଚୟ ଭଲ ହୁଏ |             :</w:t>
        <w:br/>
        <w:t>୩) ଆୟାପାନା ଗଛର ରସ ଦୁଇତୋଳା ମିଶ୍ରି ଦୁଇତୋଳା ସହିତ ଦିନରେ ୨/୩ଥର ପିଇଲେ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PHP                         / ୧୯୩ /</w:t>
        <w:br/>
        <w:t>ରକ୍ତପ୍ରଦର, AVIA, ରକ୍ତକାଶ, ରକ୍ତବାନ୍ତି, ନାକରୁ ରକ୍ତସ୍ରାବ ଏବଂ ରକ୍ତାତିସାରାଦି ରୋଗ</w:t>
        <w:br/>
        <w:t xml:space="preserve">                ନିବାରିତ ହୁଏ | ଏହି ଗଛର ରସକୁ 699 ଦୁଧରେ ମିଶାଇ ଯୋନିରେ ପିଚକାରୀ ଦେଲେ</w:t>
        <w:br/>
        <w:t>ବିଶେଷ ଉପକାର ହୁଏ ।</w:t>
        <w:br/>
        <w:t>ଆୟାପାନା ଅଭାବରେ ବଣସେବତୀ ରସ ବା ବାସଙ୍ଗପତ୍ର ରସ ଅଥବା ପୋକ ସୁର୍ଘା ପତ୍ର</w:t>
        <w:br/>
        <w:t>ରସ ମିଶ୍ରି ସହିତ କିଛିଦିନ ଖାଇଲେ ଏବଂ ସେହି ରସରେ ପିଚକାରୀ ଦେଲେ ରକ୍ତପ୍ରଦର,</w:t>
        <w:br/>
        <w:t>ମାସୁଆରୀ ରତୁରେ ଅଧୁକ ରକ୍ତସ୍ରାବ ବନ୍ଦ ହୁଏ |</w:t>
        <w:br/>
        <w:t>ଅନ୍ୟ JI ଅନୁଭୂତ ଯୋଗମାଳାର ପ୍ରଥମ ଖଣ୍ଡରେ ଦେଖନ୍ତୁ |</w:t>
        <w:br/>
        <w:t>ରକ୍ତାଳ୍ପତା</w:t>
        <w:br/>
        <w:t>ପ୍ରତିଦିନ ବାସଙ୍ଗପତ୍ର ରସ ଏକଚାମଚ, ଅଦାରସ ଏକଚାମଚ ଏବଂ ମହୁ ଏକଚାମଚ ଏକତ୍ର</w:t>
        <w:br/>
        <w:t>କରି ଖାଇଲେ ଦେହରେ ରକ୍ତ ହୁଏ ଏବଂ ମୁଖମଣ୍ଡଳ ଗୋଲାପି ରଙ୍ଗ ହୋଇଯାଏ ।</w:t>
        <w:br/>
        <w:t>ରତିଶକ୍ତି ବଢ଼ିବାକୁ</w:t>
        <w:br/>
        <w:t>୧) ମଥ୍ଜୁଆତି କଞ୍ଚାପତ୍ର QA ଓଜନ ବାଟି ପ୍ରତିଦିନ ପିଇଲେ ରତିଶକ୍ତି ହୀନତା ଦୂର ହୁଏ |</w:t>
        <w:br/>
        <w:t>୨) ଭେଣ୍ଡିଗଛର ଚେରର ବୂର୍ଣ୍ଣ ଅଧତୋଳା TAQUER ମିଶାଇ ପିଇଲେ ରତିଶକ୍ତି ବଢ଼େ ଏବଂ</w:t>
        <w:br/>
        <w:t>ପ୍ରମେହ ଶାନ୍ତ ହୁଏ ।</w:t>
        <w:br/>
        <w:t>ମଲା ଭେଣ୍ଡିଗଛର ଚେର ଆଣିବ ନାହିଁ | ଭେଣ୍ଡି ଯେତେବେଳେ ଗଛର ଫଳିଥୁବ ସେହି</w:t>
        <w:br/>
        <w:t>.            ଗଛର ଚେର ଆଣି ଶୁଖାଇ ଚୁଣ୍ଟ କରିବ |</w:t>
        <w:br/>
        <w:t>ଲିଙ୍ଗର ଦୁର୍ବଳତା</w:t>
        <w:br/>
        <w:t>ଶୁକ୍ରକ୍ଷୟ ଜନିତ ଲିଙ୍ଗର ଦୁର୍ବଳତା ଦୂରୀକରଣାର୍ଥେ :</w:t>
        <w:br/>
        <w:t>୧) ଇନ୍ଦ୍ରଯବର ଚୂର୍ଣ୍ଣ ଏକଅଣା ଓଜନ ପ୍ରତିଦିନ ଖାଇବ ଏବଂ ମୂଳାମଞ୍ଚ ବାଟି ଲିଙ୍ଗ ଉପରେ</w:t>
        <w:br/>
        <w:t>ଲଗାଇବ ।</w:t>
        <w:br/>
        <w:t>୨) GATS ବୂର୍ଣ୍ଣକୁ ପାଣିରେ ବାଟିବ ଯେପରି ମଲମପରି ହୋଇଯାଏ। ଲିଙ୍ଗର ଅଗ୍ରଭାଗ ଛାଡ଼ି</w:t>
        <w:br/>
        <w:t>ଲିଙ୍ଗରେ ଲେପ ଦେଇ ଗବପତ୍ର ବାନ୍ଧିବ ।</w:t>
        <w:br/>
        <w:t>୩) ରସୁଣ ରସ ସମଭାଗ ରାଶିତେଲରେ ଫୁଟାଇ ତୈଳ ଅବଶେଷ ରହିଲେ ଛାଣି ଶିଶିରେ</w:t>
        <w:br/>
        <w:t>ରଖୁବ | ଏହି ତୈଳ ଲିଙ୍ଗର ଅଗ୍ରଭାଗ ଛାଡ଼ି ଲିଙ୍ଗରେ ମର୍ଦ୍ଦନ କରି ପାନପତ୍ର ବାନ୍ଧିବ |</w:t>
        <w:br/>
        <w:t>୪) ଘିଅରେ AS! ହୋଇଥୁବା ହିଙ୍କୁ AER ଘୋରି MEER ଲଗାଇ ପଟି ବାନ୍ଧିବ |</w:t>
        <w:br/>
        <w:t>୫) ` ଅରଖ କ୍ଷୀର ୧ ଭାଗ, GAA ୨ ଭାଗ ଏକତ କରି ୧୨ ଘଣ୍ଟା ଲୁହା aca ମର୍ଦ୍ଦନ</w:t>
        <w:br/>
        <w:t>|                   କରିବ (ଲୁହା ଖଲ ଅଭାବରେ ଲୁହା HAIDER କରିବ) ଯେପରି ମଲମ ପରି ହୋଇଯିବ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୧୯୪/                    ଥନୁହୁନ CANREIG ନିନା ଯାକ</w:t>
        <w:br/>
        <w:t>ଲିଙ୍ଗ ଅଗ୍ରଭାଗ ଛାଡ଼ି ଲିଙ୍ଗରେ ଏହି ମଲମରୁ ଟିକିଏ ( ୨ ରତି) ନେଇ ମାଲିସ କରିବ |</w:t>
        <w:br/>
        <w:t>କିଛିଦିନ ମାଲିସ କଲେ ହସ୍ତମୈଥୁନଜନିତ ନପୁଂସକତା ଦୂର ହୁଏ ଏବଂ ଲିଙ୍ଗ ଟାଣ ହୁଏ |</w:t>
        <w:br/>
        <w:t>୬) ଗଣ୍ଠିଯୁକ୍ତ ନାଲିବଚ ଅଧତୋଳାକୁ ଅଧସେର ଦୁଧ ଏବଂ ଅଧସେର ପାଣି ମିଶାଇ ସିଝାଇବ |</w:t>
        <w:br/>
        <w:t>ଅବଶେଷ ଅଧସେର ରହିଲେ ଛାଣି ଚିନି ମିଶାଇ ପିଇବ । କିଛି ଦିନ ପିଇଲେ ନପୁଂସକ</w:t>
        <w:br/>
        <w:t>ରୋଗୀର କାମୋତଭେଜନା ଆସେ |</w:t>
        <w:br/>
        <w:t>୭) ହସ୍ତମୈଥୁନ ଦୋଷରୁ ବା ଅନ୍ୟ କାରଣରୁ କେତେକ ଯୁବକଙ୍କର ଲିଙ୍ଗ ଅତି ଛୋଟପିଲାର</w:t>
        <w:br/>
        <w:t>ଲିଙ୍ଗ ପରି ଛୋଟ ହୋଇଯାଏ ।। ଲିଙ୍ଗର ପୁର୍ବାବସ୍ଥା ଫେରାଇ ଆଣିବାକୁ ହେଲେ - ଯୁଆଣୀ,</w:t>
        <w:br/>
        <w:t>କଳାଦୁଦୁରା ମଞ୍ଜ, UFC, ଜାଇଫଳ, TAIN ମଞ୍ଜା ଏ ସବୁ ସମଭାଗରେ ଗାଭଦୁଧରେ</w:t>
        <w:br/>
        <w:t>ବାଟି ଲିଙ୍ଗରେ କିଛିଦିନ ଲଗାଇଲେ ଲିଙ୍ଗ ବଢ଼େ ।</w:t>
        <w:br/>
        <w:t>ଶଯ୍ୟା ମୁତ୍ର</w:t>
        <w:br/>
        <w:t>ଏକସେର ତ୍ରିଫଳା (ହରିଡ଼ା, ବାହାଡ଼ା, ଅଂଳା) କୁ ଜୁଟିକରି ଆଠସେର ପାଣିରେ ମନ୍ଦ ଅଗ୍ନିରେ</w:t>
        <w:br/>
        <w:t>ପାକ କରିବ | ଅବଶେଷ ୨ ସେର ରହିଲେ ବୂଲିରୁ କାଢ଼ି ଥଣ୍ଡା କରି କନାରେ ଛାଣି ପୁଣି ପାକ</w:t>
        <w:br/>
        <w:t>କରିବ | ମଲମ ପରି ହୋଇଗଲେ ବୂଲିରୁ କାଢ଼ିବ ନଚେତ୍‌ ପୋଡ଼ିଗଲେ ତାର ଦ୍ରବ୍ୟ ଗୁଣ ନଷ୍ଟ</w:t>
        <w:br/>
        <w:t>ହୋଇଯିବ |                   .</w:t>
        <w:br/>
        <w:t>ସାମାନ୍ୟ AVN ଥୁଲେ ଖରାରେ ଶୁଖାଇ ୨ ରତି ହିସାବରେ ବଟିକା କରିବ | ଯେତେ</w:t>
        <w:br/>
        <w:t>ଖରାରେ ଶୁଖାଇଲେ ମଧ୍ଯ ବଟିକା ବଳି ହୁଏ ନାହିଁ, ଅତଏବ ତା ଦେହରେ ଗୁଳୁଚିସାର କିଛି ମିଶାଇ</w:t>
        <w:br/>
        <w:t>ବଟିକା କରିବ । ସକାଳେ ଗୋଟିଏ ଓ ସନ୍ଧ୍ୟାରେ ଗୋଟିଏ ବଟିକା ଖାଇବ । ଅନ୍ତତଃ ୧୫ ଦିନ</w:t>
        <w:br/>
        <w:t>ଖାଇବ | I Hae ସମୟରେ ତରଳପଦାର୍ଥ, ଯଥା - ବେଶି ପାଣି, ଦୁଧ, ଦହି ପ୍ରଭୃତି         ।</w:t>
        <w:br/>
        <w:t>ଖାଇବ ନାହିଁ | ବହୁମୁତ୍ର ରୋଗରେ ଏହି ବଟିକାକୁ ସକାଳେ ଓ ସନ୍ଧ୍ୟାରେ ୨ ଟା ଲେଖାଏଁ ଖାଇବ |</w:t>
        <w:br/>
        <w:t>ଶରୀରକୁ ବଳିଷ୍ଠ କରିବାକୁ</w:t>
        <w:br/>
        <w:t>୧) ଅଶ୍ଵଗନ୍ଧା ଚୂର୍ଣ୍ଣ ଅଧତୋଳା, ଘିଅ ଏକତୋଳା ପ୍ରତିଦିନ ସକାଳେ ଖାଇଲେ ଶରୀର ତଥା</w:t>
        <w:br/>
        <w:t>ବୀର୍ଯ୍ୟ ପୁଷ୍ଟ ହୁଏ ।</w:t>
        <w:br/>
        <w:t>୨) ଉଦମ୍ବର ଫଳକୁ ଘିଅରେ ଭାଜି ଖାଇଲେ ଶୁକ୍ରବୂଵ୍ଧି ହୋଇ ଶରୀର ବଳିଷ୍ଠ ହୁଏ |</w:t>
        <w:br/>
        <w:t>୩) UMS OI WS ଓଜନ TAQ ଏକପା ସହିତ ଦୁଇମାସ ଖାଇଲେ ଶରୀର</w:t>
        <w:br/>
        <w:t>ବଜ୍ରତୁଲ୍ୟ ବଳିଷ୍ଠ ହୁଏ | ମହୁସଙ୍ଗେ ଖାଇଲେ QUES, ଗୁଣବନ୍ତ ଓ ପ୍ରିୟବକ୍ତା ହୁଅନ୍ତି |</w:t>
        <w:br/>
        <w:t>୪) ଲୌହଭସ୍କ ୪ ତୋଳା, ଶୁଦ୍ଧ ଗୁଗ୍ଗୁଳ ୧ ୨ ତୋଳା, ତ୍ରିକଟୁ gd 90 ତୋଳା, ତ୍ରିଫଳା ଚୂର୍ଣ୍ଣ</w:t>
        <w:br/>
        <w:t>୩ ୨ ତୋଳା, ଏକତ୍ର ମିଶାଇ ALS | ପ୍ରତିଦିନ ସକାଳେ ଏକତୋଳା ଦୂର୍ଣ୍ଣ ମହୁ ଏବଂ</w:t>
        <w:br/>
        <w:t>ଘିଅସଙ୍ଗେ ଖାଇବ । ଏହା ଶକ୍ତି Ode ଓ ବ୍ୟାଧିନାଶକ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               AA PRO                          feces</w:t>
        <w:br/>
        <w:br/>
        <w:t>|                                          ଶୁକ୍ରମେହ</w:t>
        <w:br/>
        <w:br/>
        <w:t>|        ୧) BEA ଅଧରତି, ପ୍ରବାଳପିଷ୍ଠ ଏକରତି, eral ମୁର୍ବବା ଗୋଟିଏ | ଏହା ଏକପାନ</w:t>
        <w:br/>
        <w:t>ହେଲା । ଶୀର୍ଣ୍ଣରୋଗୀ ପାଇଁ ଦିନକୁ ୨ଥର ଦେବ । ବଳିଷ୍ଠ ଲୋକ ପାଇଁ ଦୁଇଗୁଣ ଦେବ |</w:t>
        <w:br/>
        <w:t>ଅନ୍ତତଃ ଦୁଇମାସ ଖାଇବ ।</w:t>
        <w:br/>
        <w:br/>
        <w:t>୨) ଶ୍ଵେତପୁରୁଣୀ ଚେରକୁ ପାନରେ ଖାଇଲେ ଶୁକ୍ରମେହ ଭଲ ହୁଏ |</w:t>
        <w:br/>
        <w:t>ଚେରମାତ୍ରା - ଏକଅଣି ଓଜନ |</w:t>
        <w:br/>
        <w:br/>
        <w:t>ଶ୍ଵରିଖାରୋଗ</w:t>
        <w:br/>
        <w:t>ପିଲାଙ୍କର ଶୁଖା ରୋଗ ଦେଖ |</w:t>
        <w:br/>
        <w:t>ଶୂଳ (Colic)</w:t>
        <w:br/>
        <w:br/>
        <w:t>୧) ଶୁଣ୍ଠି ଏକତୋଳା, ଜଡ଼ା ଚେର (ଗବଚେର) ଏକତୋଳା, ଅଧସେର ପାଣିରେ ସିଝାଇ</w:t>
        <w:br/>
        <w:t>ଅବଶେଷ NACI ରହିଲେ ଛାଣି ଦୁଇଅଣି ଓଳନର ସୈନ୍ଧବ ଲବଣ ମିଶାଇ ପିଇଲେ</w:t>
        <w:br/>
        <w:t>ଶୁଳ (ପେଟବ୍ୟଥା) ତତ୍କ୍ଷଣାତ୍‌ ବନ୍ଦ ହୁଏ |</w:t>
        <w:br/>
        <w:br/>
        <w:t>¦          ୨) ଶୋଧତ ବଚ୍ଛନାଗ ( ମହୁରା) ଚୂର୍ଣ୍ଣ ଏକରତି ଗରମ ପାଣିରେ ପିଇଲେ ତତ୍‌କ୍ଷଣାତ୍‌ ଉଦର</w:t>
        <w:br/>
        <w:t>ଶୁଳ ଶାନ୍ତ ହୁଏ ।</w:t>
        <w:br/>
        <w:br/>
        <w:t>ଧ                 ବଚ୍ଛାନାଗ ବା ମହୁରାକୁ କିପରି ଶୋଧନ କରିବ:-</w:t>
        <w:br/>
        <w:br/>
        <w:t>.              QR ତୋଳା ACAI କରାଇରେ AG ଦଶସେର ପାଣିରେ ଫୁଟାଇବ | edaiea ଅରଖ</w:t>
        <w:br/>
        <w:t>ଫୁଲ, ଅରଖ ପତ୍ର ଏବଂ ଅରଖଚେର ଖଣ୍ଡ ଖଣ୍ଡ କରି କିଛି ପକାଇବ | ୬/୭ ସେର ପାଣି</w:t>
        <w:br/>
        <w:t>ମରିଗଲେ ମହୁରାକୁ କାଢ଼ି ପକାଇ ଶୁଖାଇ GI କରି QE |</w:t>
        <w:br/>
        <w:br/>
        <w:t>୩) ଏକତୋଳା ଗୁଆ ଘିଅରେ ଗୋଟିଏ ଲଙ୍କାମରିଚ ଫୁଟାଇବ | ଯେତେବେଳେ ଲଙ୍କାମରିଚ</w:t>
        <w:br/>
        <w:t>ପୋଡ଼ିଯିବ ସେତେବେଳେ ଲଙ୍କାମରିଚ କାଢ଼ି ପକାଇ ସେହି ଘିଅକୁ ପିଇଲାମାତ୍ରେ ଉଦରଶୂଳ</w:t>
        <w:br/>
        <w:t>ତତ୍‌କ୍ଷଣାତ୍‌ ବନ୍ଦ ହୋଇଯିବ ।</w:t>
        <w:br/>
        <w:br/>
        <w:t>୪) GAO GEE ଏକରତି, ମୁନାକା (ବଡ଼ କିସ୍‌ମିସ୍‌) ଭିତରୁ ମଞ୍ଜକାଢ଼ି, ତା ଭିତରେ ପୁରାଇ</w:t>
        <w:br/>
        <w:t>ଗିଳିଦେଇ ତତ୍‌କ୍ଷଣାତ୍‌ ପେଟବ୍ୟାଥା ବନ୍ଦ ହୁଏ । ହିଙ୍ଗୁକୁ ଘିଅରେ ଭାଜିଲେ ଶୁଦ୍ଧ ହୁଏ ।</w:t>
        <w:br/>
        <w:br/>
        <w:t>୫) ଚାକୁ ଚିଲମରେ ପୁରାଇ ଧୁଆଁ ଖାଇଲେ ପେଟବ୍ୟଥା ବନ୍ଦ ହୋଇଯାଏ |</w:t>
        <w:br/>
        <w:br/>
        <w:t>୬) କଞ୍ଚା ଫିଟିକରି ଦୁଇଭାଗ, ଗୁଜରାତି ମଣଞ୍ଜଚୂର୍ଣ୍ଣ ଏକଭାଗ ଏକାଠି ମିଶାଇ daca age |</w:t>
        <w:br/>
        <w:t>ଏହି ଚୂର୍ଣ୍ଣରୁ ସୁକି ଓଜନ ଏକଚାମଟ ରସୁଣ ରସରେ ଦିନକୁ ୨ଥର ଖାଇବ | ରୋଗମୁକ୍ତ</w:t>
        <w:br/>
        <w:t>ହେବା ପର୍ଯ୍ୟନ୍ତ ଖାଉଥୁବ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୧୯୬/                    LERE CNM GY POIA GIGI</w:t>
        <w:br/>
        <w:t>୭) ଅରଖମୁଳ ଛାଲି ଓ ଅଫିମ ପ୍ରତ୍ୟେକ ୫ଅଣା ଓଜନ, GMA ସୋରା ଏକତୋଳା ସଙ୍ଗେ</w:t>
        <w:br/>
        <w:t>ଏକତ୍ର ମର୍ଦ୍ଦନ କରି ୨ରତି ଠାରୁ ୪ରତି ହିସାବରେ ବଟିକା କରି ପାଣି ସହିତ ଦିନକୁ ୨ଥର</w:t>
        <w:br/>
        <w:t>ଖାଇବ । ଏଥରେ ପ୍ରତ୍ୟେକ ଶୂଳ, ଯାହାର ଛାତି ସହିତ ସମ୍ବନ୍ଧ, ହୁଦଶୁଳ, AEM, ବୃକକ୍‌</w:t>
        <w:br/>
        <w:t>IM, ଶସନକ ଜ୍ବରରେ ଶୂଳ ସେହିକ୍ଷଣି ନାଶ ହୁଏ |</w:t>
        <w:br/>
        <w:t>ଅଫିମକୁ ଅଦାରସରେ ସାତଥର ଭାବନା ଦେଇ ଶୁଦ୍ଧ କରିଲା ପରେ ଞ୍ଚିେଷଧରେ ପକାଇବ |</w:t>
        <w:br/>
        <w:t>ପିତ୍ତକୋଷରେ ପଥୁରୀ ଶୂଳ</w:t>
        <w:br/>
        <w:t>ରୋଗର କାରଣ ଓ ଲକ୍ଷଣ ଅନୁଭୂତ ଯୋଗମାଳାର ପ୍ରଥମ ଖଣ୍ଡରେ ଦେଖନ୍ତୁ ।</w:t>
        <w:br/>
        <w:t>୧) ଫିଟିକିରି ଖଇ ଦୁଇଅଣା ଓଜନ ଦିନକୁ ୨ଥର ଗରମ ପାଣିରେ କିଛିଦିନ ଖାଇଲେ ରୋଗମୁକ୍ତ</w:t>
        <w:br/>
        <w:t>ହେବ।</w:t>
        <w:br/>
        <w:t>୨) ଜଙ୍ଗଲି କପୋତ (ଏ କାପ୍ତାପକ୍ଷୀ) ର Sal ଶୁଖାଇ od GE Gaz ଓଜନ ସକାଳେ ଖାଲି</w:t>
        <w:br/>
        <w:t>ପେଟରେ ଗରମ ପାଣିରେ ୩/୪ ଦିନ ଖାଇଲେ ପଥର ଚୂର୍ଣିିତ ହୋଇ ବାହାରି ପଡ଼ିବ |</w:t>
        <w:br/>
        <w:t>୩) ମଞ୍ଜୁଆତି ପତ୍ର ଅଧତୋଳା ଅଧସେର ପାଣିରେ ସିଝାଇ ଅଧପା ରହିଲେ ଛାଣି ଉଷୁମ ଥାଉ</w:t>
        <w:br/>
        <w:t>ଥାଉ କିଛି ଦିନ ଖାଇଲେ ରୋଗମୁକ୍ତ ହେବ ।</w:t>
        <w:br/>
        <w:t>୪) ପ୍ରତିଦିନ ୧୦ ତୋଳା ମୁଳାରସରେ ମିଶ୍ରି ମିଶାଇ କିଛି ଦିନ ଖାଇଲେ ବୃକ୍‌କ ଶୂଳ ଓ ମୂତ୍ରନଳୀର</w:t>
        <w:br/>
        <w:t>ପଥର ବୂର୍ଣ୍ଣ ହୋଇ ପରିସ୍ରାରେ ବାହାରି ପଡ଼େ |</w:t>
        <w:br/>
        <w:t>ଶୂଳାନ୍ତକ ତୈଳ</w:t>
        <w:br/>
        <w:t>ରେକ୍ଟ୍ରିଫାଇଡ଼ ସ୍ପିରିଟ୍‌ (Rectified Spirit) ୪ ଆଉନ୍‌ସ ସୋରିଷ ତେଲ, ୪ ଆଉନ୍‌ସ କର୍ପୁର</w:t>
        <w:br/>
        <w:t>୨. ୫ ତୋଳା, ରସୁଣ ରସ ଏକ ଆଭଉନ୍‌ସ |</w:t>
        <w:br/>
        <w:t>ଗୋଟିଏ ବୋତଲରେ ରେକ୍ସିଫାଇଡ଼ ସ୍ପିରିଟ୍‌ ରଖୁ ସେଥ୍ବରେ କର୍ପୁର ମିଶାଇ ଶିଶି ମୁଁହ ବନ୍ଦ</w:t>
        <w:br/>
        <w:t>କରି କିଛିଦିନ adem କର୍ପୁର ମିଳାଇ ଯିବ | ତାପରେ ରସୁଣ ରସ ମିଶାଇ କିଛି ସମୟ ଶିଶିକୁ</w:t>
        <w:br/>
        <w:t>ହଲାଇ ସୋରିଷ ତେଲ ମିଶାଇ ୫ ଦିନ ଖରାରେ ରଖୁବ | ତା'ପରେ ବ୍ୟବହାର କରିବ । ବ୍ୟଥା</w:t>
        <w:br/>
        <w:t>ହେଉଥୁବା ଯାଗାରେ ୨/୩ଥର ମାଲିସ କରିବ |                                                   .</w:t>
        <w:br/>
        <w:t>ଶୋଥ</w:t>
        <w:br/>
        <w:t>୧) ଗୋଲମରିଚ ଚୂୁର୍ଣ୍ଣକୁ ସିଝୁକଷ୍ଷୀରରେ ଭଲ କରି ମର୍ଦ୍ଦନ କରି ଚଣାପରି ବଟିକା କରିବ |</w:t>
        <w:br/>
        <w:t>ଏକତୋଳା ଗୁଆ ଘିଅରେ ଗୌଟିଏ ବଟିକା ସକାଳେ ଓ ଗୋଟିଏ ବଟିକା ସନ୍ଧ୍ୟାରେ ରୋଗମୁକ୍ତ</w:t>
        <w:br/>
        <w:t>ହେବା ପର୍ଯ୍ୟନ୍ତ ଖାଉଥୁବ । କିଛିଦିନ ଖାଇଲେ ଝାଡ଼ା ସଫା ହୋଇ ଶୋଥ ଭଲ ହୋଇଯାଏ ।</w:t>
        <w:br/>
        <w:t>୨) ହାତିଆ କାଙ୍କଡ଼ ମଞ୍ଜ ଶସ ଗୋଟିଏ ଭାଜି, ଚାଉଳ ଭଳା ଗୁଣ୍ଡ ଦୁଇଅଣି ଓଜନରେ ମିଶାଇ</w:t>
        <w:br/>
        <w:t>ଖାଇବ । ଦିନକୁ ୨ ଟି AG | ଏହିପରି ୮ ଦିନ ଖାଇଲେ ରୋଗମୁକ୍ତ ହେବ |</w:t>
        <w:br/>
        <w:t>ଶ୍ଵେତ ଚା ନାଲି କାଇଞ୍ଚ ଚେର ସାତଖଣ୍ଡ ଅଣ୍ଟାରେ ବାନ୍ଧିବ ।                   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OR                          / ୧୯୭ /</w:t>
        <w:br/>
        <w:t>|                                               ଶ୍ଵାସ</w:t>
        <w:br/>
        <w:t>୧) କଳାକୁକୂଡ଼ା (ଗଞ୍ଜା) ର ଗୁହକୁ ଶୁଖାଇ age । ପ୍ରତିଦିନ ସୁକିଓଜନ ଥଣ୍ଡା ପାଣିରେ କିଛିଦିନ</w:t>
        <w:br/>
        <w:t>ଖାଇଲେ ଶ୍ଵାସ ରୋଗରୁ ମୁକ୍ତି ପାଇବ |</w:t>
        <w:br/>
        <w:t>i             9) ଯେଉଁ ଗାଇ ପ୍ରଥମ ଥର ପ୍ରସବ SAG ତାର ଦୁଧ (GAS ପରେ ପ୍ରଥମ ଥର ଯେଉଁ ଦୁଧ</w:t>
        <w:br/>
        <w:t>ଦୁହା ହେବ) ନେଇ ରୋଗୀକୁ ପିଆଇ ଦେଲେ ଏକାଥରକେ ଶ୍ଵାସ ଭଲ ହୋଇଯିବ । କିନ୍ତୁ</w:t>
        <w:br/>
        <w:t>କୋମଳ ପ୍ରକୃତି ଲୋକକୁ ଏହି ଦୁଧ ଦେବ ନାହି ।</w:t>
        <w:br/>
        <w:t xml:space="preserve">           ୩) ମୁସବ୍‌ବରକୁ ଖଲରେ ପକାଇ ଚୂର୍ଣ୍ଣ କରି ପାଣି ଦେଇ ଏକରତି ହିସାବରେ ବଟିକା କରିବ |</w:t>
        <w:br/>
        <w:t xml:space="preserve">                 ପ୍ରତିଦିନ ଗୋଟିଏ ବଟିକା ପାଣି ସଙ୍ଗେ ଖାଇବ ।</w:t>
        <w:br/>
        <w:t>|                 ଅପଥ୍ୟ - ମହିଷି ଦୁଧ, ଦହି, S91, ସବୁପକାର ଖଟା ଏବଂ ତେଲରେ ତିଆରି ହୋଇଥବା</w:t>
        <w:br/>
        <w:t>ପଦାର୍ଥ ଖାଇବ ନାହି |</w:t>
        <w:br/>
        <w:t>`                 ପଥ୍ୟ - ପୁରୁଣା ନାଲିରଙ୍ଗ ଚାଉଳ, ଗହମ, ପୁରୁଣା ଘିଅ ଏବଂ ଛେଳି ଦୁଧ |</w:t>
        <w:br/>
        <w:t>|             ୪) ମୟୁର ପକ୍ଷ ପୋଡ଼ି ag କରିବ | ସେହି ଭସ୍କରୁ ଏକରତି ଗୋଟିଏ ପାନପତ୍ର ସଙ୍ଗେ ମିଶାଇ</w:t>
        <w:br/>
        <w:t>ଚୋବାଇ ଖାଇବ | ଲାଗ ଲାଗ ୧୦ ଦିନ ଖାଇବ |</w:t>
        <w:br/>
        <w:t>¦             ୫) ବାସଙ୍ଗ ପତ୍ର ରସ ଏକ ଶହ ତୋଳା, ମୃତ ସଞ୍ଜିବନୀ ସୁରା ଏକଶହ ତୋଳା, ଏକତ୍ର ମିଶାଇ</w:t>
        <w:br/>
        <w:t>ଚିନା ବାସନରେ ରଖୁ ତା ଦେହରେ ଯଷ୍ଚିମଧୁ ସତ୍ବ ଦୁଇତୋଳା, କର୍ପୁର ଏକତୋଳା, ଅଫିମ</w:t>
        <w:br/>
        <w:t>।             ଏକତୋଳା, ବାହାଡ଼ା ବୂର୍ଣ୍ଣ ଦୁଇତୋଳା, ଲବଙ୍ଗ ଚୂର୍ଣ୍ଣ ଦୁଇତୋଳା, ଅଳାଇଚ ମଞ୍ଚ ga</w:t>
        <w:br/>
        <w:t>|               ଦୁଇତୋଳା, ଗୋଲମରିଚ ଚୂର୍ଣ୍ଣ ଏକତୋଳା, ତାଳିସ ପତ୍ର ଚୂର୍ଣ୍ଣ ଦୁଇତୋଳା, କକଡ଼ାଶୂଙ୍କି</w:t>
        <w:br/>
        <w:t>ବୂର୍ଣ୍ଣ ଏକତୋଳା, ଶୁଦ୍ଧ QQAING GI KCI, QE ଚୂର୍ଷ ଏକତୋଳା, ଚିନି ଚାଳିଶ</w:t>
        <w:br/>
        <w:t>|                 ତୋଳା ମିଶାଇ ମୁହଁ ବନ୍ଦ କରି ଏକମାସ ରଖୁଦିଅ । ତାଂପରେ ଛାଣି ଶିଶିରେ ରଖ |</w:t>
        <w:br/>
        <w:t>ମାତ୍ରା - ଅଧତୋଳା ବା ଦୁଲ ଚାମଚ (ଚା ଚାମଟ)</w:t>
        <w:br/>
        <w:t>ଅନୁପାନ - ଦୁଇ ଚାମଚ ପାଣି |</w:t>
        <w:br/>
        <w:t>ଗୁଣ - କାସ ଓ FAR ଅଦ୍ଭୁତ sae |</w:t>
        <w:br/>
        <w:t>୬) ବାସଙ୍ଗ ପତ୍ର, ପଳାସ ପତ୍ର, କଦଳୀ ପତ୍ର, ଅପାମାରଙ୍ଗ ପତ୍ର, ଅଙ୍କରାନ୍ତି, ମକାର ଖୋସା</w:t>
        <w:br/>
        <w:t>(AR କାଢ଼ି ନେଲା ପରେ ଧଳା ହୋଇ ଯାହା ରହେ), ଅଶ୍ତ୍ଥ ଗଛର ଛାଲି ପୁଥକ୍‌</w:t>
        <w:br/>
        <w:t>ଭାବରେ ପୋଡ଼ିବ । ଏ ସମସ୍ତର ସମଭାଗ ପାଉଁଶ ଏକତ୍ର କରି ଯେତେ ଓଜନ ହେଲା ତାର</w:t>
        <w:br/>
        <w:t xml:space="preserve">               ଆଠଗୁଣ ପାଣି ଦେଇ NSE ଗୋଟିଏ ମାଟି ପାତ୍ରରେ AGE | ମଝିରେ ମଝିରେ ଘାଣ୍ଟୁ</w:t>
        <w:br/>
        <w:t>`              ଥିବ । ୪ର୍ଥ ଦିନ ଉପର ପାଣି ନିଗାଡ଼ି ସେହି ପାଣିକୁ ମନ୍ଦ ଅଗ୍ନିରେ ଗୋଟିଏ କରାଇରେ</w:t>
        <w:br/>
        <w:t xml:space="preserve">             ପାକ କରିବ । ହାଣ୍ଡି ତଳେ ବସିଯାଇଥୁବବା ପାଉଁଶକୁ ଫୋପାଡ଼ି ଦେବ । ଯେତେବେଳେ</w:t>
        <w:br/>
        <w:t>ସମସ୍ତ ପାଣି ଶୁଖୂଯାଇ ଲୁଣପରି ଦେଖାଯିବ ସେତେବେଳେ କରାଇକୁ ଚୁଲିରୁ ବାହାର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୧୯୮ /                 ଥଳୁନୁନ CASING COIL HEY</w:t>
        <w:br/>
        <w:t>କରିବ, କାରଣ ବେଶି ପୋଡ଼ିଗଲେ BAR ଗୁଣକାରୀ AQ ନଷ୍ଟ ହୋଇଯାଏ | ସେହି</w:t>
        <w:br/>
        <w:t>କ୍ଷାରକୁ ଶିଶିରେ AGE |</w:t>
        <w:br/>
        <w:t>ପ୍ରତିଦିନ ସୂର୍ଯ୍ୟୋଦୟ ପୂର୍ବରୁ ଦୁଇଅଣି ଓଜନ କ୍ଷାର ମହୁ ଏକଚାମଚ ସଙ୍ଗେ ଖାଇଲେ ଶ୍ଵାସ</w:t>
        <w:br/>
        <w:t>ରୋଗ ନାଶ ହୁଏ | (ସନ୍ୟାସୀଦତ୍ତ)</w:t>
        <w:br/>
        <w:t>ଶ୍ଵାସ ପାଇଁ ସିଗାରେଟ୍‌ :</w:t>
        <w:br/>
        <w:t>ଛାୟାଶୁଷ୍କ ବାସଙ୍ଗ ପତ୍ର ଚାରିଭାଗ, କଳା ଦୁଦୁରା ପତ୍ର ଏକ ଭାଗ ଟିକିଟିକି କରି କାଟି</w:t>
        <w:br/>
        <w:t>ସିଗାରେଟ ପରି ଧୂଆଁ ପିଇବ । କେତେକ କମ୍ପାନୀ ଏହି ସିଗାରେଟ ବିକି ହଜାର ହଜାର ଟଙ୍କା</w:t>
        <w:br/>
        <w:t>ରୋଜଗାର କରୁଛନ୍ତି ।</w:t>
        <w:br/>
        <w:t>ae</w:t>
        <w:br/>
        <w:t>୧) ଟାଙ୍ଗଣା ଖଲ ୨ ରତି ଏକ କପ୍‌ ଗରମ ପାଣିରେ ମିଶାଇ ଦିନକୁ ୩ଥର ପିଇବ ଏବଂ ଲଘୁ          ¦</w:t>
        <w:br/>
        <w:t>ଆହାର କରିବ |                                                                              ¦</w:t>
        <w:br/>
        <w:t>୨) da ଦୋଷରୁ ସର୍ଦ୍ଦି ହୋଇଥଲେ - ଗ୍ରାଷ୍କକାଳରେ ପ୍ରାୟ ସର୍ଦ୍ଦି ହୁଏ । କେତେକ ଲୋକ</w:t>
        <w:br/>
        <w:t>ଭୁଲବଶତଃ ପ୍ରତ୍ୟେକ ସର୍ଦିପାଇଁ ଗରମକାରକ ଞଷଧ ଖାଆନ୍ତି । କିନ୍ତୁ ପିତ୍ତ ଦୋଷରୁ ସର୍ଦ୍ଦି</w:t>
        <w:br/>
        <w:t>ହୋଇଥ୍ଲେ ଏକପା ବା ଦେଢ଼ପା ସଦ୍ୟ GAGS Ag Fain ପିଇଲେ ସର୍ଦ୍ଦି ଭଲ ହୁଏ |             |</w:t>
        <w:br/>
        <w:t>୩) . ମିଶ୍ରି ଏକତୋଳା ଓ ଅଦା ଏକ ତୋଳା ୪ କପ୍‌ ପାଣିରେ ସିଝାଇ ଏକ କପ୍‌ ald ରହିଲେ</w:t>
        <w:br/>
        <w:t>ଛାଣି ଗରମ ଥାଉ ଥାଉ ପିଇବ । ଏହିପରି ଦିନକୁ ୩ ଥର ପିଇବ । ଦୁଇଦିନ ପିଇଲେ ସର୍ଦ୍ଦି</w:t>
        <w:br/>
        <w:t>ଛାଡ଼ିଯାଏ ।</w:t>
        <w:br/>
        <w:t>୪) ତୁଳସି ପତ୍ର ରସ, ଅଦା ରସ ଓ ମହୁ ପ୍ରତ୍ୟେକରୁ ଏକ ଚାମଚ ମିଶାଇ ଦିନକୁ ୨ଥର        |</w:t>
        <w:br/>
        <w:t>ପିଇଲେ ୩/୪ ଦିନରେ ସଙ୍ଦଦି ଛାଡ଼ିଯିବ |</w:t>
        <w:br/>
        <w:t>ସଂଗ୍ରହଣୀ (Chronic Diarrhoea)</w:t>
        <w:br/>
        <w:t>ଆମାଶୟ ଓ ପକ୍ଵାଶୟର ସନ୍ଧି ପ୍ରଦେଶଟି ଯାହାକୁ alsa କହନ୍ତି ତାର ନାମ ଗ୍ରହଣୀ | ଏହା</w:t>
        <w:br/>
        <w:t>ନାଭୀର ଉପର ଭାଗରେ ଥାଏ ¡ ଏହା ପାଚକ ଅଗ୍ନିର AUIS ଅଟେ | ଅନ୍ନକୁ ସେ ଗ୍ରହଣ କରେ</w:t>
        <w:br/>
        <w:t>ବୋଲି ତାକୁ ଗ୍ରହଣୀ କହନ୍ତି |</w:t>
        <w:br/>
        <w:t>ଏହି ରୋଗ ହେବାର କାରଣ :- ଅନୁଚିତ ଆହାର, ଯଥା - ଅତିଭୋଜନ, ପୁର୍ବଆହାର</w:t>
        <w:br/>
        <w:t>ଜୀର୍ଣ୍ଣ ନ ହେଉଣୁ ପୁନର୍ବାର ଭୋଜନ, ଅକାଳରେ ଭୋଜନ ଏବଂ ଅପକ୍ଵ ବା ଅର୍ଵପକ୍ଵ ଭୋଜନ</w:t>
        <w:br/>
        <w:t>ଦ୍ଵାରା ଅଗ୍ନିଦୂଷିତ ହୋଇ ଗ୍ରହଣୀ ଦୂଷିତ ହୋଇଯାଏ । ଦୁର୍ଗନ୍ଧଯୁକ୍ତ ମଳ କେତେବେଳେ କଠିନ ଓ</w:t>
        <w:br/>
        <w:t>କେତେବେଳେ ତରଳ ହୁଏ | ଦିନରେ ୪/୫ଥର ମାଟିଆ ରଙ୍ଗର ତରଳ ଝାଡ଼ା କିଛିଦିନ ହୋଇ</w:t>
        <w:br/>
        <w:t>ଝାଡ଼ା ସ୍ଵୟଂ ବନ୍ଦ ହୋଇଯାଏ | QE କିଛିଦିନ କଠିନ ଝାଡ଼ା ହୋଇ ପୁଣି ମନକୁ ବନ୍ଦ ହୋଇଯାଏ |</w:t>
        <w:br/>
        <w:t>ରୋଗୀ କ୍ରମଶଃ ଦୁର୍ବଳ ହୋଇ ପଡ଼ି ମୃତ୍ୟୁ ମୁଖରେ ପହଞ୍ଚେ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AR OB                      / ୧୯୯ /</w:t>
        <w:br/>
        <w:t>.          ଚିକିସ୍ସା :</w:t>
        <w:br/>
        <w:t xml:space="preserve">           ୧) କୁଢ଼େଇ ଛାଲି ୪ ତୋଳାକୁ 4 AA AIO ଭାଗ କରିବ । ପ୍ରତିଦିନ ଗୋଟିଏ ପୁଡ଼ିଆ ଦହି</w:t>
        <w:br/>
        <w:t>|               ACE ଖାଇବ | ଯଥା AAS ଭୋକକୁ ସହ୍ୟ କରିବ | ଅତ୍ୟଧ୍ରକ ଭୋକ ହେଲେ ଯଥେଷ୍ଟ</w:t>
        <w:br/>
        <w:t>ଚହ୍ଲା (ଘୋଳ ଦହି) ପିଇବ ଏବଂ ଚହ୍ଲା ଓ ଭାତ ଖାଇବ | ଏକ ସପ୍ତାହରେ ରୋଗମୁକ୍ତ</w:t>
        <w:br/>
        <w:br/>
        <w:t>।               ହେବ।</w:t>
        <w:br/>
        <w:br/>
        <w:t>୨) ସୁକି ଓଜନ କୌଡ଼ି ଭସ୍କ, ଅଧଚାମଚ ମହୁ ଏବଂ ସାମାନ୍ୟ CANE ଲୁଣ ମିଶାଇ ଖାଇବ |</w:t>
        <w:br/>
        <w:t>। ୩) ରସାଞ୍ଜନକୁ ଶୁଦ୍ଧ କରି ପାକ କରିବ | ବଟିକା ପରି ହେଲେ IAG ହିସାବରେ ବଟିକା</w:t>
        <w:br/>
        <w:t>|                 କରିବ । ଥରକେ ୫ ବଟିକା ଚହ୍ନା ସଙ୍ଗେ ଦିନକୁ BAA ଖାଇବ । ଚହ୍ଲା ବ୍ୟତୀତ ଆଉ କିଛି</w:t>
        <w:br/>
        <w:t>।                ଖାଇବ ନାହିଁ | ୩ଦିନରେ ରୋଗମୁକ୍ତ ହେବ |</w:t>
        <w:br/>
        <w:t>¦               ଶାସ୍ତୋକ୍ତ Gaa - ଅଗ୍ନିତୁଣ୍ଟି, ଦଗ୍ଧବଟି, ତକ୍ରବଟି |</w:t>
        <w:br/>
        <w:t>|                                 ad ପଳାଇବାକୁ</w:t>
        <w:br/>
        <w:br/>
        <w:t>୧) aged କାଠ ଧୁଆଁ ଦେଲେ ଘରୁ ସାପ ପଳାଇବେ | ମହାକାଳ କନ୍ଦା ଗାତର ମୁହଁରେ</w:t>
        <w:br/>
        <w:t>|                ରଖୁଲେ ସେହି ଗାତରେ ଥୁବା ସାପ ଚାଲିଯାଏ |</w:t>
        <w:br/>
        <w:t>:           ୨) IQA ଚେର ଦେଖୂଲେ ସାପ AMINE ଏହି ଗଛର ମଣ୍ଜ ପାଖରେ acm ସାପ ପାଖରେ</w:t>
        <w:br/>
        <w:br/>
        <w:t>:                ପଶିବ ନାହିଁ |</w:t>
        <w:br/>
        <w:br/>
        <w:t>୩) ସ୍ଵପ୍ନେ ସର୍ପଭୟଂ ନାସ୍ତି ତଥା ସର୍ପ ନିବାରଣଂ</w:t>
        <w:br/>
        <w:br/>
        <w:t>ଗ୍ଧହୀତ୍ଵା ପୁଷ୍ପନକ୍ଷତ୍ରେ ହ୍ୟିମ୍ୁତା ମୂଳକଂ ପୁନଃ</w:t>
        <w:br/>
        <w:br/>
        <w:t>।                      ତନ୍‌ମାଳାଂ ଧାରୟେତ୍‌ କଣ୍ଠେ ସର୍ପବାଧାଭୟଂ ନହି ॥</w:t>
        <w:br/>
        <w:t>ଅର୍ଥ - ପୁଷ୍ଯା ନକ୍ଷତ୍ରରେ ଗୁଳୁଚି ମୂଳ ଆଣି ବେକରେ ମାଳ ପରି ପିନ୍ଧାଇଲେ ରାତିରେ</w:t>
        <w:br/>
        <w:t>ସ୍ବପ୍ନରେ ସାପ cade ନାହିଁ କି ସାପ ପାଖରେ ପଶିବ ନାହି |</w:t>
        <w:br/>
        <w:br/>
        <w:t>୪) ରବିବାର ଦିନ ଦଣ୍ଡି ପୋଏଳା ମୂଳ ହାତରେ ବାନ୍ଧିଲେ ସର୍ପମୁଖ ବନ୍ଧନ ହୁଏ ।</w:t>
        <w:br/>
        <w:br/>
        <w:t>୫) IE IRA ରବିବାର ଦିନ ଵଶ୍ଵରଜଟା ଚେର (AIP ଅଇରି ଚେର) ହାତରେ ବାନ୍ଧିଲେ</w:t>
        <w:br/>
        <w:t>ସାପ ପାଖରେ ପଶିବ ନାହିଁ | ଅଥବା ସମ୍ଭର ଶିଙ୍ଘ ପାଖରେ ae ସାପ ପାଖରେ ପଶିବ</w:t>
        <w:br/>
        <w:t>aie |</w:t>
        <w:br/>
        <w:br/>
        <w:t>¦          ୬) ବେଗୁନିଆ ଚେର ଘରେ ଥ୍ରଲେ ସାପ ଘରେ ପଵିବ ନାହିଁ |</w:t>
        <w:br/>
        <w:t>ସର୍ପ ବିଷ                  ।</w:t>
        <w:br/>
        <w:t>୧)       ଗୋମୂତ୍ରୈ ନରମୁତ୍ରୈ ବା ପୁରାଣେନ ଘୂତେନ ବା</w:t>
        <w:br/>
        <w:t>ହରିଦ୍ରା ପାନ ମାତ୍ରେଣ ବିଶଂ ହନ୍ତି ଚରାଚରଂ ॥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୨୦୦ /                   ALO CAINMGY GOIA ଲକ</w:t>
        <w:br/>
        <w:t>ଅର୍ଥାତ୍‌ - ଗାଭ YO ବା PATS ବା ପୁରୁଣା ଘିଅ ସହିତ ହଳଦି ମିଶାଇ ପିଇଲେ ସର୍ପ ବିଷ</w:t>
        <w:br/>
        <w:t>ଏପରିକି ସର୍ବ ପ୍ରକାର ବିଷ ନଷ୍ଟ ହୁଏ | ବିଷ ଝଡ଼ିବା ପର୍ଯ୍ୟନ୍ତ ମୂତ ପିଇବାକୁ ଦେଉଥୁବ |</w:t>
        <w:br/>
        <w:t>ନରମୂତ୍ର ଦ୍ଵାରା ମୁଁ ଅନେକ ରୋଗୀଙ୍କୁ ଭଲ କରିଛି । ପୁରୁଷ ଲୋକକୁ ବା ସ୍ତ୍ରୀ ଲୋକକୁ ସାପ           .</w:t>
        <w:br/>
        <w:t>କାମୁଡ଼ିଲେ କେବଳ ପୁରୁଷ ଲୋକର ମୁତ୍ରରେ ଟିକିଏ ହଳଦୀ ପକାଇ ପିଆଇଦେବ । ହଠାତ୍‌           ¦</w:t>
        <w:br/>
        <w:t>ହଳଦୀ ନ ମିଳିଲେ କେବ ମୂତ୍ର ପିଆଇଦେବ | ପରେ ହଳଦୀ ମିଳିଲେ ମୂତ୍ର ସଙ୍ଗେ ମିଶାଇ</w:t>
        <w:br/>
        <w:t>ପିଆଇ ଦେବ | ଆଉ ମଧ୍ଯ ଅଫିମ ଖାଇ ବା କନିଅର ମଞ୍ଜିଖାଇ ଆତ୍ନହତ୍ୟା କରୁଥୁବା</w:t>
        <w:br/>
        <w:t>ରୋଗୀଙ୍କୁ ଏହି ନରମୂତ୍ର ଦ୍ଵାରା ଭଲ କରିଛି । ସ୍ତ୍ରୀ ଲୋକର ମୂତ୍ର ଦେବ ନାହିଁ |</w:t>
        <w:br/>
        <w:t>୨) ବିଷାକ୍ତ ସାପ କାମୁଡ଼ିବା ମାତ୍ରେ କାମୁଡ଼ିବା ଯାଗା ଉପରକୁ, ଅନ୍ତତଃ a’ ଆଙ୍ଗୁଳ ଉପରକୁ</w:t>
        <w:br/>
        <w:t>ଖଣ୍ଡେ ଡ଼ୋରି ବା ଲୁଗାଧଡ଼ି ଜୋରରେ ବାନ୍ଧି ଦେବ ଯେପରି ରକ୍ତ ଉପରକୁ ନଉଠେ | ସେହି</w:t>
        <w:br/>
        <w:t>ବନ୍ଧା ହୋଇଥ୍ବବା ଯାଗାର ୪ ଆଙ୍ଗୁଳ ଉପରକୁ ଆଉ ଥରେ ବାନ୍ଧିବ | ତାଂପରେ କ୍ଷତ ଯାଗାକୁ</w:t>
        <w:br/>
        <w:t>ଛୁରୀରେ ଟିକିଏ ଚିରିଦେବ, ଯେପରି ରକ୍ତ ବାହାରେ | ଗୋଟିଏ Sami ମଞ୍ଜିକୁ ପଥରରେ          ¦</w:t>
        <w:br/>
        <w:t>ଘୋରି ଘୋରା ହୋଇଥୁବା ପାଖକୁ ସେହି କ୍ଷତ ଯାଗାରେ ଲଗାଇଲେ ଜାରମହୁରା ପରି ଲାଗି          ¦</w:t>
        <w:br/>
        <w:t>ରହି ବିଷରକ୍ତ ଶୋଷଣ କରିବ | 6a 1G ଖସି ପଡ଼ିଲେ ଆଉ ଗୋଟିଏ ମଞ୍ଚି ଉପରୋକ୍ତ         ¦</w:t>
        <w:br/>
        <w:t>ମତେ ଲଗାଇବେ | ଯେତେବେଳେ ମଞ୍ଜି ଆଉ ଲାଗିବ ନାହାଁ, ଜାଣିବ ବିଷ ନାହିଁ |                `</w:t>
        <w:br/>
        <w:t>୩) ଇଠାଫଳ ଚୋପା ଅଧତୋଳା ପାଣିରେ ଚିକ୍‌କଣ କରି ବାଟି ଉଷୁମ କରି ପିଆଇ ଦେଲେ</w:t>
        <w:br/>
        <w:t>ବାନ୍ତି ହୋଇ ବିଷ ବାହାରି ପଡ଼ିବ । ବିଷ ଥ୍ରବା ପର୍ଯ୍ୟନ୍ତ ବାରମ୍ବାର ପିଆଇବ |                    .</w:t>
        <w:br/>
        <w:t>୪) ଲଙ୍କାମରିଚ ଚିକ୍‌କଣ କରି ବାଟି ରୋଗୀର ଆଖରେ ଲଗାଇଲେ ଆଖୁ ପୋଡ଼ିବ ନାହିଁ । ନ</w:t>
        <w:br/>
        <w:t>ପୋଡ଼ିବା ପର୍ଯ୍ୟନ୍ତ ଲଗାଉଥୁବ | ପୋଡ଼ିଲେ ଜାଣିବ ଆଉ ବିଷ ନାହିଁ |                          |</w:t>
        <w:br/>
        <w:t>୫) ମହାକାଳ ପତ୍ର ରସ ନାକରେ ତେଣ୍ଡିଲେ ସର୍ପବିଷ ନଷ୍ଟ ହୁଏ । ରୋଗୀର ସଂଜ୍ଞା ଲୋପ       |</w:t>
        <w:br/>
        <w:t>ହୋଇଥିଲେ ଏହି ଉପାୟ ଦ୍ଵାରା ଶୀଘ୍ର ଚେତା ଆସେ |                                           ¦</w:t>
        <w:br/>
        <w:t>୬) ଲଙ୍ଗଲଙ୍ଗଳିଆ କନ୍ଦାକୁ ପାଣିରେ ବାଟି ତାର ରସ ରୋଗୀର ନାକରେ ତେଣ୍ଡିଲେ ବିଷ ନଷ୍ଟ</w:t>
        <w:br/>
        <w:t>ହୁଏ |</w:t>
        <w:br/>
        <w:t>୭) ଟାଙ୍ଗଣାଖଇ ଅଧତୋଳା, ଗାଭଘିଅ ଦୁଇତୋଳାରେ ମିଶାଇ ଦିନରେ Ny ଥର ପିଆଇଲେ           |</w:t>
        <w:br/>
        <w:t>।            ବିଷ ନଷ୍ଟ ହୁଏ | ଏହି ଉପାୟରେ ସ୍ତ୍ରାବର ଓ ଜଙ୍ଗମ ସକଳ ପ୍ରକାର ବିଷ ନଷ୍ଟ ହୁଏ |              |</w:t>
        <w:br/>
        <w:t>୮) କେବଳ ମୂତ୍ର ଚିକିତ୍ସା ବ୍ୟତୀତ ଅନ୍ୟ ଉପାୟ ସବୁ ନିଷ୍ଣଳ ହେଲେ ପ୍ରତିକୂଳ Taw ପ୍ରୟୋଗ           .</w:t>
        <w:br/>
        <w:t>କରିବ | ‘aay ବିଷମୌଷଧଂ” ଅର୍ଥାତ୍‌ ଜଙ୍ଗମ ବିଷରେ ସ୍ଥାବର Ga ଏବଂ ସ୍ଥାବର          |</w:t>
        <w:br/>
        <w:t>ବିଷରେ ଜଙ୍ଗମ ବିଷ ପ୍ରୟୋଗ କରିବ । ବିଷ ପିତ୍ତାଶୟ ବା AGIA ଗତ ହେଲେ ପେଟରେ</w:t>
        <w:br/>
        <w:t>ଜ୍ବାଳା ହୁଏ ପେଟ ଫୁଲେ, ମଳମୁତ୍ର ବନ୍ଦ ହୋଇଯାଏ | ସେପରି ଅବସ୍ଥାରେ ସୁକି ଓଜନ ବା</w:t>
        <w:br/>
        <w:t>ଅଧତୋଳା ଓଜନର ମୟୂରଗିରିଆକୁ ଚୂର୍ଣ୍ଣ କରି ପାଣିରେ ଗୋଳି ପିଆଇଲେ ବାନ୍ତି ହୋଇ</w:t>
        <w:br/>
        <w:t>ବିଷ ବାହାରିପଡ଼େ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</w:t>
        <w:br/>
        <w:br/>
        <w:t xml:space="preserve">                                             AR PAP                         / ୨୦୧ /</w:t>
        <w:br/>
        <w:t>:                                           ସୂତିକା ରୋଗ</w:t>
        <w:br/>
        <w:br/>
        <w:t>¦              ପ୍ରସବ ପରେ ଦେଢ଼ମାସ ମଧ୍ଯରେ ଜ୍ଵର ଓ ଅତିସାରାଦି ଯେ କୌଣସି ରୋଗ ଉପ୍ନ୍ନ ହୁଏ,</w:t>
        <w:br/>
        <w:t xml:space="preserve">        ତାହାକୁ ସୂତିକା ରୋଗ ବୋଲାଯାଇ ପାରେ । କିନ୍ତୁ ଜ୍ଵର, କମ୍ପ, ପିପାସା, ଦେହର ଭାର, ଦେହ</w:t>
        <w:br/>
        <w:t>¦           ଛେଚିକୁଟି ହେବା, ଅତିସାର, ଶୋଥ ସଚରାଚର ଏହି ରୋଗଗୁଡ଼ିକ ସୂତିକା ସମୟ ମଧ୍ଯରେ ଜନ୍ମେ</w:t>
        <w:br/>
        <w:t>:          ବୋଲି ପ୍ରଧାନତଃ ଏହିମାନେ ସୂତିକା ରୋଗ ନାମରେ କଥୁତ ହୁଅନ୍ତି |</w:t>
        <w:br/>
        <w:br/>
        <w:t>ଣଷଧ :</w:t>
        <w:br/>
        <w:br/>
        <w:t>ଧ           ୧) ସୁତିକା ଦଶମୂଳ - ଶାଳପର୍ଣ୍ରୀ, କୃଷ୍ଣପର୍ଣ୍ରୀ, meoge,  ଅଙ୍କରାନ୍ତି, ଗୋଖରା, ନୀଳପୁଷ୍ଣ</w:t>
        <w:br/>
        <w:t>ଦ୍ରାସକେରେଣ୍ଟା, ପସାରୁଣୀ, ଶୁଣ୍ରୀ, ଗୁଳୁଚି ଓ ମୁଥା ଏସବୁ ପଦାର୍ଥର ପାଚନ ପିଇଲେ ସୁତିକା</w:t>
        <w:br/>
        <w:t>।              ସମୟର ଜ୍ଵର ଦାହାଦି ତାବତ୍‌ ରୋଗ ପ୍ରଶମିତ ହୁଏ । ପାଚନ କିପରି କରିବ - ପ୍ରତ୍ୟେକ</w:t>
        <w:br/>
        <w:t>ପଦାର୍ଥରୁ VQ ତୋଳା ଲେଖାଏଁ ଆଣି ଅଲଗା ଅଲଗା କୁଟି କରି ade । ପ୍ରତ୍ୟେକରୁ ସୁକି</w:t>
        <w:br/>
        <w:t>:                ଓଜନ ଆଣି ଏକତ୍ର କରି ମାଟି ହାଣ୍ଡିରେ ଅଧସେର ପାଣିରେ ସିଝାଇ ଅବଶେଷ ଏକଛଟାଙ୍କ</w:t>
        <w:br/>
        <w:t xml:space="preserve">                ରହିଲେ ଛାଣି Lal କରି ସେଥ୍ବରେ ଏକ ଚାମଚ ମହୁ ମିଶାଇ ପିଇବ । ଦିନକୁ ୨ଥର କରି</w:t>
        <w:br/>
        <w:t>AGA ଶେଷ ହେବ ପର୍ଯ୍ୟନ୍ତ ଖାଇଲେ Gal ରୋଗ ପ୍ରଶମିତ ହୁଏ |</w:t>
        <w:br/>
        <w:t>୨) ପ୍ରସବ ପରେ ପ୍ରତିଦିନ ଭୋଜନ ପୂର୍ବରୁ ଅଧ ଆଉନ୍‌ସ୍‌ ମୃତ ସଞ୍ଜିବନୀ ସୁରା, ଅଧ ଆଉନ୍‌ସ୍‌</w:t>
        <w:br/>
        <w:t>.               ଦଶ ମୁଳାରିଷ୍ଟ ଏବଂ ଅଧ ଆଉନ୍‌ସ ପାଣି ଏକତ୍ର କରି ପିଇବ |</w:t>
        <w:br/>
        <w:t>.                ଭୋଜନର ଅନ୍ତତଃ ୧୫ ମିନିଟ୍‌ ପୂର୍ବରୁ ପିଇବ | ନିୟମିତ ଭାବରେ ଅନ୍ତତଃ ଏକମାସ ଏହି</w:t>
        <w:br/>
        <w:t>Gay ଖାଇଲେ ସୂତିକା ରୋଗ ହେବ ନାହିଁ |</w:t>
        <w:br/>
        <w:br/>
        <w:t>୩) ସୁୂତିକାରୀ ରସ - ପାରଦ, GAS, ଅଭ AQ, ତାମ ଭସ୍-ସମଭାଗ ଏକତ୍ର କରି ମଣ୍ଡୁକପର୍ଣ୍ରୀ</w:t>
        <w:br/>
        <w:t>(ହାତିଖୋଜିଆ, ବ୍ରାହ୍ମୀ) ରସରେ ମର୍ଦ୍ଦନ କରି ଏକରତି ହିସାବରେ ବଟିକା କରିବ |</w:t>
        <w:br/>
        <w:t>ମାତ୍ରା - ସକାଳେ ଗୋଟିଏ ବଟିକା ଓ ସନ୍ଧ୍ୟାରେ ଗୋଟିଏ ବଟିକା, ପିପ୍ପଳୀ ଓ ମହୁ ଅଥବା</w:t>
        <w:br/>
        <w:t>ଭଳା ଜୀରା ଗୁଣ୍ଡ ଓ ମହୁ ସଙ୍ଗେ ଖାଇବ ।</w:t>
        <w:br/>
        <w:br/>
        <w:t>୪) Gal ଜ୍ବରରେ - ଶୁଦ୍ଧ ଗନ୍ଧକ, ଶୁଦ୍ଧ Bam, ଟାଙ୍ଗଣା ଖଇ, ଗୋଲମରିଚ, ଛୋଟ</w:t>
        <w:br/>
        <w:t>ପିପ୍‌ପଳୀ, ଜାଫ୍ରାନ୍‌ କେଶର, ଅକରକରା ସମଭାଗ ଅଦାରସରେ ମର୍ଦ୍ଦନ କରି ମରିଚ ପ୍ରମାଣ</w:t>
        <w:br/>
        <w:t>ବଟିକା କରିବ।</w:t>
        <w:br/>
        <w:t>ମାତ୍ରା - ଗୋଟିଏ ବା ଦୁଇଟି ବଟିକା ଦିନକୁ ୩ଥର ଖାଇବ |</w:t>
        <w:br/>
        <w:t>ଅନୁପାନ - AEE G ଓ ଅଦାରସ |</w:t>
        <w:br/>
        <w:t>ଗୁଣ - ପ୍ରସୂତି ଜ୍ଵର, ଶ୍ଵାସ, କାଶ ଏବଂ ତ୍ରିଦୋଷ ଜାତ ରୋଗ ନଷ୍ଟ ହୁଏ |</w:t>
        <w:br/>
        <w:br/>
        <w:t>୫) ପାରା, ଗନ୍ଧକ, ଅଭୁଭସ୍ମ, ସ୍ଵର୍ଣ୍ମମାଧ୍ିକ ଭସ୍ଫ, ତ୍ରିକଟୁଥ ବସ୍ସନାଗ ( ମହୁରା) ସମଭାଗ ଅଦାରସରେ</w:t>
        <w:br/>
        <w:t>ମର୍ଦ୍ଦନ କରି IAG ହିସାବରେ ବଟିକା କରିବ | ସକାଳେ ଗୋଟିଏ ବଟିକା ଓ ସନ୍ଧ୍ୟାରେ</w:t>
        <w:br/>
        <w:t>ଗୋଟିଏ ବଟିକା ଲବଙ୍ଗଂଚୂର୍ଣ୍ଣ ଓ ଅଦାରସ ସଙ୍ଗେ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୨୦୨ /                 LPQO 6ୋଳନାର, କିନା ଲକ                                    `</w:t>
        <w:br/>
        <w:br/>
        <w:t>ଗୁଣ - ସୁତିକା, ଅଗ୍ନିମାନ୍ଦ୍ୟ, ଅତିସାର, ଗ୍ରହଣୀ, ଶ୍ଵାସ ରୋଗ ନାଶ ହୁଏ | ଅଧିକନ୍ତୁ ଏହା</w:t>
        <w:br/>
        <w:br/>
        <w:t>ଉତ୍ତମ ବାଜିକରଣ ।                                                       :</w:t>
        <w:br/>
        <w:t>୬) GANG 6aIOMI NG e ୧ ତୋଳା, ଶୁଦ୍ଧ ଗନ୍ଧକ ଏକ ତୋଳା ଏବଂ ଗଜପିପ୍‌ପଳୀ</w:t>
        <w:br/>
        <w:br/>
        <w:t>ଏକତୋଳା ଏକତ୍ର ପାଣିରେ ମର୍ଦ୍ଦନ କରି ୨ ରତି ହିସାବରେ ବଟିକା କରିବ । ଏହି ବଟିକା</w:t>
        <w:br/>
        <w:br/>
        <w:t>ପ୍ରସବରେ ଦିନକୁ IF ମହୁସଙ୍ଗେ ଖାଇଲେ ସୁତିକା ଜ୍ଵର ଆକ୍ରମଣ କରେ ନାହ |</w:t>
        <w:br/>
        <w:br/>
        <w:t>.          AGAIG ଓ ସୁୂତକା ସନ୍ନପାତ</w:t>
        <w:br/>
        <w:br/>
        <w:t>୧) ସୀତାଫଳ ଗଛର ଛାଲି ଦୁଇଅଣି ଓଜନ, ଦୁଇଟି ପିପ୍‌ପଳୀ ମିଶାଇ ବାଟି ପିଆଇ ଦେବ ।</w:t>
        <w:br/>
        <w:br/>
        <w:t>ସୀତାଫଳ ଗଛ ନ ମିଳିଲେ ଝଡ଼ୀସିଝୁର ଚେର ବା ଶ୍ଵେତକନିଅର ଚେର ଦେବ । ଏହି</w:t>
        <w:br/>
        <w:br/>
        <w:t>GAY ଖାଇଲା ପରେ ଦେହ ଗରମ ହେଲେ ଥଣ୍ଡା ପାଣିରେ ଗାଧୋଇବ ଏବଂ ଦେହରେ</w:t>
        <w:br/>
        <w:br/>
        <w:t>ହଳଦୀ ଲଗାଇବ ।</w:t>
        <w:br/>
        <w:br/>
        <w:t>ସୁରମା (ଚକ୍ଷୁରୋଗରେ )</w:t>
        <w:br/>
        <w:br/>
        <w:t>ରସାଞ୍ଜନ ୨ତୋଳା, ଫିଟିକରୀ ୧ ତୋଳା, କର୍ପୁର ଦୁଇଅଣି ଓଜନ ଏ ସମସ୍ତର ଚୁର୍ଣ୍ଣ</w:t>
        <w:br/>
        <w:t>ଏକତ୍ର ଦୁଇଘଣ୍ଟା କାଳ ମର୍ଦ୍ଦନ କରି ଶିଶିରେ ade | ଏହି ସୁରମା ୧୫ ଦିନ ରାତିରେ ଲଗାଇବ</w:t>
        <w:br/>
        <w:t>ଏବଂ କର୍ପୁର ଶିଳାଜତୁ (ଗୋଦନ୍ତୀ ହରିତାଳ AQ) FAS ଲେଖାଏଁ ଦିନକୁ ୨ ଥର ଖାଇବ।</w:t>
        <w:br/>
        <w:br/>
        <w:t>ସ୍ତନବୂୃଦ୍ଧି</w:t>
        <w:br/>
        <w:br/>
        <w:t>ଡ଼ାଳିମ୍ବଚେର ବାଟି ସୋରିଷ ତେଲ ମିଶାଇ ସ୍ତନରେ କିଛି ଦିନ ଲେପ ଦେଲେ ଯେଉଁ</w:t>
        <w:br/>
        <w:br/>
        <w:t>ସ୍ତ୍ରୀମାନଙ୍କର ବୟସ ଅନୁଯାୟୀ ସ୍ତନ ବୃଦ୍ଧି ହୋଇନଥାଏ GIG! QF ହୁଏ |</w:t>
        <w:br/>
        <w:t>ସ୍ତନକୁ AW GB କଠିନ କରିବାକୁ</w:t>
        <w:br/>
        <w:br/>
        <w:t>୧) Eqoad AGIA ଫୁଲକୁ କାଳିଗାତ୍ଧ ଦୁଧରେ ବାଟି କିଛି ଦିନ ସ୍ତନରେ ଲେପ ଦେଲେ ସ୍ତନ          ¦</w:t>
        <w:br/>
        <w:br/>
        <w:t>ସ୍ଥୁଳ ଓ କଠିନ ହୁଏ |                        ।                                         .</w:t>
        <w:br/>
        <w:t>୨) ସିର୍କା ବା ପାଣିରେ ଶାଜୀରାକୁ ବାଟି ଦିବସରେ ୨/୩ଥର ଲେପ ଦେବ । ଏହିପରି କିଛି ଦିନ           ¦</w:t>
        <w:br/>
        <w:br/>
        <w:t>କଲେ ସ୍ତନ ସ୍ଥୁଳ ଓ କଠିନ ହୁଏ ।</w:t>
        <w:br/>
        <w:br/>
        <w:t>ଜୀରା ୩ ପ୍ରକାର - ଜୀରା, କଳା ଜୀରା ଓ ଶାଜୀରା | ଶାଳୀରା ଦୋକାନରେ ମିଳେ |</w:t>
        <w:br/>
        <w:br/>
        <w:t>ସ୍ତନରେ କ୍ଷୀର ବୁଦ୍ଧି କରିବାକୁ</w:t>
        <w:br/>
        <w:br/>
        <w:t>୧) ଶନିବାର ଦିନ ମୁଥା ଖୋଳି କରି ଆଣି ade | ସେହି ମୁଥାକୁ ବାଟି କିଛି ଦିନ ସ୍ତନରେ</w:t>
        <w:br/>
        <w:br/>
        <w:t>EMA CGEM BQ OF ହୁଏ |</w:t>
        <w:br/>
        <w:t>୨) ଶନିବାର ଦିନ AGQH ଚେର ଆଣି AS । ଏକଅଣା ଓଜନ ଚେର NASH GIAGUER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PRG                  / ୨୦୩ /</w:t>
        <w:br/>
        <w:t>ବାଟି ସକାଳେ ଖାଲି ପେଟରେ ପିଇବ । ଏହିପରି ସାତଦିନ ପିଇଲେ ସ୍ତନରେ ନିଶ୍ଚୟ କ୍ଷୀର</w:t>
        <w:br/>
        <w:t>ବୃଦ୍ଧି ହେବ | ଏହି ଞ୍ଚିଷଧ ଖାଉଥୁବା ସମୟରେ ୧ ନମ୍ବର Gea (ମୁଥା) ସ୍ତନରେ</w:t>
        <w:br/>
        <w:t xml:space="preserve">              ଲଗାଉଥୁବ |</w:t>
        <w:br/>
        <w:br/>
        <w:t>୩) ପ୍ରବସର ସାତ ଦିନ ମଧ୍ୟରେ ପୁରୁଣା ଲାଉ ଚେର ଦୁଇଅଣା ଓଜନ ଆଣିବ । ଅରୁଆ</w:t>
        <w:br/>
        <w:t>ଚାଉଳରେ ସେହି ଚେର ପକାଇ ଜାଉ କରିବ । ଦୁଧ, ମିଠା, ଲୁଣ ପଡ଼ିବ ନାହିଁ | ସେହି ଜାଉ</w:t>
        <w:br/>
        <w:t>ଥରେ ମାତ୍ର ଖାଇଲେ ଯଥେଷ୍ଟ ଦୁଧ ହେବ |</w:t>
        <w:br/>
        <w:br/>
        <w:t>୪) ପିପ୍‌ପଳୀ ମୂଳ ଏକତୋଳାକୁ ଗୁଣ୍ଡ କରି ପାଣିରେ ସିଝାଇ ପିଇବ ।</w:t>
        <w:br/>
        <w:t>ଏହିପରି ୩ଦିନ ପିଇବ । ପୁଣି ୩ଦିନ ଛାଡ଼ି ଆଉ N Ge daca Gaa sia oF</w:t>
        <w:br/>
        <w:t>ହେବ।</w:t>
        <w:br/>
        <w:br/>
        <w:t>୫) ଭୁଇଁ କଖାରୁ ଏକତୋଳା, ଗୋଲମରିଚ ସୁକି ଓଜନ ଏକତ୍ର ବାଟି ୫ଦିନ ସକାଳେ ଓ</w:t>
        <w:br/>
        <w:t>ସନ୍ଧ୍ୟାରେ ଖାଇବ ।</w:t>
        <w:br/>
        <w:br/>
        <w:t>ସ୍ତନଦୁଧ ବିଶୁଦ୍ଧ କରିବାକୁ</w:t>
        <w:br/>
        <w:t>¦          ୧)        CGI, FEI, ଦାରୁ କିରାତ ମୁବା</w:t>
        <w:br/>
        <w:t>।                     Saige! ବିଶ୍ଵ ଘନେନ୍ଦ୍ରଜୌନାଂ</w:t>
        <w:br/>
        <w:t>କ୍ବାଥୋୟ ମୁକ୍ତ ମ୍ମଗଲୋଚନାନଂ</w:t>
        <w:br/>
        <w:t>ଦୁଷ୍ଟସ୍ୟ ଦୁଗ୍‌ଧସ୍ୟ ବିଶୋଧନାୟ I</w:t>
        <w:br/>
        <w:t>ଅର୍ଥ - ସୁଗଛି (ଅନନ୍ତମୂଳ) AMIGA, ଦେବଦାରୁ, ଭୂଇଁନିମ, କଟୁକୀ, ଗୁଳୁଚି, ଶୁଣି,</w:t>
        <w:br/>
        <w:t>ମୁଥା ଏବଂ ଇନ୍ଦ୍ରଯବ | ଏ ସମସ୍ତର gla ଦିନକୁ ୨ ଥର କରି ୫ ଦିନ ପିଇଲେ ସ୍ତନଦୁଧ</w:t>
        <w:br/>
        <w:t>ବିଶୁଦ୍ଧ ହୁଏ ।</w:t>
        <w:br/>
        <w:br/>
        <w:t>୨) ଅଧସେର ସୌଫର ବୂର୍ଣ୍ର ଏବଂ ଅଧସେର ଖଣ୍ଡ ବା ମିଶ୍ରି ମିଶାଇ ଶିଶିରେ age | ଏହି</w:t>
        <w:br/>
        <w:t>ବୂର୍ଣ୍ଣରୁ ଏକତୋଳା ଗରମ ଦୁଧରେ ମିଶାଇ ରାତିରେ ଶୋଇବା ପୂର୍ବରୁ ଖାଇଲେ ମାର ସ୍ତନ</w:t>
        <w:br/>
        <w:t>ଦୁଧ ବିଶୁଦ୍ଧ ହୁଏ । ଏହିପରି ୨ ମାସ ଖାଇଲେ ସ୍ତନଦୁଧ ପରିଷ୍କାର ହୁଏ ଏବଂ ଏହି ଦୁଧ</w:t>
        <w:br/>
        <w:t>ଖାଇଲେ ପିଲାର କୌଣସି ରୋଗ ହୁଏ ନାହିଁ, କାରଣ Que Galea ପ୍ରାୟ Buea</w:t>
        <w:br/>
        <w:t>ରୋଗ ମାଂ ର ସ୍ତନ ଦୁଧରୁ ହୁଏ |</w:t>
        <w:br/>
        <w:br/>
        <w:t>|                             ସ୍ତନରୁ ଦୁଧ କମାଇବାକୁ</w:t>
        <w:br/>
        <w:t>ଛୋଟ ପିଲା ଯଦି ମରିଯାଏ ମାଂର ସ୍ତନରେ ଦୁଧ ରହି ବହୁତ କଷ୍ଟ ଦିଏ ଏବଂ ସ୍ତନହରା</w:t>
        <w:br/>
        <w:t>ହୁଏ । ସୌନ୍ଦର୍ଯ୍ୟ ହାନି ଭୟରେ ପିଲାଙ୍କୁ ଦୁଧ ନଦେଲେ ସ୍ତନରେ ପୀଡ଼ା ହୁଏ । ଏପରି ସ୍ଥଳେ</w:t>
        <w:br/>
        <w:br/>
        <w:t>GAGS Jaa ପ୍ରୟୋଗ କରିବ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୨୦୪/                    APRS CUT GON GUET</w:t>
        <w:br/>
        <w:t>୧) ଦୁଦୁରାପତ୍ର ବାଟି ଉଷୁମ କରି କିଛିଦିନ ସ୍ତନରେ ଲେପ ଦେବ |</w:t>
        <w:br/>
        <w:t>୨) ସକାଳେ ଓ ସନ୍ଧ୍ୟାରେ ୪ ରତି କର୍ପୁର ଖାଇବ ।</w:t>
        <w:br/>
        <w:t>ସ୍ମରଣ ଶକ୍ତି ବଢ଼ାଇବାକୁ</w:t>
        <w:br/>
        <w:t>୧)        ଗୁଳଚ୍ୟପାମାର୍ଗ Sear ଶିଖିନୀ ବଚାଭୟା କୁଷ୍ଠ ଶତାବରୀସମା</w:t>
        <w:br/>
        <w:t>EOS ଲ୍ୟଢ଼୍ୟ ପ୍ରକରୋତି ମାନବ ତ୍ରିଭିର୍ଦିନୈଃ ଶ୍ଳୋକସହସ୍ରଧାରିଣଂ |</w:t>
        <w:br/>
        <w:t>ଅର୍ଥ - ଗୁଳୁଚି, ଅପାମାରଙ୍ଗ, Seer, ଶଙ୍ଖପୁଷ୍ୁି, ବଚ, ହରିଡ଼ା, କୁଡ଼, ଶତାବରୀ ସମଭାଗ,</w:t>
        <w:br/>
        <w:t xml:space="preserve">        ବୂର୍ଣ୍ଣ କରି ଶିଶିରେ ade । ଏହି ଦୂର୍ଣ୍ଣରୁ ସୁକି ଓଜନ ସକାଳେ ଓ ସୁକି ଓଜନ ସନ୍ଧ୍ୟାରେ</w:t>
        <w:br/>
        <w:t>ଗୁଆଘିଅ ସଙ୍ଗେ ଅନ୍ତତଃ ଏକମାସ ଖାଇଲେ ସ୍କରଣ ଶକ୍ତି ଆଶ୍ଚର୍ଯ୍ୟ ଭାବରେ ବୂଵି ହୁଏ |</w:t>
        <w:br/>
        <w:t>୨) ଅଗସ୍ତି ମଞ୍ଜ ସୁକି ଓଜନର ଚୂର୍ଣ୍ଣ ଧାରୋଷ୍ଣ ଦୁଧ ଏକପା ସଙ୍ଗେ ଦିନକୁ ୨ ଥର କରି ଅନ୍ତଃ</w:t>
        <w:br/>
        <w:t>୧୫ ଦିନ ଖାଇଲେ ଏବଂ ଅଗସ୍ତି ଫୁଲକୁ ଛାଇରେ Qala od GA PAY ନେଲେ Gaal</w:t>
        <w:br/>
        <w:t>ଶକ୍ତି ବଢ଼େ ।</w:t>
        <w:br/>
        <w:t>୩) ପ୍ରତିଦିନ ଚନ୍ଦନ ଓ ବେଣା ଚେର ଘୋରି କପାଳରେ ଲଗାଇଲେ ସ୍କରଣ ଶକ୍ତି ବଢ଼େ |</w:t>
        <w:br/>
        <w:t>ସ୍ତମ୍ଭନ ( ବୀର୍ଯ୍ୟ Bae)</w:t>
        <w:br/>
        <w:t>୧)         ତୁଳସିବୀଜ ଚୂର୍ଣ୍ଣନ୍ତୁ ତାମ୍ପୁଳୈ ସହଭକ୍ଷୟେତ୍‌                                               .</w:t>
        <w:br/>
        <w:t>ନ aS ନରୋ ବୀର୍ଯ୍ୟଂ ଘଡିନାଂ ସପ୍ତକାବଧୂ ॥</w:t>
        <w:br/>
        <w:t>ଅର୍ଥ - ତୁଳସିମଣି ଚୂର୍ଣ୍ଣ ପାନରେ ଖାଇଲେ ରମଣ କାଳରେ ସାତ ଘଡ଼ି ଯାଏ ପୁରୁଷର</w:t>
        <w:br/>
        <w:t>ବୀର୍ଯ୍ୟ ନ ଟଳେ ।</w:t>
        <w:br/>
        <w:t>୨) ନାଲି ଅପାମାରଙ୍ଗ ଚେର ସୋମବାର ନିମନ୍ତ୍ରଣ କରି ମଙ୍ଗଳବାର ସକାଳେ ଆଣି ଅଣ୍ଟାରେ</w:t>
        <w:br/>
        <w:t>ବାନ୍ଧିଲେ ବୀର୍ଯ୍ୟ ସ୍ତମ୍ଭନ ହୁଏ ।</w:t>
        <w:br/>
        <w:t>୩) କନିଅର ଚେର ପାଣିରେ ବାଟି ଅଣ୍ଡରେ ଲଗାଇଲେ ବୀର୍ଯ୍ୟ ସ୍ତମ୍ଭନ ହୁଏ |</w:t>
        <w:br/>
        <w:t>୪) ଶୁକର( ବରାହ)ର ଡ଼ାହାଣ ଦାନ୍ତ ଅଣ୍ଟାରେ ବାନ୍ଧିଲେ BAS ହୁଏ |</w:t>
        <w:br/>
        <w:t>୫) ଶ୍ଵେତ GING ଚେର ବାଢ଼ୁଆ ସୂତାରେ ବାନ୍ଧି ନାଭି ମଣ୍ଡଳରେ AER ବିନ୍ଦୁ ନ ଟଳଇ |</w:t>
        <w:br/>
        <w:t>ସ୍ଵପ୍ନ ଦୋଷ</w:t>
        <w:br/>
        <w:t>ରାତିରେ ଓ ଦିନରେ ଶୋଇଥୁବା ଅବସ୍ତାରେ ବୀର୍ଯ୍ୟ Jae ହେଲେ ତାହାକୁ ସ୍ଵପ୍ନ ଦୋଷ</w:t>
        <w:br/>
        <w:t>କହନ୍ତି । ମାସେ ଦୁଇମାସରେ ଥରେ ଦୁଇଥର ସ୍ଵପ୍ନ ଦୋଷ ହେଲେ ଏହା ସ୍ଵାଭାବିକ ବୋଲି ଜାଣିବ ।</w:t>
        <w:br/>
        <w:t>କିନ୍ତୁ ଏହାଠାରୁ UUM ହେଲେ ଏହା ସ୍ଵପ୍ନ ଦୋଷ ରୋଗ ହୋଇଯାଏ |</w:t>
        <w:br/>
        <w:t>ଏହି ରୋଗ କାହିଁକି ହୁଏ :- ଏହି ରୋଗର ପ୍ରଧାନ କାରଣ ହସ୍ତମୈଥୁନ (Mastrubation)</w:t>
        <w:br/>
        <w:t>ଏବଂ ପୁରୁଷ ସହିତ EHYS(Sodomy) | ଏହି ରୋଗ ପ୍ରାୟ ସ୍କୁଲ ଏବଂ କଲେଜ ଛାତ୍ରଙ୍କ ଭିତରେ</w:t>
        <w:br/>
        <w:t>ଦେଖାଯାଏ । ଏପରିକି, ଏହି ପ୍ରକାର ରୋଗୀଙ୍କର ଶତକଡ଼ା ୮ ୦ ଭାଗ ବିଦ୍ୟାର୍ଥୀ ଅଟନ୍ତି | ଅନ୍ୟ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ଚନ୍ଦନ                       / ୨୦୫/</w:t>
        <w:br/>
        <w:t>|         କାରଣ ସ୍ଵାୟୁର FSC], କୋଷ୍ଠବଦ୍ଧତା, ଅତିଭୋଜନ, ଖାଦ୍ୟ ଜୀର୍ଣ୍ଣ ନ ହେଉଣୁ ପୁଣି ଭୋଜନ,</w:t>
        <w:br/>
        <w:t>।      ମଳମୁତ୍ରର SECURE, Zed, QA (thread worm), Ve ଉପନ୍ୟାସ ପଢ଼ିବା ଏବଂ</w:t>
        <w:br/>
        <w:t>¦      ଅଶ୍ଳୀଳ ସିନେମା ଦେଖୁବା, କାମାସକ୍ତ ଭାବରେ କୌଣସି ସ୍ଫୀକୁ Cadel ଏବଂ GIA Taq.</w:t>
        <w:br/>
        <w:t>।          ସବୁବେଳେ ମନରେ ରଖୁବା ।</w:t>
        <w:br/>
        <w:br/>
        <w:t>ଏହି ରୋଗରେ କି କି ଲକ୍ଷଣ ଦେଖାଯାଏ :- ଚେହେରା ନିସ୍ତେଜ, ଶରୀର ଦୁର୍ବଳ,</w:t>
        <w:br/>
        <w:t>।      ଅଗ୍ନିମାନ୍ଦ୍ୟ, ନିଦ୍ରାନାଶ, କୋଷ୍ଠବଦ୍ଧତା, ହୃଦୟ ଏବଂ ମସ୍ତିଷ୍କ ଦୁର୍ବଳ ହୋଇ GF ଭ୍ରଂଶ, Td</w:t>
        <w:br/>
        <w:t>|       କୋଡ଼ରେ ପଶିଯିବା, ଚିଡ଼ିଚିଡ଼ା ସ୍ଵଭାବ, କାହା ସଙ୍ଗେ କଥାବାଉ୍ଭାଁ କଲାବେଳେ ମୁହଁକୁ ତଳକୁ</w:t>
        <w:br/>
        <w:t>|        କରିବା ଇତ୍ୟାଦି ଲକ୍ଷଣ ଦେଖାଯାଏ | AE ଯେଉଁ ଲୁଗାରେ ବୀର୍ଯ୍ୟ ae ହୁଏ ସେହି ଲୁଗା</w:t>
        <w:br/>
        <w:t>|           ଶୁଖିଗଲେ ଯଦି ସେହି ଜାଗାଟା ଟାଣ ରହେ ତାହେଲେ ଏ ରୋଗର ଚିକିତ୍ସା ସହଜ ହୁଏ, ଯଦି ସେହି</w:t>
        <w:br/>
        <w:t>|         ଜାଗା ଟାଣ PRES ତାହେଲେ ରୋଗ ଅସାଧ୍ଯ ହୋଇଯାଏ ଏବଂ ରୋଗୀକୁ ନପୁଂସକ କରିଦିଏ |</w:t>
        <w:br/>
        <w:t>ଧ         ଏହି ରୋଗର ପ୍ରତିକାର :</w:t>
        <w:br/>
        <w:br/>
        <w:t>। |            ସ୍ଵପ୍ନଦୋଷ କେବଳ TI ଖାଇବା ଦ୍ଵାରା ସମୁଳେ ନଷ୍ଟ ହୋଇଯିବ, ଏହା ଭାବିବା ଠିକ୍‌</w:t>
        <w:br/>
        <w:t>|         ନୁହେଁ, କାରଣ ଶାରୀରିକ ଯନ୍ତ୍ରର ଦୋଷ ଏବଂ ମାନସିକ ଦୋଷରୁ ଏହି AIG AAG ହୁଏ |</w:t>
        <w:br/>
        <w:t xml:space="preserve">                  GAT ତ୍ୟାଗ କରିବ । ସତ୍ସଙ୍ଗ, ସତ୍ଚିନ୍ତା, ସଦାଚାର ଅଭ୍ୟାସ କରିବା ଏବଂ ଭଣଶ୍ବର ପ୍ରାର୍ଥନା</w:t>
        <w:br/>
        <w:t>ର         ହିଁ ସ୍ଵପ୍ପଦୋଷର ଅବ୍ୟର୍ଥ Jee |</w:t>
        <w:br/>
        <w:t>¦           ୧) ସତ୍‌ସଙ୍ଗ ଅର୍ଥାତ୍‌ ଯେଉଁମାନଙ୍କୁ ଅଧ୍ଵକାଂଶ ଲୋକ ବିଦ୍ଵାନ୍‌, ସଂଯମୀ, ସତ୍ୟବାଦୀ, ପରୋପକାରୀ</w:t>
        <w:br/>
        <w:br/>
        <w:t>ବୋଲି କହନ୍ତି ସେମାନଙ୍କ ସଙ୍ଗେ ଚଳପ୍ରଚଳ କରି ସେମାନଙ୍କର ଆଦର୍ଶ ଅନୁକରଣ କରିବ |</w:t>
        <w:br/>
        <w:t>ସାଙ୍ଗସାଥ୍ଵମାନଙ୍କ ଭିତରେ ଯେଉଁମାନେ ସତ୍‌ଚରିତ୍ର୍‌ ସେମାନଙ୍କ ସଙ୍ଗେ ମିଶିବ । କର୍ଭବ୍ୟ</w:t>
        <w:br/>
        <w:t>¦            କାର୍ଯ୍ୟରୁ ବିଶ୍ରାମ ନେଲାବେଳେ ଏପରିକି ଯାନବାହନ ( ଟ୍ରେନ୍‌, ମଟର)ରେ ଯିବା ଆସିବା _</w:t>
        <w:br/>
        <w:t>ସମୟରେ ସବୁବେଳେ ଭଗବାନଙ୍କ ନାମ “ ନମଃଶିବାୟ” ଉଚ୍ଚାରଣ କରୁଥୁଲେ ମନରେ</w:t>
        <w:br/>
        <w:t>ପାପ ଚିନ୍ତା ପଶିପାରିବ ନାହିଁ, ଏପରିକି ଆକସ୍ଥିକ ବିପଦରୁ ମଧ୍ଯ ରକ୍ଷା ମିଳିବ |</w:t>
        <w:br/>
        <w:t>9) ` ଅସତ୍ସଙ୍ଗ ତ୍ୟାଗ କରିବ “ କାୟେନ, ମନସା, ବାଚା' ଅର୍ଥାତ୍‌ ଅସତ୍କାର୍ଯ୍ୟ କରିବ ନାହି,</w:t>
        <w:br/>
        <w:t>କରିବ ବୋଲି ଭାବିବ ନାହିଁ କି କରିବ ବୋଲି କହିବ ନାହି |</w:t>
        <w:br/>
        <w:t>୩) ଅଶ୍ଳୀଳ ସିନେମା cage ନାହିଁ କି ଅଶ୍ଳୀଳ ନଭେଲ ପଢ଼ିବ ନାହିଁ । ଅବଶ୍ୟ ଉଚ୍ଚକୋଟୀର</w:t>
        <w:br/>
        <w:t>ସିନେମା ଯେଉଁଥିରେ ଆଦର୍ଶ ଚରିତ୍ର ଦେଖାଯାଏ ସେ ସବୁ ଦେଖ ନିଜର ଚରିତ୍ର ଗଠନ</w:t>
        <w:br/>
        <w:t>କରିପାରିବ |</w:t>
        <w:br/>
        <w:t>୪) ପ୍ରତିଦିନ ସ୍ନାନ କରି ଗୀତା ପାଠ କରିବ ।</w:t>
        <w:br/>
        <w:t>୫) ରାତିରେ ୯ ଘଣ୍ଟା ପୂର୍ବରୁ ଖାଇବ । ଖାଇବା ସାଙ୍ଗେ ସାଙ୍ଗେ ଶୋଲବ ନାହିଁ । ଖାଇବାର ଏକ</w:t>
        <w:br/>
        <w:t xml:space="preserve">               ଘଣ୍ଟା ପରେ ଶୋଇବ । ଏହା ଭିତରେ ଅନ୍ତତଃ ୬୦ କଦମ ଚାଲିବ ଏବଂ ପଢ଼ାପଢ଼ି କରିବ ।</w:t>
        <w:br/>
        <w:t>କିନ୍ତୁ ଶାରୀରିକ ପରିଶ୍ରମ କରିବ ନାହିଁ । ବାମକଡ଼ ମାଡ଼ି ଶୋଇବ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୨୦୬ /                    AQNE 6ଯୋଜନାଲ, କି BIBT            |</w:t>
        <w:br/>
        <w:t>୬) ଶୋଇବା ପୂର୍ବରୁ ପରିସ୍ରା କରି ଲିଙ୍ଗକୁ ଏବଂ ଦୁଇପାଦକୁ ଥଣ୍ଡା ପାଣିରେ ଧୋଇବ |</w:t>
        <w:br/>
        <w:t>୭) ଝାଡ଼ା ଏବଂ ପରିସ୍ରାର ବେଗ ଧାରଣ କରିବ ନାହିଁ ଅର୍ଥାତ୍‌ ଝାଡ଼ା ଏବଂ ପରିସ୍ରା ଦେଖାଇଲା</w:t>
        <w:br/>
        <w:t>ମାତ୍ରେ ଝାଡ଼ା ବା ପରିସ୍ରା କରିବ । ଅନେକ ଲୋକ କାର୍ଯ୍ୟ ବ୍ୟସ୍ତ ଥିବା ସମୟରେ ଝାଡ଼ା ଓ</w:t>
        <w:br/>
        <w:t>ପରିସ୍ରାକୁ ରୋକି ଦିଅନ୍ତି । ଏହା ଦ୍ଵାରା ଭୟଙ୍କର ରୋଗ AAG ହୁଏ |</w:t>
        <w:br/>
        <w:t>୮) ରାତିରେ ପେଟପୂରା ଖାଇବ ନାହିଁ କି ବେଶି ପାଣି ଏବଂ ବେଶି ଦୂଧ ପିଇବ ନାହିଁ |</w:t>
        <w:br/>
        <w:t>୯) ବେଶି ଖଟା, ବେଶି ମିଠା, ବେଶି ରାଗ, ବେଶି ଗରମ ହୋଇଥିବା ପଦାର୍ଥ ଖାଇବ ନାହିଁ |</w:t>
        <w:br/>
        <w:t>ଭୋକ ନ ହେଲେ ଖାଇବ ନାହିଁ କି ଭୋକ ହେଲେ ବେଶି ଖାଇବ ନାହିଁ । ଖାଇବା ପଦାର୍ଥ</w:t>
        <w:br/>
        <w:t>ଜୀର୍ଣ୍ଣ ନହେଉଣୁ ପୁଣି ଖାଇବ ନାହିଁ । ପ୍ରତିଦିନ ବ୍ୟାୟାମ୍‌ କରିବ କିନ୍ତୁ aoe ପରିଶ୍ରମ,</w:t>
        <w:br/>
        <w:t>ଯଥା : ଫୁଟବଲ, ହକି ପ୍ରଭୂତି ଖେଳ ତ୍ୟାଗ କରିବ । “୭</w:t>
        <w:br/>
        <w:t>dau ବିଷୟ ମୁଁ ପରେ ଲେଖୁବି, କିନ୍ତୁ ବିନା ୩ଷଧରେ ସ୍ଵପ୍ନ ଦୋଷରୁ ରକ୍ଷା ପାଇବାର</w:t>
        <w:br/>
        <w:t>ବିଶେଷ ବିଧ୍ଧ ନିମ୍ନରେ ଦିଆଗଲା । ଏହା ଦ୍ଵାରା କେବଳ ସ୍ଵପ୍ନଦୋଷ ନୁହେଁ ଏପରିକି ଶୀଘ୍ର ପତନ,</w:t>
        <w:br/>
        <w:t>ପ୍ରମେହ ପ୍ରଭୃତି ରୋଗରୁ ମୁକ୍ତି ମିଳେ । ଯେଉଁ ଯେଉଁ କାରଣରୁ ସ୍ଵପ୍ନଦୋଷ ହୋଇଛି ତାକୁ ତ୍ୟାଗ</w:t>
        <w:br/>
        <w:t>କର NE” GYMS ଦୁଲଟି ଯୌଗିକ କ୍ରିୟା ଭିତରୁ ଗୋଟିଏ କର |                                ଧ</w:t>
        <w:br/>
        <w:t>୧) ପ୍ରତିଦିନ ସକାଳେ ଏପରି ଭାବରେ ବସ CAAA କି ଡ଼ାହାଣ ପାଦର ଗୋଶଠି ମଳଦ୍ବାର ଓ</w:t>
        <w:br/>
        <w:t>ଅଣ୍ଡକୋଷ ମଧ୍ଯରେ ଥବା ସ୍ଥାନରେ ରହେ ଏବଂ ବାମ ପାଦର ଗୋଇଠି ମୂତ୍ରେନ୍ଦ୍ରିୟ ( ଲିଙ୍ଗ)         .</w:t>
        <w:br/>
        <w:t>ଉପରେ ରହେ । ତା'ପରେ ଆଗକୁ ସାମାନ୍ୟ ଝୁକି ପଡ଼ି ( ନଇଁପଡ଼ି) ପେଟ ଭିତର ବାୟୁକୁ        i</w:t>
        <w:br/>
        <w:t>ଆସ୍ତେ ଆସ୍ତେ ଛାଡ଼, ଯେପରିକି ପ୍ରାଣାୟାମ ସମୟରେ ରେଟନ କ୍ରୀୟା କରାଯାଏ | ତାଂପରେ           ¦</w:t>
        <w:br/>
        <w:t>ମେରୁଦଣ୍ଡକୁ ସିଧାକରି ମଳଦ୍ଵାରକୁ ଜାକିଦିଅ, ଯେପରି ଝାଡ଼ା ଦେଖାଇଲା ବେଳେ ଝାଡ଼ା        ¦</w:t>
        <w:br/>
        <w:t>ବନ୍ଦ କରିବାକୁ ଜାକି ଦିଅନ୍ତି । ଏହିପରି ଜାକୁଥିବା ସମୟରେ ମନେକର ଯେପରିକି ମଳଦ୍ଵାର</w:t>
        <w:br/>
        <w:t>ପାଖରେ ଥୁବା ଅପାନ ବାୟୁକୁ ଉପର ଟାଣି ଆଣୁଛ | ଏହିପରି ଟାଣି ଆଣିବା ପରେ କିଛି ସମୟ</w:t>
        <w:br/>
        <w:t>ପବନକୁ ରୋକି କରି ରଖ, ଅର୍ଥାତ୍‌ ନିଃଶ୍ବାସ, ପ୍ରଶ୍ଵାସ ବନ୍ଦ କର । ତା” ପରେ ପୁଣି ଝୁକିପଡ଼ି        !</w:t>
        <w:br/>
        <w:t>ଆସ୍ତେ ଆସ୍ତେ ନାକବାଟେ ପବନ ଛାଡ଼, ଯେପରିକି ପେଟ ଭିତର ସମସ୍ତ ବାୟୁ ବାହାରିଯାଏ |          |</w:t>
        <w:br/>
        <w:t>ଏହିପରି କରୁଥୁବା ସମୟରେ MAGA ପୁର୍ବପରି ଜାକି ରଖୁଥାଅ। ଏହିପରି ୫ ମିନିଟ୍‌ ସକାଳେ</w:t>
        <w:br/>
        <w:t>ଓ ସନ୍ଧ୍ୟାରେ ଖାଲି ପେଟରେ କରିବ, ଅର୍ଥାତ୍‌ ଭୋଜନ ପରେ କରିବ ନାହିଁ |</w:t>
        <w:br/>
        <w:t>LAMA ଚାଲିବା ବୁଲିବା ସମୟରେ, ଉଠିବା, ବସିବା ସମୟରେ ମଳଦ୍ବାରର ସଙ୍କୋଚନ</w:t>
        <w:br/>
        <w:t>(ଜାକି ରଖୁବା) ଅଭ୍ୟାସ କର | ଏହି ଅଭ୍ୟାସ ବରାବର AGEA ସ୍ଵପ୍ନଦୋଷ କେବେ ହେଁ       |</w:t>
        <w:br/>
        <w:t>ଦେଖୁବ ନାହିଁ | ଆଉ ମଧ୍ଯ ଶୀଘ୍ର ପତନ ଏବଂ ପ୍ରମେହ ନଷ୍ଟ ହୋଇଯିବ | ଏହି ଅଭ୍ୟାସ       ।</w:t>
        <w:br/>
        <w:t>ସିଦ୍ଧହେବା ପୂର୍ବରୁ AYER ବୀର୍ଯ୍ୟ କ୍ଷୟ ହେବା ବେଳେ ମଳଦ୍ଵାରଳୁ ସଙ୍କୋଚନ କଲେ</w:t>
        <w:br/>
        <w:t>ବୀର୍ଯ୍ୟ ଆପଣା ସ୍ଥାନକୁ ଚାଲିଯିବ । ସହବାସ ସମୟରେ ସେହିପରି ମଳଦ୍ଵାରକୁ ସଙ୍କୋଚନ</w:t>
        <w:br/>
        <w:t>କଲେ ବୀର୍ଯ୍ୟ ତାହାର ସ୍ତ୍ରାନକୁ ଚାଲିଯିବ ଏବଂ ବୀର୍ଯ୍ୟ ସ୍ତମ୍ଭନ ହେବ |                  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OP                          / ୨୦୭ /</w:t>
        <w:br/>
        <w:t>ପରିସ୍ର୍ରା କରିବା ସମୟରେ ଅନ୍ତତଃ ୪ ଥର AMAA ସଙ୍କୋଚନ କରି ପରିସ୍ରା ବନ୍ଦ କରି</w:t>
        <w:br/>
        <w:t>ସାଙ୍ଗେ ସାଙ୍ଗେ ଛାଡ଼ିଦିଅ ।</w:t>
        <w:br/>
        <w:br/>
        <w:t>୨) ସକାଳୁ ନିତ୍ୟକର୍ମ ଶେଷ କରି ଅର୍ଥାତ୍‌ ଝାଡ଼ା ଫେରି, ଦାନ୍ତ ଘଷି ଏବଂ ଗାଧୋଇ କୌଣସି</w:t>
        <w:br/>
        <w:t>ଏକ ପରିଷ୍କାର ସ୍ଥାନରେ ଯେଉଁଠାରେ ବିଶୁଦ୍ଧ ବାଯୁ ପାଇ ପାରିବ ସେହିଠାରେ ଠିଆ ହୁଅ |</w:t>
        <w:br/>
        <w:t>ଆସ୍ତେ ଆସ୍ତେ ନାକବାଟେ ପବନ ଛାଡ଼ି ଯେପରିକି ପେଟ ଭିତର ସମସ୍ତ ବାୟୁ ବାହାରିଯାଏ</w:t>
        <w:br/>
        <w:t>ଏବଂ ପେଟ ଯେପରି ମେରୁଦଣ୍ଡ ପାଖକୁ ଲାଗି ଗଲାପରି ଜଣାଯାଏ | ତାଂପରେ ଯେତେ</w:t>
        <w:br/>
        <w:t>ସମୟ ବାୟୁ ରୋକି ପାରିବ ସେତେ ସମୟ ରୋକି କରି ରଖୁବା ପରେ ଆସ୍ତେ ଆସ୍ତେ</w:t>
        <w:br/>
        <w:t>ନାକବାଟେ ପେଟ ଭିତରକୁ ବାୟୁକୁ ଟାଣ ଏବଂ ପେଟକୁ ଢ଼ିଲା କରି ସମସ୍ତ ବାୟୁ ଟାଣି</w:t>
        <w:br/>
        <w:t>ଆଣିଲା ପରେ ପେଟ ଯେପରି ପ୍ରାକୃତିକ ଅବସ୍ଥାକୁ ଫେରିଆସେ | ଏହିପରି ସକାଳେ ୫ଥର</w:t>
        <w:br/>
        <w:t>ଏବଂ ସନ୍ଧ୍ୟାରେ BAA କର | Bel କରିବାକୁ ସାହସ କରନାହିଁ | ଅଧକା କରିବା</w:t>
        <w:br/>
        <w:t>ଯୋଗୀମାନଙ୍କ କାମ । ଏହି କ୍ରିୟା କଲାବେଳେ ପେଟରେ କିଛି ଖାଦ୍ୟ ନଥୁବ । ଏହି କ୍ରିୟା</w:t>
        <w:br/>
        <w:t>ଦ୍ଵାରା ଗୁପ୍ତେନ୍ଦ୍ରିୟ (MER କେନ୍ଦ୍ରରେ ରକ୍ତର ସଞ୍ଚାଳନ ହୁଏ ଏବଂ ସହବାସ ସମୟରେ</w:t>
        <w:br/>
        <w:br/>
        <w:t>`            ଅସାଧାରଣ ଉତ୍ତେଜନା ଜାତ ହୁଏ । ନପୁଂସକତା ଦୋଷ ନିବାରିତ ହୁଏ । ଏହି କ୍ରିୟାକୁ</w:t>
        <w:br/>
        <w:t>ପ୍ରତିଦିନ ବ୍ୟାୟାମ୍‌ ସ୍ଵରୂପ କଲେ କେବଳ ସ୍ଵପ୍ନଦୋଷ ଯେ ନିବାରିତ ହୁଏ ତାହା ନୁହେଁ ବାଜୀ</w:t>
        <w:br/>
        <w:br/>
        <w:t>¦                କରଣ ଶକ୍ତି ମଧ୍ଯ ବଢ଼େ ଏବଂ ଅନେକ ରୋଗ ଯଥା କୋଷ୍ଠବଦ୍ଧତା, ପେଟ ଓ ଅନ୍ତ ସମ୍ବନ୍ଧି</w:t>
        <w:br/>
        <w:t>ଦୋଷ ନିର୍ମୁଳ ହୋଇ ସ୍ଵାସ୍ଥ୍ୟର ଉତ୍ତରୋତ୍ତର ଉନ୍ନତି ହୁଏ |</w:t>
        <w:br/>
        <w:br/>
        <w:t>aaa Seal :</w:t>
        <w:br/>
        <w:br/>
        <w:t>|         ୧) ଅଶ୍ଵଗନ୍ଧା ବୂର୍ଣ୍ଣରେ ସମଭାଗ ଖଣ୍ଡ ବା ମିଶ୍ରି ମିଶାଇ ଶିଶିରେ ade | ପ୍ରତିଦିନ ସକାଳେ</w:t>
        <w:br/>
        <w:br/>
        <w:t>:                 ଅଧତୋଳା ଖାଲି ପେଟରେ ଖାଇବ । | ୦ ଦିନ ଖାଇଲେ ସ୍ଵପ୍ନଦୋଷ ନଷ୍ଟ ହୁଏ | ASE</w:t>
        <w:br/>
        <w:t>ପ୍ରମେହ, କଟିବାତ, ବହୁମୁତ, ଛାତି ଧଡ଼ ଧଡ଼ ଓ ଦୃଷ୍ଟି ମାନ୍ଦ୍ୟ ଭଲ ହୁଏ |</w:t>
        <w:br/>
        <w:br/>
        <w:t>ୀ          ୨) ଶତାବରୀ ଏକତୋଳା ରାତିରେ ପାଣିରେ ବତୁରାଇ ସକାଳେ ଚିକ୍‌କଣ କରି ବାଟି ଗହମ</w:t>
        <w:br/>
        <w:t>ଅଟା ମିଶାଇ ମାଲପୁଆ ତିୟାରି କରି ଖାଇବ । କିଛି ଦିନ ଖାଇଲେ ସ୍ଵପ୍ନଦୋଷ ନଷ୍ଟ ହେବ</w:t>
        <w:br/>
        <w:t>ଏବଂ ଚେହେରା ଗୋଲାପି ରଙ୍ଗ ହୋଇଯିବ ।</w:t>
        <w:br/>
        <w:br/>
        <w:t>୩) ସଫେଦ TAR ଏକତୋଳାର ଚୂର୍ଣ୍ଣ ଗାଭ ଦୁଧ ଏକପାରେ ରାତିରେ ପାକ କରିବ, ଯେପରି</w:t>
        <w:br/>
        <w:t>GIG! ହୋଇଯାଏ | ତା'ପରେ କାଚପାତ୍ର ବା ଚିନା ପାତ୍ରରେ AGE | ସକାଳେ ଖାଇବ |</w:t>
        <w:br/>
        <w:t>ଏହିପରି vo ଦିନ ଖାଇଲେ ସ୍ଵପ୍ନଦୋଷ, ପ୍ରମେହ, ଶୀଘ୍ର ପତନ ନଷ୍ଟ ହୁଏ ଏବଂ ବୀର୍ଯ୍ୟ</w:t>
        <w:br/>
        <w:t>ସ୍ତମ୍ଭନ ହୁଏ ।</w:t>
        <w:br/>
        <w:br/>
        <w:t>¦       ୪) ହରିଡ଼ା, GIGI, Val, ହଳଦୀ, ମୁଥା ପ୍ରତ୍ୟେକର ଚୂର୍ଣ୍ଣ ୫ ତୋଳା ଏକତ୍ର କଲେ</w:t>
        <w:br/>
        <w:t>୨୫ ତୋଳା ହେଲା । ସେଥୁରେ ୨ ୫ ଚୋଳା ମିଶ୍ରି ଗୁଣ୍ଡ ମିଶାଇ ରଖୁବ । ସକାଳେ ଏକତୋଳା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୨୦୮ /                   QAO ମାଲ, GOI ନକ</w:t>
        <w:br/>
        <w:t>ଓ ସନ୍ଧ୍ୟାରେ ଏକତୋଳା ଧାରୋଷ୍ଣ ଦୁଧ ଏକ କପ୍‌ ମିଶାଇ ପିଇଲେ, ୨୫ ଦିନରେ ସ୍ଵପ୍ନ</w:t>
        <w:br/>
        <w:t>ଦୋଷ ନଷ୍ଟ ହୁଏ ।</w:t>
        <w:br/>
        <w:t>୫) ଶିରୀଷ ମଞ୍ଚି ଚୂଣ୍ଟ୍ତ ଓ ସମଭାଗ ମିଶ୍ରି ମିଶାଇ AGE | । ଅଧତୋଳା ସକାଳେ ଓ ସନ୍ଧ୍ୟାରେ</w:t>
        <w:br/>
        <w:t>_ ପାଣିରେ ଖାଇଲେ ନିରାଶ ସ୍ଵପ୍ନ ଦୋଷ ରୋଗୀ ରୋଗମୁକ୍ତ ହେବ |</w:t>
        <w:br/>
        <w:t>୬) ଗୋଖରା କଣ୍ଟା, କୋଇଲେଖା ମଣ୍ଚା ବା ତାଲମାଖାନା ଶତାବରୀ, ବାଇଢ଼ଙ୍କ ମଞ୍ଜ, ବଜ୍ୁମୁଳି</w:t>
        <w:br/>
        <w:t>AIG, ଗରଗଡ଼ ଚାଉଳ ପ୍ରତ୍ୟେକ ସମଭାଗ ଓ ନୂତନ ହେବା ଉଚିତ୍‌ | ପ୍ରତ୍ୟେକ ପଦାର୍ଥକୁ</w:t>
        <w:br/>
        <w:t>ଚୂର୍ଷ କରି ତାଂପରେ ସମଭାଗ ନେଇ ଏକତ୍ର ମିଶାଇ ଶିଶିରେ ade | ପ୍ରତିଦିନ ସକାଳେ</w:t>
        <w:br/>
        <w:t>ସୁକି GOO Od Na କପ୍‌ ଦୁଧ ସଙ୍ଗେ ଖାଇବ |</w:t>
        <w:br/>
        <w:t>ବାଇଡ଼ଙ୍କ ମଞ୍ଜକୁ ଦୁଧରେ ସିଝାଇ ଥଣ୍ଡା କରି ଚୋପା ଛଡ଼ାଇ ଶୁଖାଇ ଗୁଣ୍ଡ କରିବ |</w:t>
        <w:br/>
        <w:t>କୋଇଲେଖା ମଥଞ୍ଚରୁ ବାଲି ପ୍ରଭୃତି କାଢ଼ିବାକୁ ହେଲେ ପାଣିରେ ପକାଇବାକୁ ହେବ ନାହିଁ</w:t>
        <w:br/>
        <w:t>ପାଣିରେ ପକାଇଲେ ମଞ୍ଜି ସହିତ ବାଲି ମିଶି ମେଞ୍ଚା ହୋଇଯିବ |</w:t>
        <w:br/>
        <w:t>୭) ଯଷ୍ିମଧୁକୁ ଚୂର୍ଣ୍ଣ କରି ଶିଶିରେ age | ସେହି gig ସୁକି ଓଜନ, ଏକ କପ୍‌ (ଅଧପା)</w:t>
        <w:br/>
        <w:t>ଧାରୋଷ୍କ ଦୁଧରେ ସକାଳେ ଓ ସନ୍ଧ୍ୟାରେ କିଛି ଦିନ ଖାଇଲେ ତରଳବୀର୍ଯ୍ୟ ଗାଢ଼ା ହୁଏ ଏବଂ</w:t>
        <w:br/>
        <w:t>ସ୍ଵପ୍ନ ଦୋଷ ନଷ୍ଟ ହୁଏ ।</w:t>
        <w:br/>
        <w:t>ସ୍ତ୍ରୀ ଲୋକଙ୍କର ସ୍ବପ୍ନଦୋଷ</w:t>
        <w:br/>
        <w:t>ପୁରୁଷ ଲୋକଙ୍କ ପରି ସ୍ତ୍ରୀଲୋକମାନଙ୍କର ସ୍ଵପ୍ନଦୋଷ ( ସ୍ବପ୍ନରେ ପୁରୁଷ ସହିତ ମୈଥୁନ)</w:t>
        <w:br/>
        <w:t>ହୁଏ | ଏହା ଦ୍ଵାରା VAS ବାୟୁ କୁକ୍ଷିକୁ ଯାଇ ଗର୍ଭାଧାରଣ ( ମିଥ୍ୟାଗର୍ଭୟ ହୋଇଯାଏ |                     ।</w:t>
        <w:br/>
        <w:t>‘AQAA! ତୁ ଯା ନାରୀ ସ୍ଵପ୍ନେ ମୈଥୁନମାଚରେତ୍‌                                            ।</w:t>
        <w:br/>
        <w:t>LAE” ବାୟୁରାଦାୟ କୁକ୍ଷୌ ଗର୍ଭଂ କରୋତି ହି ।”                                           ।</w:t>
        <w:br/>
        <w:t>ଏହିପରି ସ୍ଵପ୍ନଦୋଷରେ ପୀଡ଼ିତ ସ୍ତ୍ରୀଙ୍କର କୋଷ୍ଠବଦ୍ଧ ହୁଏ । ସ୍ତମ୍ଭନ ଶକ୍ତି ନଷ୍ଟ ହୁଏ | ଏପରିକି</w:t>
        <w:br/>
        <w:t>ବିନା ମୈଥୁନରେ ରଜସ୍ରାବ ହୁଏ | କମରରେ ପୀଡ଼ା ହୁଏ | ଏହିପରି ଲକ୍ଷଣ ସବୁ ଦେଖାଯାଏ |</w:t>
        <w:br/>
        <w:t>ଚିକିସ୍ସା - ଦୁଇତୋଳା ଅଶୋକ ଛାଲିକୁ ଅଧସେର ପାଣିରେ ମାଟି ହାଣ୍ଡିରେ ସିଝାଇ</w:t>
        <w:br/>
        <w:t>ଅବଶେଷ ଏକହଛଟାଙ୍କ ରହିଲେ ଛାଣି ଥଣ୍ଢାକରି ଏକଚାମଚ ମହୁ ମିଶାଇ Tae | ଏହିପରି ସକାଳେ</w:t>
        <w:br/>
        <w:t>ଓ ସନ୍ଧ୍ୟାରେ କିଛି ଦିନ ପିଇଲେ ରୋଗମୁକ୍ତ ହେବ ।</w:t>
        <w:br/>
        <w:t>ଶାସ୍ତ୍ରୋକ୍ତ 4୩ଷଧ - ଅଶୋକ ଘୃତ, ଅଶୋକାରିଷ୍ଠ |</w:t>
        <w:br/>
        <w:t>ସ୍ନାୟୁ ରୋଗ       |                         :</w:t>
        <w:br/>
        <w:t>୧) ଶୁଦ୍ଧ ନିଶା ଦଳ ବୂର୍ଣ୍ଣ ସୁକି ଓଜନ ଏକପା ଗାଭଦୁଧରେ ଗୋଳାଇ ସାଙ୍ଗେ ସାଙ୍ଗେ ପିଇଦେବ |              `</w:t>
        <w:br/>
        <w:t>ଦିନକୁ ଦୁଇ ଥର, ସକାଳେ ଓ ସନ୍ଧ୍ୟାରେ | ଏହିପରି NIE ପିଇବ |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         AO PAP                          / ୨୦୯ !</w:t>
        <w:br/>
        <w:t xml:space="preserve">         ୨) ମୟୁର ଚନ୍ଦ୍ରିକା GI GA ଗୁଡ଼ରେ ଗୋଳାଇ ବରକୋଳି ପରି ବଟିକା କରିବ । ପ୍ରତିଦିନ</w:t>
        <w:br/>
        <w:t>ସକାଳେ ଗୋଟିଏ ବଟିକା ଖାଇବ । ୩ଦିନ ଖାଇବ ।</w:t>
        <w:br/>
        <w:t>ୀ         ୩) ଚୈତ୍ର ମାସରେ ୫ଅଣା ଓଜନ ପୋଡ଼ା ସିପକୁ ଏକପା ଦହି ସହିତ ଥରେ ଖାଇଲେ ୧୨</w:t>
        <w:br/>
        <w:t>ମାସ କାଳ ସ୍ଵାୟୁରୋଗ ହେବ ନାହି |</w:t>
        <w:br/>
        <w:t>|       ସ୍ଵର ଭଙ୍ଗ</w:t>
        <w:br/>
        <w:t>୧) ଅଧତୋଳା ରସୁଣକୁ ଗୁଆ ଘିଅରେ ଭାଜି ଦିନକୁ ୨ଥର ଖାଇବ | ସାତ ଦିନରୁ ବେଶି ଖାଇବ</w:t>
        <w:br/>
        <w:t>ନାହିଁ। “</w:t>
        <w:br/>
        <w:t>9) Gaal, ତ୍ରିକଟୁ ଓ ଯବକ୍ଷାର ସମଭାଗର ଚୂର୍ଣ୍ଣ ଏକତ୍ର କରି ରଖ୍ବବ | ସୁକି ଓଜନ OF ARIER</w:t>
        <w:br/>
        <w:t>ଓ ସୁକି ଓଜନ ସନ୍ଧ୍ୟାରେ ଦୁଇ ସପ୍ତାହ ଖାଇଲେ ସକଳ ପ୍ରକାର ସ୍ଵରଭଙ୍ଗ ନିବାରିତ ହୁଏ ।</w:t>
        <w:br/>
        <w:t>୩) ଥଣ୍ଡା ଲାଗି ସ୍ଵରଭଙ୍ଗ ଓ ଗଳାରେ ବ୍ୟଥା ହେଲେ କଞ୍ଚା ଟାଙ୍ଗଣା ଓ ମିଶ୍ରି ଛୋଟ ଛୋଟ ଖଣ୍ଡ</w:t>
        <w:br/>
        <w:t>କଳରେ ଜାକି ରସ ଢ଼ୋକିବ | ଏଥୁରେ ସ୍ଵରଭଙ୍ଗ ଦୂର ହୁଏ ଏବଂ ତୁଣ୍ଡରେ ଘା ଥୁଲେ ମଧ୍ଯ</w:t>
        <w:br/>
        <w:t>ଭଲ ହୁଏ।</w:t>
        <w:br/>
        <w:t>ସଂକ୍ରାମକ ରୋଗ ନିରୋଧ</w:t>
        <w:br/>
        <w:t>ଶନିବାର ଦିନ ବାସଙ୍ଗ ଗଛରୁ ଝଡ଼ିପଡ଼ି ଥିବା ପତ୍ର ଆଣି ଘରେ ରଖୁଲେ ସେ ଘରେ</w:t>
        <w:br/>
        <w:t>।           ସଂକ୍ରାମକ ରୋଗ ପ୍ରବେଶ କରେ ନାହି ।</w:t>
        <w:br/>
        <w:t>-        ହଇଳା (କଲେରା) ( ବିଶୁଚିକା)</w:t>
        <w:br/>
        <w:t>ରୋଗର କାରଣ :</w:t>
        <w:br/>
        <w:t>ଦୂଷିତ ଜଳ ପାନ, ବାସି ମାଛ, ମାଂସ, ସଢ଼ାପଚା ଫଳ, ଗରିଷ୍ଠ ଭୋଜନ ଓ ଭୋଜନ</w:t>
        <w:br/>
        <w:t>ଉପରେ ଭୋଜନ ହେତୁ ଅଜୀର୍ଣ୍ଣ ହୋଇ ବାତ, ପିତ୍ତ ଓ କଫକୁ ବିଶେଷ ଭାବରେ ଦୂଷିତ କରିବାରୁ</w:t>
        <w:br/>
        <w:t>.           ଏକ ପ୍ରକାର ବିଷାକ୍ତ ଜୀବାଣୁ ଜାତ ହୁଅନ୍ତି, ଯେଉଁମାନେ କି ରୋଗୀର AG ଜଣିକାକୁ ଖାଇଯାଆନ୍ତି |</w:t>
        <w:br/>
        <w:t>ଏହି ବିଷାକ୍ତ ଜୀବାଣୁ ରୋଗୀର ମଲ ଓ ବାନ୍ତିଦ୍ବାରା ଶରୀରରୁ ବାହାରି ଖାଦ୍ୟପେୟ ପଦାର୍ଥରେ ମିଶି</w:t>
        <w:br/>
        <w:t>ଅନ୍ୟ ଲୋକ ଶରୀରରେ ପ୍ରବେଶ କରନ୍ତି |</w:t>
        <w:br/>
        <w:t>ହଇଜା କ୍ରମଶଃ ସଂକ୍ରାମକ ହୋଇ ACO | ଏହି ରୋଗର ଜୀବାଣୁ( ବାକ୍‌ଟେରିଆ) ର ଡାକ୍ତରୀ</w:t>
        <w:br/>
        <w:t>ନାମ - ‘Vibrio Cholerae’ | ହଇଜା ହେଲେ ଲୋକେ ଭୟଭୀତ ହୋଇଯାନି | କିନ୍ତୁ ଭୟ କରିବାର</w:t>
        <w:br/>
        <w:t>କୌଣସି କାରଣ ନାହିଁ | ହଇଜା ରୋଗୀକୁ ସେବା ଶୁଶ୍ରୁଷା କରୁଥିବା ଲୋକ ନିଜ ହାତରେ ରୋଗୀର</w:t>
        <w:br/>
        <w:t>ମଳମୂତ୍ର ସଫା କଲେ ମଧ୍ଯ ତାକୁ ହଇଜା ଧରିବ ନାହି । ଯେଉଁ ହାତରେ ରୋଗୀର ଲୁଗାପଟା, ଖାଦ୍ୟ</w:t>
        <w:br/>
        <w:t>ପ୍ରଭୃତି ଧରୁଥୁବ, ସେହି ହାତ ଯେପରି ପାଟି ଭିତରକୁ ନଯାଏ, ବା ସେହି ହାତରେ ପାନ, ବିଡ଼ି</w:t>
        <w:br/>
        <w:t>ଏବଂ ଜଳଖୁଆ ପ୍ରଭୃତି ନଖାଅ, ସେଥୁପ୍ରତି ସାବଧାନ ଥୁବ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୨୧୦ /                 EROG CANMH ନୟ ନଳ</w:t>
        <w:br/>
        <w:t>ରୋଗର ଲକ୍ଷଣ - ଏହି ରୋଗରେ ସାଧାରଣତଃ ସୂର୍ଯ୍ୟୋଦୟ ପୂର୍ବରୁ ଝାଡ଼ା ଆରମ୍ଭ ହୁଏ |</w:t>
        <w:br/>
        <w:t>ଝାଡ଼ାର ରଙ୍ଗ ଚାଉଳଧୁଆ ପାଣିପରି ଦେଖାଯାଏ | GME! ବୋଧ ହୁଏ | ଥରେ ଝାଡ଼ା ଆରମ୍ଭ</w:t>
        <w:br/>
        <w:t>ହେଲେ ବାରମ୍ବାର ଝାଡ଼ା ହୋଇଥାଏ, ଏବଂ ପ୍ରାୟ ଏକଘଣ୍ଟା ମଧ୍ଯରେ ବାନ୍ତି ଆରମ୍ଭ ହୁଏ | ଅଲଗା</w:t>
        <w:br/>
        <w:t>ପରିସ୍ରା ହୁଏ ନାହିଁ। ଝାଡ଼ା ସମୟରେ ଯାହା ପରିସ୍ରା ହେଉଥାଏ ଅନ୍ୟ ସମୟରେ ହୁଏନାହିଁ । ରୋଗର</w:t>
        <w:br/>
        <w:t>ତୃତୀୟ ଅବସ୍ଥାରେ AI! ବନ୍ଦ ହେବା ଏହି ରୋଗର ନିଶ୍ଚିତ ଲକ୍ଷଣ | ଅନ୍ୟାନ୍ୟ ଲକ୍ଷଣ ଭିତରେ          ¦</w:t>
        <w:br/>
        <w:t>ତୃଷ୍ଣା, ଶୂଳ, ଦାହ, ହୁଦୟରେ ପୀଡ଼ା, ଶୀରରେ ଶୁଳ ପରି ବେଦନା, ଭୁମ, ମୁହାଁ, ହାଇ, କମ୍ପ - ଏ           :</w:t>
        <w:br/>
        <w:t>ସମସ୍ତ ଲକ୍ଷଣ ଦେଖାଯାଏ |</w:t>
        <w:br/>
        <w:t>ଏହି ରୋଗରେ ସାଧାରଣ ଲକ୍ଷଣ ଝାଡ଼ା ଓ ବାନ୍ତି । ଅଜୀର୍ଣ୍ଣ ରୋଗୀର ମଧ୍ଯ ଝାଡ଼ା ଓ ବାନ୍ତି</w:t>
        <w:br/>
        <w:t>ହୁଏ । ଯେତେବେଳେ ପର୍ଯ୍ୟନ୍ତ ତରଳ ଝାଡ଼ା ଚାଉଳ ଧୂଆ ପାଣି ପରି ନ ଦିଶିଛି ସେତେବେଳ</w:t>
        <w:br/>
        <w:t>ପର୍ଯ୍ୟନ୍ତ କଲେରା ବୋଲି ଧରିବାକୁ ହେବ ନାହିଁ | ଝାଡ଼ା ଓ ବାନ୍ତି ହେବା ମାତ୍ରେ Baw ଖାଇ ଝାଡ଼ା</w:t>
        <w:br/>
        <w:t>ବାନ୍ତି ବନ୍ଦ କରିବ ନାହିଁ, କାରଣ ପେଟ ଭିତରେ ଥୁବା ଦୂଷିତ ପଦାର୍ଥ ବାହାରି ଯିବା ଉଚିତ୍‌ । ବାନ୍ତି          .</w:t>
        <w:br/>
        <w:t>ନହୋଇଥୁଲେ ଏକ ଗ୍ଲାସ ଗରମ ପାଣିରେ ଏକତୋଳା ଲୁଣ ମିଶାଇ ପିଆଇ ଦେଲେ ବାନ୍ତି ହୋଇ          ଧ</w:t>
        <w:br/>
        <w:t>ପେଟ ସଫା ହୋଇଯିବ | ୨/୩ ଝାଡ଼ା ପରେ Gai ଦେବ | ଏହି ରୋଗ ଆକ୍ରମଣ କଲେ ନାଡ଼ି</w:t>
        <w:br/>
        <w:t>କ୍ଷୀଣ ହୋଇଯାଏ | ପ୍ରବଳ ତୂଷା, ପେଟରେ ଶୁଳ, QE, ଦାହ, ହାଇଉଠା, ବେଙ୍ଗାଉଠା, କମ୍‌,</w:t>
        <w:br/>
        <w:t>ସର୍ବାଙ୍ଗରେ ସ୍ଵେଦ, ଛାତିରେ ବେଦନା ଆଦି ଲକ୍ଷଣ ଦେଖାଯାଏ |</w:t>
        <w:br/>
        <w:t>ଏହି ରୋଗର ବ୍ୟାପକତା ଏବଂ AIMEE] ଏତେ ପ୍ରବଳ ଯେ, ଡ଼ାକ୍ତରୀ ଇଂଜେକ୍ସନ       .</w:t>
        <w:br/>
        <w:t>ବାହାରିବା ପୂର୍ବରୁ ପ୍ରତିବର୍ଷ ଲକ୍ଷ ଲକ୍ଷ ଲୋକ ମରୁଥୁଲେ | ଆଜିକାଲି ତ ସହରମାନଙ୍କରେ ଏହି</w:t>
        <w:br/>
        <w:t>ରୋଗ କ୍ଵଚିତ୍‌ ଦେଖାଯାଏ | କେବଳ ଯେଉଁମାନେ ଇଂଜେକ୍‌ସନ ନେଇ ନଥାନ୍ତି ସେଇମାନେ</w:t>
        <w:br/>
        <w:t>ରୋଗରେ ପଡନ୍ତି | ଲୋକେ ସ୍ଵତଃପ୍ରବୃତ୍ତ ହୋଇ ଇଂଜେକ୍ସନ୍‌ ନେବାକୁ ଡ଼ାକ୍ତରଖାନା ଏବଂ ସ୍ଵାସ୍ଥ୍ୟ</w:t>
        <w:br/>
        <w:t>କେନ୍ଦ୍ରମାନଙ୍କୁ ଆସୁ ନାହାନ୍ତି | ଡ଼ାକ୍ତରମାନେ ପ୍ରତ୍ୟେକ ଲୋକଙ୍କ ଘରକୁ ଯାଇ ଇଂଜେକ୍‌ସନ ଦେବା</w:t>
        <w:br/>
        <w:t>ସମ୍ଭବ ନୁହେଁ। ଏହା କୌଣସି ଦେଶରେ ହୋଇପାରି ନାହିଁ । ଅବଶ୍ୟ କଲେରା ଖବର ପାଇଲେ</w:t>
        <w:br/>
        <w:t>ଡ଼ାକ୍ତରମାନେ cig ଗୀ ଯାଇ ଚିକିତ୍ସା କରୁଛନ୍ତି ସତ କିନ୍ତୁ ଡ଼ାକ୍ତରମାନେ ଗାଁରେ ପହଞ୍ଚୁବା ପୂର୍ବରୁ         :</w:t>
        <w:br/>
        <w:t>କେତେକ ଲୋକ ମରିଯାଉଛନ୍ତି | ନିଳେ ନିଜକୁ ସାହାଯ୍ୟ ନ କଲେ ଅର୍ଥାତ୍‌ ସ୍ଵତଃପ୍ରବୃତ୍ତ ହୋଇ</w:t>
        <w:br/>
        <w:t>ଡ଼ାକ୍ତରଖାନା ବା କେନ୍ଦ୍ରକୁ ନ ଯାଇ ସରକାରଙ୍କୁ ଦୋଷ ଦେବା ଉଚିତ୍‌ ନୁହେଁ । ପୁରୀରେ ରଥଯାତ୍ରା</w:t>
        <w:br/>
        <w:t>ସମୟରେ ଲକ୍ଷ ଲକ୍ଷ ଯାତ୍ରୀଙ୍କର ସମାଗମ ହୁଏ । ଗୋଟିଏ ଯାଗାରେ ଏତେ ଲୋକ ଏକତ୍ରିତ       .</w:t>
        <w:br/>
        <w:t>ହୋଇଥିବାରୁ ସମସ୍ତ ଯାତ୍ରୀଙ୍କୁ ଇଂଜେକ୍‌ସନ ଦିଆଯାଇ ପାରୁଛି ଏବଂ ଜଣେ ହେଲେ କଲେରାରେ</w:t>
        <w:br/>
        <w:t>ମରୁ ନାହାନ୍ତି | ଏହା ପୂର୍ବରୁ ଶହ ଶହ ଲୋକ ରଥଯାତ୍ରା ସମୟରେ ମରୁଥୁଲେ |                            ¦</w:t>
        <w:br/>
        <w:t>ଥରେ କଲେରା ଆକ୍ରମଣ କଲେ କୌଣସି ଡ଼ାକ୍ତରୀ ବା ହୋମିଓପାଥ୍ରକ ଓଁ ଷଧରେ ଶତକଡ଼ା          :</w:t>
        <w:br/>
        <w:t>ଶହେ ରୋଗୀ ଭଲ ହେବା ଆମ୍ଭେମାନେ ଦେଖୁନାହୁଁ |                                                 ¦</w:t>
        <w:br/>
        <w:t>ଡ଼ାକ୍ତରଖାନାରେ ମଧ୍ଯ କଲେରା ରୋଗୀ ମରିବାର ଆମ୍ଭେମାନେ ଦେଖୁଛୁ ଏବଂ ଶୁଣୁଛୁ ।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PAE                    / ୨୧୧/</w:t>
        <w:br/>
        <w:t>ମୁଁ ଏଠାରେ ଗୋଟିଏ ଆୟୁର୍ବେଦିକ Gea ଲେଖୁଲି, ଯାହା ଦ୍ଵାରା ଶତକଡ଼ା ଶହେ ରୋଗୀ,</w:t>
        <w:br/>
        <w:t>ରୋଗୀର ସାଙ୍ଘାତିକ ଅବସ୍ତାରେ ମଧ୍ଯ, ରୋଗମୁକ୍ତ ହେବେ | ଗତ ୨ ୫ ବର୍ଷ ଭିତରେ ମୁଁ ଯେତେ</w:t>
        <w:br/>
        <w:t>ରୋଗୀ ଚିକିତ୍ସା କରିଛି, ଏହା ଭିତରୁ ଜଣେ ହେଲେ ମରି ନାହାନ୍ତି | ମୁଁ ବହୁତ ଲୋକଙ୍କ ଠାରୁ</w:t>
        <w:br/>
        <w:t>ଶୁଣିଛି ଯେ, ସେମାନେ ଏହି Tala ଯେତେ ରୋଗୀ ଚିକିତ୍ସା କରିଛନ୍ତି କେହି ହେଲେ ମରିନାହାନ୍ତି |</w:t>
        <w:br/>
        <w:t>ଅନେକ ଥର ଖବର କାଗଜରେ ଏହି ୬ଷଧ ପ୍ରଚାର କରିଛି |</w:t>
        <w:br/>
        <w:t>ଣଶିଷଧ ଏବଂ ଚିକିସ୍ସା :                                                       `</w:t>
        <w:br/>
        <w:t>୧) ଗୋଟିଏ ହେମକେଦାର ପତ୍ର ଏବଂ ୨ ୫ଟି ଗୋଲମରିଚ ଏକତ୍ର ଚିକ୍କଣ କରି ବାଟି ପାଣି</w:t>
        <w:br/>
        <w:t>ମିଶାଇ ରୋଗୀକୁ ପିଆଇ ଦେବ । ପ୍ରତ୍ୟେକ ଝାଡ଼ା ଏବଂ ବାନ୍ତି ପରେ ଗୋଟିଏ ପତ୍ର ଏବଂ</w:t>
        <w:br/>
        <w:t>୨ ୫ଟି ଗୋଲମରିଚ ବାଟି ପାଣି ମିଶାଇ ପିଇବାକୁ ଦେଉଥିବ | ଏହିପରି ୪/୫ଥର ଖାଇଲେ,</w:t>
        <w:br/>
        <w:t>ନିଶ୍ଚୟ ରୋଗମୁକ୍ତ ହେବ । ପତ୍ର ବଡ଼ ହେଲେ ଗୋଟିଏ, ଛୋଟ ହେଲେ ପ୍ରତି ପାନରେ</w:t>
        <w:br/>
        <w:t>୨ଟି ଲେଖାଏଁ ଦେବ ।</w:t>
        <w:br/>
        <w:t>ଏହି Gas କଲେରାର ଅବ୍ୟର୍ଥ dea । ଏହି ଗଛଟି ପ୍ରତି ଗାଁରେ ଏପରିକି ପ୍ରତ୍ୟେକଙ୍କ</w:t>
        <w:br/>
        <w:t>ଘରବାଡ଼ିରେ ରଖୁବା AGE | । ସହରରେ ଯାଗା ଅଭାବରୁ କୁଣ୍ଡରେ ମଧ୍ଯ ଏ ଗଛ “</w:t>
        <w:br/>
        <w:t>ରଖାଯାଇପାରିବ |</w:t>
        <w:br/>
        <w:t>.          ବହେମକେଦାର ଗଛର ଅନ୍ଯନାମ :                 `</w:t>
        <w:br/>
        <w:t>`               ଓଡ଼ିଆ - ହେମକେଦାର, ହେମକାକିରୀ, ହିମସାଗର, ପତ୍ରଗଜା ଅମରି, ଅମରପୋଇ |</w:t>
        <w:br/>
        <w:t>ସଂସ୍କୃତ - ପାଷାଣ ଭେଦକ, ଅଶ୍ୁଘୁ, ଗିରିଭିତ୍‌ |</w:t>
        <w:br/>
        <w:t xml:space="preserve">                 ବଙ୍ଗଳା - ପାଥରକୁଚି |</w:t>
        <w:br/>
        <w:t>.           ହିନ୍ଦୀ - ପାଷାଣ ଭେଦ, ପାଥରଟୁର |</w:t>
        <w:br/>
        <w:t>ଗୁଜରାଟି - ପାଷାଣ ଭେଦ, ପାଥର ଚୁର |</w:t>
        <w:br/>
        <w:t>ମରାଠୀ - ପାଷାଣ ଭେଦ, ପାଥରଚୁର |</w:t>
        <w:br/>
        <w:t>ତେଲୁଗୁ - ତେଲୁନୁରୁ ASI</w:t>
        <w:br/>
        <w:t>ଡ଼ାକରୀ - Colcus amboinicus</w:t>
        <w:br/>
        <w:t>ଇଂରାଜୀ - Irissp</w:t>
        <w:br/>
        <w:t>୨) ହେମକେଦାର ପତ୍ର ନ ମିଳିଲେ ଅପାମାରଙ୍ଗ ଚେର ଅଧତୋଳା ପାଣିରେ ବାଟି ପିଆଇ</w:t>
        <w:br/>
        <w:t>ଦେବ । ଝାଡ଼ା ବା ବାନ୍ତି ହେଲେ ପୁଣି ଥରେ ଦେବ | ଏହିପରି ୩ଥର ଦେବ |</w:t>
        <w:br/>
        <w:t>୩) ଅପାମାରଙ୍ଗ ଚେର ନ ମିଳିଲେ ଲୁଣଲୁଣିକା ପତ୍ର ରସ ଦୁଇତୋଳା ଲେଖାଏଁ ପିଆଇ ଦେଉଥବ |</w:t>
        <w:br/>
        <w:t>ଲୁଣ ଲୁଣିକାର ଅନ୍ୟ ନାମ କାକମାଚି, ମକୋୟ |</w:t>
        <w:br/>
        <w:t>ଏକ ନମ୍ବର ଞ୍ଚଷଧରେ ଡ଼ାଇରିଆ ଏବଂ ପିଲାଙ୍କର ଅଜୀର୍ଣ୍ଣ ଝାଡ଼ା ମଧ୍ଯ ଭଲ ହୁଏ । ଅତି</w:t>
        <w:br/>
        <w:t>ଛୋଟ ପିଲାଙ୍କୁ ଗୋଟିଏ ପତ୍ରର ୮ ଭାଗରୁ ଭାଗେ ଏବଂ ଗୋଟିଏ ଗୋଲମରିଚ । | ବର୍ଷରୁ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୨୧୨/              EERO SANGIN! କଯ Gr</w:t>
        <w:br/>
        <w:t>୫ ବର୍ଷ GA ପିଲାଙ୍କୁ ଗୋଟିଏ ପତ୍ର, ଦୁଇ ଗୋଲମରିଚ, ୫ ବର୍ଷରୁ ୧୦ Gag ପିଲାଙ୍କୁ</w:t>
        <w:br/>
        <w:t>ଗୋଟିଏ ପତ୍ର, ୫ଟି ଗୋଲମରିଚ, ବୟସ୍କ ଲୋକଙ୍କୁ ଗୋଟିଏ ପତ୍ର ଏବଂ ୧୦ଟି ଗୋଲମରିଚ</w:t>
        <w:br/>
        <w:t>ବାଟିକରି ପାଣିରେ ମିଶାଇ ପିଇବାକୁ ଦେବ । ପ୍ରତ୍ୟେକ ଝାଡ଼ା ପରେ ଏକପାନ, ଏପରି</w:t>
        <w:br/>
        <w:t>ଝାଡ଼ା ବନ୍ଦ ହେବା ପର୍ଯ୍ୟନ୍ତ ଦେଉଥୁବ | ଦିନକୁ ୪ ପାନରୁ ବେଶି ଦେବ ନାହିଁ |</w:t>
        <w:br/>
        <w:t>ଉପରୋକ୍ତ GSA AQ କଲେରା ସମୟରେ ତିଆରି କରି ଦେବାକୁ ହେବ କିନ୍ତୁ ନିମ୍ନଲିଖୁତ</w:t>
        <w:br/>
        <w:t>GAY ତିଆରି କରି ପାଖରେ ରଖିଥିଲେ ସାଙ୍ଗେ ସାଙ୍ଗେ ଚିକିତ୍ସା କରିପାରିବ |</w:t>
        <w:br/>
        <w:br/>
        <w:t>୪) ରେକ୍‌ଟିଫାଏଡ଼ ସ୍ପିରିଟ୍‌ (Rectified Spirit) ଏକଶତ ତୋଳା, କର୍ପୁର ଆଠତୋଳା, ଗୁଜରାତି</w:t>
        <w:br/>
        <w:t>ଚୁର୍ଣଟ, ମୁଆଚୂର୍ଣ, ଶୁଣ୍ଠୀ Od, Quilst ଚୂର୍ଣ୍ଣ ଏବଂ ଗୋଲମରିଚ ଚୂର୍ଣ୍ଣ ପ୍ରତ୍ୟେକରୁ ଏକତୋଳା</w:t>
        <w:br/>
        <w:t>ଲେଖାଏଁ, ଅଫିମ ଦୁଇଅଣି ଓଜନ ଏ ସମସ୍ତ କାଚ ଶିଶିରେ ad ଶିଶି ମୁହଁ ଭଲ କରି ବନ୍ଦ</w:t>
        <w:br/>
        <w:t>କରି NAA ALO | ତା'ପରେ ଛାଣି Aca AGE |</w:t>
        <w:br/>
        <w:t>ମାତ୍ରା - ୨୦ ଟୋପା ଠାରୁ ୩୦ ଟୋପା, ପାଣିରେ ମିଶାଇ ଦେବ | ଏହା କଲେରା</w:t>
        <w:br/>
        <w:t>ରୋଗରେ ମନ୍ତ୍ରଶକ୍ତି ପରି କାମ କରେ | ଗ୍ରହଣା ରୋଗରେ ମଧ୍ଯ ଏହି Gea ଦେବ |</w:t>
        <w:br/>
        <w:br/>
        <w:t>୫) AEH ଛାଲି ଏବଂ ଗୋଲମରିଚ ସମଭାଗ ଏକତ୍ର କରି ଅଦା ରସରେ ବାଟି ଚଣାପରି</w:t>
        <w:br/>
        <w:t>ବଟିକା କରି ରଖିଥୁବ | ଗୋଟିଏ ବଟିକା ଚୂର୍ଣ୍ଣ ଜରି ପାଣିରେ ମିଶାଇ ଖାଇବାକୁ ଦେବ |</w:t>
        <w:br/>
        <w:t>ପ୍ରତ୍ୟୋକ ଝାଡ଼ାବାନ୍ତି ପରେ ଗୋଟିଏ ଲେଖାଏଁ ବଟିକା ଦେଉଥୁବ । ଏହି ବଟିକା ସାଙ୍ଗରେ</w:t>
        <w:br/>
        <w:t>QIAN ଅସମୟରେ ବହୁତ କାମ ଦେବ |</w:t>
        <w:br/>
        <w:t>ହଇଜା ରୋଗାର ଚିକିତ୍ସା ନ ହୋଇ ଯଦି ସନ୍ନିପାତ ଅବସ୍ଥା ହୋଇଯାଇଥାଏ, ଅର୍ଥାତ୍‌ ସର୍ବାଙ୍ଗ</w:t>
        <w:br/>
        <w:t>MOM, ME ଛାଡ଼ି ଯାଉଥୁବ, ଆଖୁ ଭିତରକୁ ପଶିଯାଉଥୁବ, ଏପରିକି ରୋଗୀର ବଞ୍ଚବାର</w:t>
        <w:br/>
        <w:t>ଆଶା ନଥୁବ, ତାହା ହେଲେ ସୁକି ଓଜନ ଲଙ୍କା ମରିଚ, ପାଣିରେ ବାଟି ରୋଗୀକୁ ପିଆଇ</w:t>
        <w:br/>
        <w:t>ଦେଲା ମାତ୍ରେ ଶରୀରର ଉତ୍ତାପ ଆସି ରୋଗୀର ଅବସ୍ଥା ଭଲ ଆଡ଼କୁ ଗତି କରିବ ।</w:t>
        <w:br/>
        <w:t>ଏହାପରେ ଉପରୋକ୍ତ ଓଷଧର ବ୍ୟବସ୍ଥା କରିବ |</w:t>
        <w:br/>
        <w:br/>
        <w:t>କଲେରା ଉପସର୍ଗର ଚିକିୟ୍ସା :</w:t>
        <w:br/>
        <w:t>ବାନ୍ତି ଏବଂ ଶୋଷ ହେଲେ :-</w:t>
        <w:br/>
        <w:br/>
        <w:t>୧) ଅଧତୋଳା ଗୋଲମରିଚକୁ ମାଟି ହାଣ୍ଡିରେ ଭାଜି ଗରମ ଥାଉ ଥାଉ ଏକସେର ପାଣିରେ</w:t>
        <w:br/>
        <w:t>ପକାଇ ଦେବ । ଥଣ୍ଡା ହେଲେ ଛାଣି ସେହି ପାଣି ପିଇବାକୁ ଦେଲେ ବାନ୍ତି ଏବ ଶୋଷ ବନ୍ଦ</w:t>
        <w:br/>
        <w:t>ହେବ।</w:t>
        <w:br/>
        <w:br/>
        <w:t>୨) ତଟକା ମୁଢ଼ି ଦୁଇମୁଠା ଅଧସେର ପାଣିରେ ପଥର ବାସନରେ ବତୁରାଇ ୧୫ ମିନିଟ୍‌ ପରେ</w:t>
        <w:br/>
        <w:t>ଛାଣି ପିଇବାକୁ ଦେଲେ ବାନ୍ତି ଏବଂ ଶୋଷ ବନ୍ଦ ହେବ ।</w:t>
        <w:br/>
        <w:br/>
        <w:t>୩) କଦଳୀ ଗଛର ମୁଳକୁ ଛେଚି ସେହି ରସ ପିଇବାକୁ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                                           AO PHP           ¦             / ୨୧୩/</w:t>
        <w:br/>
        <w:br/>
        <w:t>:           ୪) ଗୁଜୁରାତି ଚୋପା ୪ ତୋଳା, ଏକସେର ପାଣିରେ ସିଝାଇ, ଏକପା ରହିଲେ ଛାଣି ଶିଶିରେ</w:t>
        <w:br/>
        <w:br/>
        <w:t>:                 AS | ରୋଗୀକୁ ପ୍ରତ୍ୟେକଥର ଦୁଇ ତୋଳା ହିସାବରେ ପିଇବାକୁ ଦେବ |</w:t>
        <w:br/>
        <w:br/>
        <w:t>`;         ୫) ଲବଙ୍ଗ ସୁକି ଓଜନ, ୨ ସେର ପାଣିରେ ସିଝାଇବ | ଅଧା ପାଣି ମରିଗଲେ ଛାଣି ଶିଶିରେ</w:t>
        <w:br/>
        <w:br/>
        <w:t>:                   AUS ଏବଂ ରୋଗୀକୁ ଅଳ୍ପ ଅଳ୍ପ କରି ପିଆଇବ |</w:t>
        <w:br/>
        <w:br/>
        <w:t>`           ୬) ଜାଇଫଳ ୪ଟାକୁ କୂଟିକରି ଏକ ସେର ପାଣିରେ ଫୁଟାଇବ । ତିନିପା ପାଣି ରହିଲେ, ଛାଣି</w:t>
        <w:br/>
        <w:br/>
        <w:t>=                 ମାଟି ପାତ୍ର ବା କାଚପାତ୍ରରେ ରଖୁବ | ରୋଗୀକୁ ଅଳ୍ପ Be କରି ପିଆଇବ |</w:t>
        <w:br/>
        <w:br/>
        <w:t>|                    ଆଜିକାଲି ଗୁଜୁରାତି, ଲବଙ୍ଗ ଓ ଜାଇଫଳର ଦାମ ଯାହା ହେଲାଣି ଗରିବ ଲୋକଙ୍କ ପକ୍ଷରେ</w:t>
        <w:br/>
        <w:br/>
        <w:t xml:space="preserve">                 ଏ ବ୍ୟବସ୍ଥା ସମ୍ଭବ ନୁହେଁ | ଗୁଜୁରାତି ପ୍ରଭୂତି ନ ମିଳିଲେ କେବଳ ଫୁଟା ପାଣିରେ କର୍ପୁର</w:t>
        <w:br/>
        <w:t>ଚୂର୍ଣ୍ଣ ମିଶାଇ ଅଳ୍ପ ଅଳ୍ପ କରି ପିଇବାକୁ ଦେବ । ଏ ସମସ୍ତ କିଛି ନ ମିଳିଲେ, କେବଳ ହଳଦୀ</w:t>
        <w:br/>
        <w:t>ପାଣି ପିଇବାକୁ ଦେବ ।</w:t>
        <w:br/>
        <w:br/>
        <w:t>ହିକ୍‌କା ହେଲେ :</w:t>
        <w:br/>
        <w:br/>
        <w:t>୧) ଗୋଟିଏ କାଗେଜି ଲେମ୍ବୁକୁ କଣା କରି ତା ଭିତରେ ସାମାନ୍ୟ ସୈନ୍ଧବ ଲବଣ, ଅଭାବେ</w:t>
        <w:br/>
        <w:t>ଖାଇବା ଲୁଣ ( ସମୁଦ୍ର ଲୁଣ) ପୂରାଇ ରଡ଼ନିଆଁ ଉପରେ Ade | ତାତିଗଲେ ବାହାର କରି</w:t>
        <w:br/>
        <w:t>ଚିପୁଡ଼ି ସେଥୁରେ ସାମାନ୍ୟ ମହୁ ମିଶାଇ ପିଇବାକୁ ଦେଲେ ସାଙ୍ଗେ ସାଙ୍ଗେ ହିକ୍‌କା ବନ୍ଦ</w:t>
        <w:br/>
        <w:br/>
        <w:t xml:space="preserve">                ହେବ।</w:t>
        <w:br/>
        <w:br/>
        <w:t>୨) ହଳଦୀଗୁଣ୍ଡ ଧୂଆଁ ବା ବିରି ଗୁଣ୍ଡ ଧୂଆଁ ପାଟିବାଟେ ବା ନାକବାଟେ ନେଲେ ହିକ୍‌କା ବନ୍ଦ</w:t>
        <w:br/>
        <w:t>ହୁଏ।</w:t>
        <w:br/>
        <w:br/>
        <w:t>ପରିସ୍ରୀ ବନ୍ଦ ହୋଇଗଲେ :</w:t>
        <w:br/>
        <w:br/>
        <w:t>୧) କବାବଚିନି (ଶୀତଳ ମରିଚ) ଏକତୋଳା, କାକୁଡ଼ିମଞ୍ଚି ଏକତୋଳା ଏବଂ ସୋରାକ୍ଷାର</w:t>
        <w:br/>
        <w:t>(କଲମି ସୋରା ଯାହାକୁ ବାଣରେ ପକାନ୍ତି) ଦୁଇତୋଳା ଏକତ୍ର ମୁଢ଼ି ପାଣିରେ ଅଭାବରେ</w:t>
        <w:br/>
        <w:t>ଖାଲି ପାଣିରେ, ବାଟି ତଳି ପେଟରେ ଲେପ ଦେଲେ ଅଧଘଣ୍ଟା ଭିତରେ ନିଶ୍ଚୟ ପରିସ୍ରା</w:t>
        <w:br/>
        <w:t>ହେବ।                                 !</w:t>
        <w:br/>
        <w:br/>
        <w:t>9) କଳାରାଶି, ହେମକେଦାର ପତ୍ର, ସୋରାକ୍ଷାର ଏବଂ |ପଚା ଆମ୍ବପତ୍ର ସମଭାଗ ଏକତ୍ର ବାଟି</w:t>
        <w:br/>
        <w:t>AIGA ଚାରିପାଖେ ଲେପ CACM AKA! ହେବ |</w:t>
        <w:br/>
        <w:br/>
        <w:t>୩) ହେମକେଦାର ପତ୍ର ଓ ଯବକ୍ଷାର ଏକତ୍ର ବାଟି ତଳି ପେଟରେ ଲେପ ଦେଲେ ପରିସ୍ରା ହୁଏ |</w:t>
        <w:br/>
        <w:br/>
        <w:t>|             ଗୋଡ଼ ହାତରୁ ବେଙ୍ଗା ବା ବାକୁଲି ଉଠିଲେ :</w:t>
        <w:br/>
        <w:t>|             ୧) ଗୋଟିଏ ଜାଇଫଳକୁ ୧୦ ତୋଳା ସୋରିଷ ତେଲରେ ଫୁଟାଇ ଗରମ ଥାଉ ଥାଉ ମାଲିସ</w:t>
        <w:br/>
        <w:t>|                    କଲେ ବେଙ୍ଗାଉଠା ଶୀଘ୍ର ବନ୍ଦ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୨୧୪/                ALQO CMM GO ନଳ</w:t>
        <w:br/>
        <w:t>୨) AMES, Gq G CANE AGE ସୋରିଷ ତେଲ ବା ଜଡ଼ା ତେଲରେ Faia ଗରମ କରି            ¦</w:t>
        <w:br/>
        <w:t>ମର୍ଦ୍ଦନ କରିବ ।</w:t>
        <w:br/>
        <w:t>୩) ଶୁଣ୍ଟୀଗୁଣ୍ଡ ବାକୁଲି ଉଠିବା ଯାଗାରେ AIS । ଆଲକହଲ୍‌ ଲଗାଇ ଘଷିବ । କିଛି ନ ମିଳିଲେ</w:t>
        <w:br/>
        <w:t>ଅନବରତ ସେହି ସ୍ଫାନକୁ AGE |</w:t>
        <w:br/>
        <w:t>ପଥ୍ୟ - ପ୍ରଥମ ଦିନ କେବଳ ସିଝାପାଣି (ପାଣି ଫୁଟାଇ ଥଣ୍ଡା ହେଲେ) ଯଥେଷ୍ଟ ଦେବ ।</w:t>
        <w:br/>
        <w:t>ସିଝା ପାଣିରେ ସାମାନ୍ୟ ଲୁଣ ମିଶାଇ ଦେବ | ସିଝାପାଣିରେ କାଗେଜି ଲେମ୍ବୁ ରସ ଏବଂ</w:t>
        <w:br/>
        <w:t>ସାମାନ୍ୟ ଲୁଣ ମିଶାଇ ଦିନକୁ ୨/୩ଥର ଦେବ । ପଇଡ଼ ପାଣି ଦେବ | ହଳଦୀ ପାଣି ଟିକିଏ            :</w:t>
        <w:br/>
        <w:t>ଟିକିଏ ଦେଉଥିଲେ ବିଶେଷ ଉପକାର ହୁଏ । ଦୁଇଦିନ ଏପରି ପଥ୍ୟରେ ରହି ତୃତୀୟ</w:t>
        <w:br/>
        <w:t>ଦିନଠାରୁ ବାର୍ଲି ଏବଂ ଲଘୁ ଆହାର ଦେବ ।</w:t>
        <w:br/>
        <w:t>ଏଠାରେ ଗୋଟିଏ ବିଶେଷ ଘଟଣା ଲେଖୁଲେ ଅତ୍ୟୁକ୍ତି ହେବ ନାହିଁ । ୧୯୫୦ ମସ୍ରିହା</w:t>
        <w:br/>
        <w:t>କଥା । ମୁଁ ଫୁଲବାଣୀ ଜିଲ୍ଲାରେ ପୁଲିସ୍‌ ସୁପରିଣ୍ଟେଣ୍ଡେଣ୍ଟ ଥାଏ । ଦିନେ ରେଭିନ୍ୟୁବୋର୍ଡ଼ ମେମ୍ବର,</w:t>
        <w:br/>
        <w:t>ଜିଲ୍ଲା କଲେକ୍ଲର ଏବଂ ମୁଁ ବାଲିଗୁଡ଼ା ସବ୍‌ଡ଼ିଭିଜନ୍‌ର କୋଠଗଡ଼ ଥାନାକୁ ବାହାରିଲୁ । ବାଲିଗୁଡ଼ା          ¦</w:t>
        <w:br/>
        <w:t>ଠାରୁ କୋଠଗଡ଼ No ମାଇଲ ବାଟ ଏବଂ କଟା ରାସ୍ତା | କଥା ହେଲା ବାଲିଗୁଡ଼ା ପର୍ଯ୍ୟନ୍ତ ମଟର          .</w:t>
        <w:br/>
        <w:t>କାରରେ ଯାଇ ସେଠାରୁ ପୁଲିସ୍‌ ଟ୍ରକରେ କୋଠଗଡ଼ ଯିବା | ବାଟରେ ବାଲିଗୁଡ଼ା ପାଖ ନୂଆଗୀ          ।</w:t>
        <w:br/>
        <w:t>ଆଶ୍ରମ ସ୍କୁଲରେ ରାତିରେ ରହିଲୁ । ସକାଳେ କୋଠଗଡ଼ ଯିବାର କଥା । ସେହି ରାତିରେ ଶୁଣିଲୁ</w:t>
        <w:br/>
        <w:t>କୋଠଗଡ଼ରେ କଲେରା ଲାଗି ୧୮ ଜଣ ରୋଗୀଙ୍କ ଭିତରୁ ୧୦ ଜଣ ମରିଛନ୍ତି ଏବଂ ୮ଜଣ ଭଲ</w:t>
        <w:br/>
        <w:t>ହୋଇଛନ୍ତି । ସେଠାରେ ଜଣେ ଡ଼ାକ୍ତର ଏବଂ ଦୁଇଜଣ କମ୍ପାଉଣ୍ଡର Zed | । ରାତି ପାହିଲେ</w:t>
        <w:br/>
        <w:t>କୋଠଗଡ଼ ଯିବାର କଥା । ରାତି ପହିଲା, ସକାଳ ହେଲା କିନ୍ତୁ ବୋର୍ଡ଼ ମେମ୍ବର ଏବଂ କଲେକ୍ଟର</w:t>
        <w:br/>
        <w:t>କୌଣସି ଜରୁରୀ କାମରେ ହେଉ ବା ଅନ୍ୟ କାରଣରୁ ହେଉ (କଲେରା ଭୟ ନିଶ୍ଚୟ) କୋଠଗଡ଼</w:t>
        <w:br/>
        <w:t>ନ ଯାଇ ଫୁଲବାଣୀ ଫେରିଲେ । ମୁଁ ଜଣେ ଇନ୍‌ସପେକ୍ଟର ଏବଂ ଦୁଇଜଣ କନଷ୍ଟେବଲ ସାଙ୍ଗରେ          |</w:t>
        <w:br/>
        <w:t>ନେଇ କୋଠଗଡ଼ ଗଲି । ଡ଼ାକ୍ତର ବାବୁଙ୍କୁ ସେଠାରେ ଦେଖୁଲି ନାହିଁ | କମ୍ପାଉଣ୍ଡରଠାରୁ ଶୁଣିଲି ଯେ           :</w:t>
        <w:br/>
        <w:t>ARNE ଶେଷ ହୋଇଯାଇଥୁବାରୁ ଡ଼ାକ୍ତରବାବୁ ସାଲାଇନ ଆଣିବାକୁ ବାଲିଗୁଡ଼ା ଯାଇଛନ୍ତି | ଦୁଇଜଣ              .</w:t>
        <w:br/>
        <w:t>କମ୍ପାଉଣ୍ଡର ରୋଗୀମାନଙ୍କୁ TAI ଦେଉଥୁବାର ଦେଖୁଲି । ସେହି ଗ୍ରାମରେ ASA ପରିମାଣର         ।</w:t>
        <w:br/>
        <w:t>ହେମକେଦାର ପତ୍ର ଥୁବା ସତ୍ତ୍ଵେ ମୁଁ ପୁଲିସ ସୁପରିଣ୍ଟେଣ୍ଡେଣ୍ଟ କିପରି କହନ୍ତି ଯେ ଡ଼ାକ୍ତରୀ ୩ଷଧ         |</w:t>
        <w:br/>
        <w:t>ନଖାଇ ସେହିପତ୍ର ଖାଅ ବୋଲି | ଆଉ ମଧ୍ଯ ସେହି ପତ୍ର କଲେରାର Acid Gea ବୋଲି</w:t>
        <w:br/>
        <w:t>ସେଠାକାର ଲୋକେ ଜାଣି CACM | ଏହିପରି ସମୟରେ ଡ଼ାକ୍ତରୀ ୩ଷଧ ଖାଉଥ୍ୁବା ସତ୍ତ୍ଵେ ଜଣେ</w:t>
        <w:br/>
        <w:t>କଚ୍ଛି କଣ୍ଟ୍ରାକ୍ଟରଙ୍କର ଯୁବତୀ ସ୍ତ୍ରୀ ଏବଂ ଦୁଇଜଣ କନ୍ଧ ପିଲାଙ୍କର ଅବସ୍ଥା ସାଙ୍ଘାତିକ ହେଲା |</w:t>
        <w:br/>
        <w:t>ସେପରି ଅବସ୍ଥାରେ ସାଲାଇନ ଏକମାତ୍ର Al | ଡ଼ାକ୍ତର ସେତେବେଳକୁ ବାଲିଗୁଡ଼ାରୁ ସାଲାଇନ୍‌</w:t>
        <w:br/>
        <w:t>ନେଇ ଫେରି ନାହାନ୍ତି | ମୁଁ କମ୍ପାଉଣ୍ଡରଙ୍କୁ ପଚାରିଲି, ' ମୁଁ ସେମାନଙ୍କୁ S4al କଲେ କିଛି ଆପଭି</w:t>
        <w:br/>
        <w:t>ଅଛି କି ?? ସେ କହିଲେ, 'ସାଲାଇନ ନ ଦେଲେ ସେ ମରିଯାଇପାରନି | ଆପଣ ଯଦି ଚିକିତ୍ସା         |</w:t>
        <w:br/>
        <w:t>କରିବେ କରନ୍ତୁ ।' ସେହି ୩ଜଣ ରୋଗୀଙ୍କ ପାଇଁ କେତେଗୁଡ଼ିଏ ହେମକେଦାର ପତ୍ର ଗୋଲମରିଚ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ୟା                                              ଛନ କନକ                          / ୨୧୫ /</w:t>
        <w:br/>
        <w:t>:        ସହ ବାଟି ଦୁଇଟି ବୋତଲରେ ପୁରାଇ ନେଲି । ଗୋଟିଏ ବୋତଲ କଛି କଂଟ୍ରାକଟ୍‌ରଙ୍କୁ ଦେଇ</w:t>
        <w:br/>
        <w:t>କୁ        କିପରି ଖୁଆଇବାକୁ ହେବ କହିଦେଇ କନ୍ଧ ରୋଗୀ ଦୁଇଜଣଙ୍କ ପାଖକୁ ଗଲି । ସେ ବଡ଼ କରୁଣ `</w:t>
        <w:br/>
        <w:t>|           ଦୃଶ୍ୟ । ବାପ ମା ହତାଶ ହୋଇ ବସିଥାନ୍ତି | ଝାଡ଼ା ଏବଂ ବାନ୍ତିରେ ସେହି ଛୋଟ at ଘରରେ ପାଦ</w:t>
        <w:br/>
        <w:br/>
        <w:t>।           ପକାଇବାକୁ ଯାଗା ନଥାଏ | ସେମାନଙ୍କ ହାତ ଗୋଡ଼ରୁ ବାକୁଲି ଉଠି ସେମାନେ ଚିତ୍କାର କରୁଥାନ୍ତି |</w:t>
        <w:br/>
        <w:t>|          ଇଟା ପଥର ପକାଇ ତା ଉପରେ ରୋଗୀ ପାଖକୁ ଯାଇ 5ଷଧ ଦେଲି । ଝାଡ଼ା ବନ୍ଦ ହେବା ପର୍ଯ୍ୟନ୍ତ</w:t>
        <w:br/>
        <w:t>|         ସେଠାରେ ରହି Aaa ଦେଲି | କଲେରା ରୋଗୀଙ୍କୁ ଚିକିତ୍ସା କରିବାରେ ମୋର ମନରେ ଆଦୌ</w:t>
        <w:br/>
        <w:t>|           ଭୟ ନଥାଏ । କାରଣ ସତ୍ୟବାଦୀ ସ୍କୁଲରେ ପଢ଼ୁଥିବା ସମୟରେ ଯାତ୍ରୀମାନେ କଲେରା ରୋଗରେ</w:t>
        <w:br/>
        <w:t>|       ପଡ଼ିଥିବା ବେଳେ ଆଚାର୍ଯ୍ୟ ହରିହର ଦାସଙ୍କ ସଙ୍ଗରେ ଆମ୍ଭେମାନେ ଚିକିତ୍ସା କରୁଥୁଲୁ | ସେହି</w:t>
        <w:br/>
        <w:t>|         ଦିନଠାରୁ ଭୟ ଛାଡ଼ି ଯାଇଛି | ସେହିଦିନ ରାତିରେ ୩ଜଣ ରୋଗୀଙ୍କର ଝାଡ଼ା ବନ୍ଦ ହେଲା | ତା</w:t>
        <w:br/>
        <w:t>|            ପରଦିନ ସେମାନେ ରୋଗମୁକ୍ତ ହେବାର ଦେଖୁ ଯାହାକୁ କଲେରା ହେଲା ସେ ପତ୍ର ଖାଇ ରୋଗମୁକ୍ତ</w:t>
        <w:br/>
        <w:t>|            ହେଲା। ଅନେକ ଲୋକଙ୍କୁ କଲେରା ହେଲା । ସମସ୍ତେ ସେହି AQ ଖାଇଲେ | ଜଣେ ହେଲେ କେହି</w:t>
        <w:br/>
        <w:t>¦       ମରିନାହାନ୍ତି । ମୁଁ ସେଠାରେ ୪ ଦିନ ରହି ଫୁଲବାଣୀ ଫେରିଲି । ଏହି ଘଟଣା ମୁଁ ମୋର ଟୁର୍‌</w:t>
        <w:br/>
        <w:t>|         .ଡ଼ାଇରିରେ ଲେଖୁଛି |</w:t>
        <w:br/>
        <w:br/>
        <w:t>¦       କଲେରାର ପ୍ରତିଷେଧକ (Cholera Preventive) :</w:t>
        <w:br/>
        <w:br/>
        <w:t>ଧ               ଗନ୍ଧଗୁହାରିଆ ମଞ୍ଜ ଗୋଟିଏ ବାଟି ପାଣିରେ ମିଶାଇ ଥରେ ମାତ୍ର ଖାଇଲେ ୬ମାସ ପର୍ଯ୍ୟନ୍ତ</w:t>
        <w:br/>
        <w:t>କଲେରା ହେବ ନାହିଁ । ସକାଳେ ଖାଲି ପେଟରେ ଖାଇବ । ଖାଇଲା ପରେ ଅନ୍ତତଃ ଦୁଇଘଣ୍ଟାକାଳ</w:t>
        <w:br/>
        <w:t>ଆଉକିଛି ଖାଇବ ନାହିଁ | କଲେରା ସମୟରେ ତମ୍ବାପାତ୍ରରେ ପାଣି ad ପିଇବ । ପାଣି ଅନ୍ତତଃ</w:t>
        <w:br/>
        <w:t>ଏକଘଣ୍ଟା ତମ୍ବାପାତ୍ରରେ ରହିବା ପରେ ପିଇବ । ଏହି ଗନ୍ଧଗୁହାରିଆ ଗଛ ପ୍ରତ୍ୟେକ ଗାଁରେ ଅନ୍ତତଃ</w:t>
        <w:br/>
        <w:br/>
        <w:t xml:space="preserve">         ଗୋଟିଏ ଲଗାଇବା ଉଚିତ୍‌ | ଗଛରେ ଫଳ ପାଟି ଶୁଖୁଲେ ମଞ୍ଚ କାଢ଼ି ଶିଶିରେ ରଖୁଲେ କଲେରା</w:t>
        <w:br/>
        <w:br/>
        <w:t xml:space="preserve">          ସମୟରେ ବା ତା ପୂର୍ବରୁ ଖାଇ ପାରିବେ |</w:t>
        <w:br/>
        <w:t>ଗନ୍ଧଗୁହାରିଆ ଗଛ ବାବୁଲ ଗଛ କରି । ବାବୁଲ ଫଳ ପାୟ ୬ ଇଞ୍ଚ ଲମ୍ବ ହେଲେ ଗନ୍ଧଗୁହାରିଆ</w:t>
        <w:br/>
        <w:t>ଫଳ ପ୍ରାୟ ୩ଇଞ୍ଚ ଲମ୍ବ ଏବଂ ବାବୁଲ ଫଳ ଠାରୁ ମୋଟା ହେବ । ଏହି ଗଛର କଞ୍ଚାଛାଲି ଗୁହପରି</w:t>
        <w:br/>
        <w:t>ଗନ୍ଧାଏ ବୋଲି ଏହାକୁ ଗନ୍ଧଗୁହାରିଆ କହନ୍ତି ।                        ।</w:t>
        <w:br/>
        <w:t>ହାଡ଼ ଭାଙ୍ଗିଲେ</w:t>
        <w:br/>
        <w:t>GAM AIG, GIA ଦୁଧରେ ବାଟି ଜଡ଼ାତେଲରେ ଭାଜି AQ ସ୍ଥାନରେ ଲେପ ଦେବ |</w:t>
        <w:br/>
        <w:t>ଯେତେବେଳେ ଭଗ୍ନ ସ୍ଥାନରେ ଯନ୍ତ୍ରଣା ହେବ ସେତେବେଳେ ଲେପ କାଢ଼ି ପକାଇବ । ଦିନକୁ</w:t>
        <w:br/>
        <w:t>ଥରେ, ଏହିପରି ୪ ଥର କଲେ, ହାଡ଼ ଯୋଡ଼ି ହୋଇଯିବ | ଅବଶ୍ୟ ଲେପ ଦେବା ପୂର୍ବରୁ ହାଡ଼କୁ</w:t>
        <w:br/>
        <w:t>ଠିକ୍‌ ଜାଗାରେ ରଖୁ ଲେପ ଦେଇ ପଟା ଦ୍ଵାରା ବାନ୍ଧି age | ଭଗ୍ନସ୍ଥାନରେ ଯନ୍ତ୍ରଣା ହେଲେ</w:t>
        <w:br/>
        <w:t>ଜଡ଼ାତେଲ, ମହୁ, ଦୁଧ ଓ ଘିଅ କନାରେ ବୁଡ଼ାଇ ବେଦନା ଜାଗାରେ AG ଲୁହା ତତାଇ ସେକ</w:t>
        <w:br/>
        <w:t>ଦେବ, ଯେପରି ଅଗ୍ନିର ତାପ କନା ଉପରେ ଲାଗେ କିନ୍ତୁ ତାତିଲା ଲୁହା ନ ଲାଗେ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/୨୧୬/                    ଥଳକୁକୁନ CHONG ନୁନଯ ଲକ</w:t>
        <w:br/>
        <w:t>।         ହାତପାଦ ଜ୍ବାଳା</w:t>
        <w:br/>
        <w:t>ମଞ୍ଜୁଆତି AQ ବାଟି ହାତ ଓ ପାଦରେ ଲେପ ଦେବ |</w:t>
        <w:br/>
        <w:t>ଅନ୍ୟ II ଅନୁଭୂତ ଯୋଗମାଳାର ପ୍ରଥମ ଖଣ୍ଡରେ ଦେଖନ୍ତୁ |                             ¦</w:t>
        <w:br/>
        <w:t>ହାତ ପାପୁଲିରେ ଚମଦଳା</w:t>
        <w:br/>
        <w:t>ଗାଭ ଗୋବର ପାଉଁଶ, ରସକର୍ଫୁର, ମୁଦାରସିଙ୍ଟି, ଆଳତୀ କର୍ପୁର ପ୍ରତ୍ୟେକ ଏକ ତୋଳାର</w:t>
        <w:br/>
        <w:t>ଚୂର୍ଣ୍ଣ ଏକତ୍ର କରି ରଖିବ । ଏକ ଅଣା ଓଜନ ଚୂର୍ଣ୍ଣ ଘୋରା ଚନ୍ଦନରେ ମିଶାଇ ଲଗାଇଲେ ଅତି</w:t>
        <w:br/>
        <w:t>ପୁରାତନ ଚମଦଳା ଭଲ ହୁଏ ।</w:t>
        <w:br/>
        <w:t>ହାତ ପାପୁଲିରେ ପାଣି ଜାଦୁ</w:t>
        <w:br/>
        <w:t>୧) ନିମ୍ବପତ୍ର ରସରେ ଖଇର ଘୋରି ଲଗାଇଲେ ଭଲ ହୁଏ ।</w:t>
        <w:br/>
        <w:t>୨) ଲୁହା ପାତ୍ରରେ କଞ୍ଚା ହଳଦୀରସ ad ତହିଁରେ ହରିଡ଼ାକୁ ଘୋରି ଗରମ କରି ଟିକିଏ</w:t>
        <w:br/>
        <w:t>ବହଳିଆ ହେଲେ ଲଗାଇବ |</w:t>
        <w:br/>
        <w:t>BRE</w:t>
        <w:br/>
        <w:t>୧) BAG! ଚୋପାକୁ ଚିଲମରେ ପୁରାଇ ଧୂଆଁ ପିଇଲେ ହିକ୍‌କା ବନ୍ଦ ହୁଏ |</w:t>
        <w:br/>
        <w:t>୨) ଧନିଆଁକୁ Sarica ad ଧୁଆଁ ପିଇବ |</w:t>
        <w:br/>
        <w:t>ହିଷ୍ଟିରିଆ</w:t>
        <w:br/>
        <w:t>“ଅପସ୍ଲାର ରୋଗ” ଦେଖ |</w:t>
        <w:br/>
        <w:t>ହୃଦ୍ରରୋଗ</w:t>
        <w:br/>
        <w:t>୧) ନାଲିମାଯୁକ୍ତ ବାଦାମୀ ରଙ୍ଗର ପତଳା ଗାଜର ରସ ପାଞ୍ଚତୋଳା, ସେଥୁରେ ମିଶ୍ରି ମିଶାଇ</w:t>
        <w:br/>
        <w:t>ନିୟମିତ ଭାବରେ କିଛି ଦିନ ଖାଇଲେ ହୃଦୟ ଦୁର୍ବଳତା, ପାଗଳାମି, ହୃଦୟ ଧଡ଼୍‌ପଡ଼୍‌</w:t>
        <w:br/>
        <w:t>.        ଇତ୍ୟାଦି ଭଲ ହୁଏ | ହୃଦୟ ରୋଗରେ ଗୁଡ଼ ଚିନି ଖାଇବ ନାହି । ସୂର୍ଯ୍ୟୋଦୟ ପୂର୍ବରୁ</w:t>
        <w:br/>
        <w:t>ବଗିଚାରେ କିଛି ସମୟ ବୁଲିବ ।</w:t>
        <w:br/>
        <w:t>୨) ଗୁଳୁଚି ଆଠତୋଳା ଏବଂ ଗୋଲମରିଚ ଏକତୋଳା ମର୍ଦ୍ଦନ କରି ସୁକି ଓଜନ ବଟିକା</w:t>
        <w:br/>
        <w:t>କରିବ | ପ୍ରାତଃକାଳରେ QT ଜଳ ସହିତ ଗୋଟିଏ ବଟିକା କିଛିଦିନ ସେବନ କଲେ ବାତଜ           ¦</w:t>
        <w:br/>
        <w:t>ହୃଦ୍ରୋଗ ଭଲ ହୁଏ ।                                                  .</w:t>
        <w:br/>
        <w:t>୩) ଗହମ ଅଟା ଏବଂଂ ଅର୍ଜୁନ ଛାଲି ଚୂର୍ଣ୍ଣ ସମଭ୍ଭାଗ ରାଶିତେଲରେ ମିଶାଇ ଗୁଆଘିଅରେ ଭାଜି</w:t>
        <w:br/>
        <w:t>ପାଣି ଓ ଗୁଡ଼ ମିଶାଇ ମହନଭୋଗ କରିବ | କେବଳ ଦୁଧ ପାନ କରି ଏହି ମନହଭୋଗ</w:t>
        <w:br/>
        <w:t>ଖାଇଲେ ଦହୃଦ୍ରୋଗରୁ ମୁକ୍ତି ପାଇବ |                          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            ଛନ PRP                       / ୨୧୭/</w:t>
        <w:br/>
        <w:t>¦            ୪) ଅଶ୍ଵଗନ୍ଧା ଟୂର୍ଣ, ବାହାଡ଼ା gS Mer ପୁରୁଣାଗୁଡ଼ ପ୍ରତ୍ୟେକ ସୁକି ଓଜନ ଏକତ୍ର ମିଶାଇ ଗରମ</w:t>
        <w:br/>
        <w:t>ପାଣିରେ ଖାଇଲେ ଅସ୍ଵାଭାବିକ ହୃଦୟସ୍ମନ୍ଦନ ଶାନ୍ତ ହୁଏ | ଦିନକୁ ୨ଥର କରି କିଛି ଦିନ</w:t>
        <w:br/>
        <w:t>ଖାଇବ ।</w:t>
        <w:br/>
        <w:t>ହୁପିଙ୍ଗ୍‌ କଫ୍‌</w:t>
        <w:br/>
        <w:t>ରୋଗର ଲକ୍ଷଣ :</w:t>
        <w:br/>
        <w:t>ଏହା ଗୋଟିଏ ବଡ଼ କଷ୍ଟଦାୟକ ସଂକ୍ରାମକ ରୋଗ । ଛୋଟ ପିଲାଙ୍କୁ ଏହି ରୋଗ ଆକ୍ରମଣ</w:t>
        <w:br/>
        <w:t>କରେ । ୧୨ ବର୍ଷରୁ AT ପିଲାଙ୍କୁ ଏହି ରୋଗ ହୁଏ ନାହିଁ ବା କ୍ବଚିତ୍‌ ହୁଏ । ଗୋଟିଏ ପିଲାର କାଶ</w:t>
        <w:br/>
        <w:t>।           ହେଲେ ଘରେ ଯେତେ ପିଲା ଥ୍ରବେ ସମସ୍ତଙ୍କୁ ଆକ୍ରମଣ କରିବ | ଥରେ କାଶିବାକୁ ଆରମ୍ଭ କଲେ</w:t>
        <w:br/>
        <w:t>ପ୍ରାୟ ୧୦ ମିନିଟ୍‌ ପର୍ଯ୍ୟନ୍ତ କାଶ ହୁଏ। କାଶି କାଣି ବାନ୍ତି ହୋଇଯାଏ ଏବଂ ଝାଡ଼ା ମଧ୍ଯ ହୋଇଯାଏ |</w:t>
        <w:br/>
        <w:t>ପିଲାମାନଙ୍କର କଷ୍ଟ ଦେଖୁ ମା ବାପାଙ୍କର ଧୈର୍ଯ୍ୟ ରହେ ନାହିଁ | ରାତି ରାତି ଅନିଦ୍ରା ହୋଇ ପିଲାଙ୍କୁ</w:t>
        <w:br/>
        <w:t>ଜଗି ବସିଥାନ୍ତି ।</w:t>
        <w:br/>
        <w:t>¦           Seal :</w:t>
        <w:br/>
        <w:t>2           ୧) ପୁରୁଣା ତେନ୍ତୁଳି (ଯେଉଁଥୁରେ ଲୁଣ, ତେଲ, ମସଲା ପଡ଼ି ନଥାଏ) ଏକତୋଳା, ଆଖୁଗୁଡ଼</w:t>
        <w:br/>
        <w:t>¦                  ଏକ ତୋଳା, ପାଣିରେ ଗୋଳାଇ କନାରେ ଛାଣି କାଚ ବା ପଥର ବାସନରେ ରଖୁ ସକାଳ,</w:t>
        <w:br/>
        <w:t>ମଧ୍ୟାହ୍ନ ଏବଂ ସନ୍ଧ୍ୟାରେ ଦୁଇ ଚାମଚ କରି ରୋଗ ଭଲ ହେବା ପର୍ଯ୍ୟନ୍ତ ଦେଉଥବ | ଦିନକୁ</w:t>
        <w:br/>
        <w:t>୪/୫ ଥର ମଧ୍ଯ ଦିଆଯାଇପାରେ | ୧୦/୧ ୨ ଦିନରେ ନିଶ୍ଚୟ ଭଲ ହେବ । ଯକ୍ଷ୍ମା କାଶ ଛଡ଼ା</w:t>
        <w:br/>
        <w:t>ଅନ୍ୟ ଯେକୌଣସି କାଶରେ ଏହା ଅମୂତ ତୁଲ୍ୟ । ତେନ୍ତୁଳି ବୋଲି ଭୟ କରିବ ନାହିଁ | ନୂଆ</w:t>
        <w:br/>
        <w:t>ତେନ୍ତୁଳି ଅନିଷ୍ଟ କରେ କିନ୍ତୁ ପୁରୁଣୀ ତିନ୍ତୁଲିରେ ଅନେକ ରୋଗ ଭଲ ହୁଏ | ଏହା ବହୁ</w:t>
        <w:br/>
        <w:t>ପରୀକ୍ଷିତ ।</w:t>
        <w:br/>
        <w:br/>
        <w:t>୨) ଗୋଟିଏ ଛୋଟ ମାଟି ହାଣ୍ଡିରେ ଅରଖଫୁଲ ad ତା ଉପରେ ସୈନ୍ଧବ AoE Od BATE ।</w:t>
        <w:br/>
        <w:t>ପୁଣି ତା ଉପରେ ଅରଖଫୁଲ ଦେଇ ସୈନ୍ଧବ Qel oS Ga | ଏହିପରି ପ୍ରସ୍ତ ପ୍ରସ୍ତ କରି ହାଣ୍ଡି</w:t>
        <w:br/>
        <w:t>ପୂର୍ଣ୍ଣ ହେବା ପର୍ଯ୍ୟନ୍ତ ଅରଖ ଫୁଲ ଏବଂ CAae ଲୁଣ ଦେଇ ତା'ଉପରେ ଆଉ ଗୋଟିଏ</w:t>
        <w:br/>
        <w:t>ହାଣ୍ଡି ବା ପଲମ ଦେଇ ଦୁଇ ହାଣ୍ଡି ମଧ୍ଯରେ AG! ଫାଙ୍କରେ ଗୋବର, ମାଟି ଏକତ୍ର ଚକଟି</w:t>
        <w:br/>
        <w:t>ଲଗାଇ ତା ଉପରେ କନା ଦେଇ ପୁଣି ମାଟି ଦେଇ ଖରାରେ ଶୁଖାଇ ଗୋଟିଏ ଗାତରେ ଘଷି</w:t>
        <w:br/>
        <w:t>ପୂରାଇ ସେଥୁରେ ସେହି ହାଣ୍ଚିକୁ ରଖୁ ତା ଉପରେ ପୁଣି ଘଷି ଦେଇ ନିଆଁ ଲଗାଇ ଭସ୍କ</w:t>
        <w:br/>
        <w:t>କରିବ | ହାଣ୍ଡି ଶୀତଳ ହେଲେ ଭସ୍କ ବାହାର କରି ଚୂର୍ଣ୍ଣ କରି ଶିଶିରେ Age |</w:t>
        <w:br/>
        <w:t>ମାତ୍ରା - ତିନି ରତି ମହୁ ସାଙ୍ଗରେ ଖାଇବ |</w:t>
        <w:br/>
        <w:t>ଦିନକୁ ୪/୫ଥର ଖାଇଲେ ୧୦/୧ ୨ ଦିନରେ ନିଶ୍ଚୟ ଭଲ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୨୧୮/                 LLP CANMH GOI ଲାଳ                                     ।</w:t>
        <w:br/>
        <w:t>୩) GME ale! GAS Ala ବାଛୁରୀ ହୋଇଥୁବ | ସେହି ମାଇ ବାଛୁରୀର ମୂତ ଏକ ଆଉନ୍‌ସ</w:t>
        <w:br/>
        <w:t>ଥରେ ମାତ୍ର ଖାଇଲେ ହୁପିଙ୍ଗ କଫ୍‌ ଭଲ ହୋଇଯିବ ।</w:t>
        <w:br/>
        <w:t>୪) ନାଗରମୁଥା, ଅତୀସ( ଅତି ବିଷ), ଦୁରାଲଭା, ପିପ୍ପଳୀ, କକଡ଼ାଶୂଙ୍ଗା ପ୍ରତ୍ଯେକ ପଦାର୍ଥକୁ</w:t>
        <w:br/>
        <w:t>ଅଲଗା କରି କନାରେ ଛାଣି AAS | ପ୍ରତ୍ୟେକରୁ ଏକତୋଳା ନେଇ ଏକତ୍ର ମିଶାଇ ଶିଶିରେ</w:t>
        <w:br/>
        <w:t>AYE |</w:t>
        <w:br/>
        <w:t>ମାତ୍ରା TAG ଓଜନ, ମହୁ ଅଧଚାମଚ ସହିତ ଦିନକୁ ୨ଥର, ରୋଗମୁକ୍ତ ହେବା</w:t>
        <w:br/>
        <w:t>ପର୍ଯ୍ୟନ୍ତ ଦେଉଥ୍ବ |</w:t>
        <w:br/>
        <w:t>୫) କଦଳୀ TER Fam ପତ୍ରକୁ ପୋଡ଼ି Aa କରି Ae | ସେହି ଭସ୍ମରୁ ଏକଅଣା ଓଜନ</w:t>
        <w:br/>
        <w:t>ଶରତ୍‌ ରତୁରେ ମହୁ ସହିତ ଓ ଗ୍ରୀଷ୍ମ ରତୁରେ ସୈନ୍ଧବ ଲବଣ ଟିକିଏ ମିଶାଇ ଖାଇବ | ୨/</w:t>
        <w:br/>
        <w:t>୩ ଦିନରେ ରୋଗମୁକ୍ତ ହେବ ।</w:t>
        <w:br/>
        <w:t>୬) ଚନ୍ଦନ ତୈଳ ୪/୫ ବିନ୍ଦୁ ଏକଛଟାଙ୍କ ପାଣିରେ ମିଶାଇ ଦିନକୁ ୪/୫ ଥର ପିଇଲେ ୨/୩</w:t>
        <w:br/>
        <w:t>ଦିନରେ ରୋଗମୁକ୍ତ ହେବ ।</w:t>
        <w:br/>
        <w:t>୭) ଏକତୋଳା ରସୁଣକୁ ଚହ୍ଲା ( ଘୋଳ ଦହି) ରେ ବାଟି ପିଆଇବ ଏବଂ ରସୁଣକୁ ମାଳା କରି</w:t>
        <w:br/>
        <w:t>ବେକରେ AMINE |</w:t>
        <w:br/>
        <w:t>ଅପଥ୍ୟ - ଦୁଧ, ଗୁଡ଼, ମାଛ, ଗରମ ପାଣି |</w:t>
        <w:br/>
        <w:t>୮) ରବିବାର ଦିନ ଯେଉଁ କୁକୁର ମରିଥ୍ବବ ତାର ସାମନା ଦାନ୍ତ ଡ଼େଉଁରିଆରେ ପୂରାଇ ବେକରେ</w:t>
        <w:br/>
        <w:t>ସାତଦିନ ବାନ୍ଧିଲେ ଭଲ ହୁଏ |</w:t>
        <w:br/>
        <w:t>୯) ତେଜପତ୍ର del କରି ପିଇବ |</w:t>
        <w:br/>
        <w:t>. ଶାସ୍ତ୍ରୀୟ ଖ଼ିଷଧ - ସିତୋପଳାଦି ବୂର୍ଣ୍ତ |</w:t>
        <w:br/>
        <w:t>ମିଳିମିଳା</w:t>
        <w:br/>
        <w:t>ରୋଗର ଲକ୍ଷଣ - ମିଳିମିଳା ରୋଗ ଛୋଟ ପିଲାଙ୍କୁ ହୁଏ | ପ୍ରଥମେ ଜ୍ଵର ହୁଏ, ତାଂପରେ</w:t>
        <w:br/>
        <w:t>ସର୍ବାଙ୍ଗରେ ଘିମିରି ପରି ବାହାରି ପଡ଼େ, ତଥାପି ଜ୍ର ଥାଏ | ଆଖୁ ala od ଦେଖାଯାଏ, ଏବଂ</w:t>
        <w:br/>
        <w:t>ଆଖରେ ଯନ୍ତ୍ରଣା ହୁଏ | କେତେ ପିଲାଙ୍କର AKER GA ନାକର ପୁଡ଼ା ବନ୍ଦ ହୋଇଯାଏ | ଆଖରେ</w:t>
        <w:br/>
        <w:t>ଲେନ୍ଧେରା ଜମିଯାଇ ଦୁଇଆଖୁ ବନ୍ଦ ହୋଇଯାଏ । ପିଲାମାନେ ବଡ଼ କଷ୍ଟ ପାଆନ୍ତି | ପିଲାମାନଙ୍କର</w:t>
        <w:br/>
        <w:t>କଷ୍ଟ ଠାରୁ ମା ବାପାଙ୍କର ଦୁଃଖ ବଳିପଡ଼େ । ଏହା ବଡ଼ ସଂକ୍ରାମକ ରୋଗ । ଗୋଟିଏ ପିଲାକୁ</w:t>
        <w:br/>
        <w:t>ହେଲେ ଘରେ ସବୁ ପିଲାଙ୍କୁ ଏହି ରୋଗ ଆକ୍ରମଣ EA | GAA ଲୋକଙ୍କୁ ଏ ରୋଗ ପ୍ରାୟ ହୁଏ</w:t>
        <w:br/>
        <w:t>ନାହିଁ।                                                                   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ଛନ PHO                     / ୨୧୯/</w:t>
        <w:br/>
        <w:t>ଚିକିସ୍ସା :</w:t>
        <w:br/>
        <w:t>ବରକୋଳି ଗଛର ଅଗି (ଦୁଇ ତିନୋଟି କଅଁଳ ପତ୍ର ମୋଡ଼ି ହୋଇଥାଏ ) କଅଁଳ ଡ଼େମ୍ଫଂ</w:t>
        <w:br/>
        <w:t>¦           ସହିତ ଆଠଗୋଟି, ଗୋଟିଏ ଲବଙ୍ଗ (ଫୁଲ କାଢ଼ିଦେଇ), ଗୋଟିଏ ଅଳେଇଚର ସବୁ ମଞ୍ଜି ଏବଂ</w:t>
        <w:br/>
        <w:t>.            ଏକତୋଳା ମିଶ୍ରି ଏକତ୍ର ବାଟି ପାଣିରେ ମିଶାଇ ଏକପାନ ମାତ୍ର ଖୁଆଇଦେବ | ଚାମଚ ଚାମଚ କରି</w:t>
        <w:br/>
        <w:t>GAAS ଯେପରି ବାନ୍ତି ନହୁଏ | ଅନ୍ୟ କୌଣସି ୭ଷଧ ଦେବ ନାହିଁ |</w:t>
        <w:br/>
        <w:t>୩୨ ବର୍ଷି ଭିତରେ ଯେତେ ରୋଗୀ ମୁଁ ଏହି ୩ଷଧରେ ଚିକିତ୍ସା କରିଛି ସମସ୍ତେ ବିନା</w:t>
        <w:br/>
        <w:t>କଷ୍ଟରେ ଭଲ ହୋଇଛନ୍ତି । ଏହି ଓ ଷଧରେ ଶତକଡ଼ା ଶହେ ରୋଗୀ ଭଲ କରିନଥୁଲେ ଅନ୍ୟ Glee</w:t>
        <w:br/>
        <w:t>ଦେବ ନାହିଁ ବୋଲି କହିବାକୁ ସାହସ କରନ୍ତି ନାହିଁ ।</w:t>
        <w:br/>
        <w:t>|              ମଞ୍ଜୁଆତି ପତ୍ର ବାଟି ରୋଗୀର ଦୁଲପାଦ ତଳିପାରେ ଲଗାଇଲେ ଆଖିରେ ମିଳିମିଳା ହୁଏ</w:t>
        <w:br/>
        <w:t>ନାହିଁ ଏବଂ ଆଖିର ଯନ୍ତ୍ରଣା କମିଯାଏ | କେତେ ପିଲାଙ୍କର ଆଖରେ ମିଳିମିଳା ହୋଇ ଆଖି ନଷ୍ଟ</w:t>
        <w:br/>
        <w:t>ହେବାର ମୁଁ ଶୁଣିଛି । ଅତଏବ ମିଳିମିଳା ହେଲା ମାତ୍ରକେ ଉପରୋକ୍ତ Fs ଖାଇବାକୁ ଦେଇ</w:t>
        <w:br/>
        <w:t>ଗୋଡ଼ର ଦୁଇପାଦ ତଳିପାରେ ମଞ୍ଜୁଆତି ପତ୍ର ବାଟି ଲଗାଇବ |</w:t>
        <w:br/>
        <w:t>ପ୍ରତିଷେଧକ :</w:t>
        <w:br/>
        <w:t>ମିଳିମିଳା ବାହାରିବା ପୂର୍ବରୁ ଉପରୋକ୍ତ TAU ଦେଲେ ମିଳିମିଳା ନହୋଇପାରେ | ହେଲେ</w:t>
        <w:br/>
        <w:t>|        ମିଳିମିଳାର ପ୍ରକୋପ ହେବ ନାହିଁ | ପ୍ରତିଷେଧକ ee ଖାଇଲା ପରେ ଯଦି ମିଳିମିଳା ହୁଏ</w:t>
        <w:br/>
        <w:t>ତାହାହେଲେ ଏକପାନ JG ଦେବ |</w:t>
        <w:br/>
        <w:t>କ୍ଷୟ ରୋଗ ବା ଯକ୍ଷ୍ମାରୋଗ</w:t>
        <w:br/>
        <w:t>ସିତୋପଳାଦି ଚୂର୍ଣ୍ଣ ତିନିଅଣା ଓଜନ, ପ୍ରବାଳ ଚନ୍ଦ୍ରପୁଟି ଦୁଇରତି, ଗୁଳୁଚି aq a’ ପଇସା</w:t>
        <w:br/>
        <w:t>ଓଜନ, ସ୍ଵର୍ଣ୍ଣବସନ୍ତମାଳତୀ ଏକରତି ଏ ସମସ୍ତ ମିଶି ଏକପାନ ଦେଲା ¦ ପ୍ରତିତିନ ଏହିପରି ୩ ପାନ</w:t>
        <w:br/>
        <w:t>ମହୁ ସଙ୍ଗେ ସକାଳେ, ମଧ୍ୟାହ୍ନରେ ଓ ସନ୍ଧ୍ୟାରେ ଖାଇବ । ଭୋଜନ ପରେ କାଶ ଅଧ୍ଵକ ହେଲେ</w:t>
        <w:br/>
        <w:t>ବାସାରିଷ୍ଟ ଅଧଆଉନ୍‌ସ ସମଭାଗ ପାଣିରେ ଖାଇବ । ଏଳାଦି ବଟି ଦିନକୁ ୧୦/୧୫ଟି ଚୁସି କରି</w:t>
        <w:br/>
        <w:t>ଖାଇବ । ଲାକ୍ଷାଦି ତୈଳ ମାଲିସ କରିବ । ସିଝାପାଣି ଥଣ୍ଡା କରି ପିଇବ |</w:t>
        <w:br/>
        <w:t>ଶୁଷ୍କ କାଶରେ ମହୁ ପରିବର୍ତରେ ମାଖନ( ଲହୁଣୀ) ସଙ୍ଗେ ଖାଇବ । ଲହୁଣୀ ସଙ୍ଗେ ଖାଇଲେ</w:t>
        <w:br/>
        <w:t>ଦୁଇଘଣ୍ଟା ପର୍ଯ୍ୟନ୍ତ ପାଣି ପିଇବ ନାହିଁ ।</w:t>
        <w:br/>
        <w:t>ମହାସିତୋପଳାଦି</w:t>
        <w:br/>
        <w:t>ତାଳମିଶ୍ରି                - ୧୬ ତୋଳା</w:t>
        <w:br/>
        <w:t>ବଂଶଲୋଚନା            - ୮ ତୋଳା                      ¦</w:t>
        <w:br/>
        <w:t>ଛୋଟ ପିପ୍‌ପଳୀ        - ୪ ତୋଳା</w:t>
        <w:br/>
        <w:t>ଗୁଜୁରାତି ମଞ୍ଚ           - ୨ତୋଳା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1990]                    ଥଳୁନୁଠ CANN MGY POI Got                                          ¦</w:t>
        <w:br/>
        <w:br/>
        <w:t>ଡ଼ାଲଚିନି                - ୧ ତୋଳା</w:t>
        <w:br/>
        <w:br/>
        <w:t>ଜୀରା                   - ୧ତୋଳା</w:t>
        <w:br/>
        <w:br/>
        <w:t>ଯଷ୍ଟିମଧୁ                - ୨ତୋଳା</w:t>
        <w:br/>
        <w:br/>
        <w:t>ଶ୍ଵେତ ଚନ୍ଦନ            - ୪ ତୋଳା</w:t>
        <w:br/>
        <w:br/>
        <w:t>କବାବ ଚିନି          - ୧ ତୋଳା</w:t>
        <w:br/>
        <w:br/>
        <w:t>ନାଗେଶ୍ଵର               - ୧ ତୋଳା</w:t>
        <w:br/>
        <w:br/>
        <w:t>ଗୁଳଚିସାର               - ୧୨ ୧/୨ ତୋଳା</w:t>
        <w:br/>
        <w:br/>
        <w:t>ଶୁଦ୍ଧ ଅମଲାସାର ଗନ୍ଧକ - ୬ତୋଳା</w:t>
        <w:br/>
        <w:t>ପ୍ରସ୍ତୁତି Qu :</w:t>
        <w:br/>
        <w:br/>
        <w:t>ଉପରୋକ୍ତ ସମସ୍ତ ପଦାର୍ଥ ଅଲଗା ଅଲଗା କରି ଚୂର୍ଣ୍ଣ କରି କନାରେ ଛାଣି ଓଜନ କରି ଏକତ୍ର</w:t>
        <w:br/>
        <w:t>ମିଶାଇ ୪ ଘଣ୍ଟା ମର୍ଦ୍ଦନ କରି କାଚ ଶିଶିରେ ade |</w:t>
        <w:br/>
        <w:br/>
        <w:t>ମାତ୍ରା - ସୁକି ଓଜନ, ଅନୁପାନ - ଘିଅ ଏବଂ ମହୁ ସଙ୍ଗେ ଖାଇବ | ଘିଅ ଓ ମହୁ ସମଭାଗ</w:t>
        <w:br/>
        <w:t>ଦେବ ନାହିଁ | ମହୁ ବେଶୀ ହେଲେ ଘିଅ କମ୍‌ ହେବ ଅଥବା ଘିଅ ବେଶି ହେଲେ ମହୁ କମ୍‌ କରିବ |</w:t>
        <w:br/>
        <w:br/>
        <w:t>Gay ଖାଇସାରି ଅଧଘଣ୍ଟା ଯାଏ ପାଣି ପିଇବ ନାହିଁ |</w:t>
        <w:br/>
        <w:br/>
        <w:t>ଗୁଣ - ସମସ୍ତପ୍ରକାର କାଶ, ଶ୍ଵାସ, ଯକ୍ଷ୍ମା ହାତପାଦ ଜ୍ବାଳା, କଣ୍ଠ Adel, agda,</w:t>
        <w:br/>
        <w:t>କୃଶତା ଆଦି ଦୂର ହୋଇ ଲୋକ ମୋଟା ଓ ତାଜା ହୋଇଯିବ ।</w:t>
        <w:br/>
        <w:br/>
        <w:t>ଏ ରୋଗର ଅନ୍ୟ ୩ଷଧ ଯକ୍ଷ୍ମାରୋଗରେ ଦେଖନ୍ତୁ |</w:t>
        <w:br/>
        <w:br/>
        <w:t>eee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AA OP                   / ୨୨୧ /</w:t>
        <w:br/>
        <w:t>।                       “ତାଳପତ୍ର ପୋଥୁରୁ age Gay”</w:t>
        <w:br/>
        <w:t>ସା          ‘Be</w:t>
        <w:br/>
        <w:t>ଦଶମୂଳ</w:t>
        <w:br/>
        <w:t>ବିଲ୍ଲ (ବେଲ), ଶୋଣାକ, ଗମ୍ଭାରୀ, ପାଟଳୀ, ଗଣିକାରିକା, ଶାଳପର୍ଣୀ, କୃଷପର୍ଣୀ, ବୃହତୀ</w:t>
        <w:br/>
        <w:t>ଂ         QO, ଗୋକ୍ଷୁରଂ |</w:t>
        <w:br/>
        <w:t>ବେଲ</w:t>
        <w:br/>
        <w:t>!                 ବେଲପତ୍ର-ଅଗ୍ନି ବର୍ଞକ, ପାଚକ, ମଳରୋଧକ, କଫବାତ ନାଶକ | ମଧୁମେହ (Diabetes)</w:t>
        <w:br/>
        <w:t>¦      ରୋଗରେ ଦୁଇତୋଳା ବେଲ ପତ୍ର ରସରେ ଏକତୋଳା ମହୁ ମିଶାଇ ସକାଳେ ଓ ସନ୍ଧ୍ୟାରେ</w:t>
        <w:br/>
        <w:t>ୀ          ଖାଇଲେ ୨/୩ ସପ୍ତାହରେ ରୋଗୀର ଶର୍କରା ନିର୍ଗମ ବନ୍ଦ ହୋଇ ଆଶ୍ଚର୍ଯ୍ୟଜନକ ଫଳ ଲାଭ ହୁଏ |</w:t>
        <w:br/>
        <w:t>¦       Adal ବେଲପତ୍ର ଦୂର୍ଣ୍ଣ ଦୁଇଅଣି ଓଜନ ସେଥ୍ବରେ ଏକଅଣା ଓଜନ ଗୋଲମରିଚ ଚୂର୍ଣ୍ଣ ମିଶାଇ</w:t>
        <w:br/>
        <w:t>|          ସକାଳେ ଓ ସନ୍ଧ୍ୟାରେ ଖାଇଲେ ଅନ୍ତକୋଷ (Hemia), କଫ, କାଶ ଭଲ ହୁଏ | ଅନ୍ତତଃ ଏକମାସ</w:t>
        <w:br/>
        <w:t xml:space="preserve">        ଖାଇବ ।</w:t>
        <w:br/>
        <w:t>|             ବେଲଫୁଲ - ଦୁଇଅଣି ଓଜନ ବେଲଫୁଲକୁ ପାଣିରେ ବାଟି ଖାଇଲେ ବାନ୍ତି, ଅତିସାର ଓ</w:t>
        <w:br/>
        <w:t>|         ଶୋଷ ନିବାରିତ ହୁଏ |</w:t>
        <w:br/>
        <w:t>;         କଞ୍ଚାବେଲ - ଗୋଟିଏ କଞ୍ଚାବେଲକୁ ରାତିରେ ପୋଡ଼ିବ ଯେପରି ତା ଭିତର ପୋଡ଼ି</w:t>
        <w:br/>
        <w:t>¦       ନଯାଏ | ସକାଳେ ବେଲର ଉପରଖୋଳ ଭାଙ୍ଗି ଦେଇ ଭିତରେ AG! ରସ ଦୁଇତୋଳା ବାହାର</w:t>
        <w:br/>
        <w:t>ଜରିବ | ତାପରେ ଚାଉଳଧୂଆ ପାଣିରେ ଚନ୍ଦନଘୋରି ଦୁଇଚାମଚ ସେଥୁରେ ମିଶାଇବ । ପୁଣି</w:t>
        <w:br/>
        <w:t>AAG SGA ଏବଂ ଚିନି ଅଧତୋଳା ମିଶାଇ ଖାଇଲେ ଆମଶୂଳ ହଗା ଓ ଅରୁଚି ପ୍ରଭୂତି ଉପସର୍ଗ</w:t>
        <w:br/>
        <w:t>¦         ନିଶ୍ଚୟ ଭଲ ହେବ ।</w:t>
        <w:br/>
        <w:t>ପାଚିଲା ବେଲ - ଯେଉଁମାନଙ୍କର ଝାଡ଼ା ପରିଷ୍ନାର ହୁଏ ନାହିଁ, ସେମାନେ ପାଚିଲା ବେଲ</w:t>
        <w:br/>
        <w:t>ଖାଇବା ଉଚିତ୍‌ |</w:t>
        <w:br/>
        <w:t>ବେଲଶୁଣ୍ତା - କସିବେଲକୁ ଖଣ୍ଡ ଖଣ୍ଡ କରି କାଟି ଶୁଖାଇ ରଖିଥୁବ | XQ ଦୁଇତୋଳା,</w:t>
        <w:br/>
        <w:t>ପାଏ ପାଣିରେ ସିଝାଇ, ଏକଛଟାଙ୍କ ରହିଲେ ଛାଣି ସେଥ୍ବରେ ଏକଚାମଚ ମହୁ ମିଶାଇ ପିଇଲେ</w:t>
        <w:br/>
        <w:t>ଗ୍ରହଣୀ, ଅତିସାର ଓ ରକ୍ତହଗା ଭଲ ହୁଏ ।</w:t>
        <w:br/>
        <w:t xml:space="preserve">             ବେଲଣୁଣ୍ଟା od, Jal 4 6 ଓ ପୁରୁଣା ଗୁଡ଼ ପ୍ରତ୍ୟେକ ସମଭାଗ ଏକତ୍ର ମିଶାଇ ଖାଇଲେ</w:t>
        <w:br/>
        <w:t>ଅତ୍ୟୁଗ୍ର ଗ୍ରହଣୀ ଭଲ ହୁଏ |</w:t>
        <w:br/>
        <w:t>|                  ବେଲଟେର - ବେଲଟେର ଦୁଇତୋଳାକୁ ଅଧସେର ପାଣିରେ ସିଝାଇ ଏକଛଟାଙ୍କ ରହିଲେ</w:t>
        <w:br/>
        <w:t>¦         ସେଥ୍ବରେ ଲିଆ ଓ ଚିନି ମିଶାଇ ଖାଇଲେ ଛୋଟ ପିଲାମାନଙ୍କ ବାନ୍ତି ଓ ଅତିସାର ଝାଡ଼ା ବନ୍ଦ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1999]               LEAS CAM POA Yer                                `</w:t>
        <w:br/>
        <w:t>ଫଣଫଣା (ଶୋଣାକ)</w:t>
        <w:br/>
        <w:t>ଫଣଫଣା ଛାଲି - ଏହି ଛାଲିର ICA ନବାତ ପରୀକ୍ଷ କରି ଖାଇଲେ ମେହ ଶାନ୍ତି ହୁଏ |</w:t>
        <w:br/>
        <w:t>ଏହା ଅଗ୍ନିବର୍ଦରକ, ତ୍ରିଦୋଷ ନାଶକ ଓ ସନ୍ନିପାତ QA ନାଶକ | ଏହି ଛାଲିର କ୍ବାଥରେ JI କଲେ</w:t>
        <w:br/>
        <w:t>ଆମବାତ ରୋଗୀର ବିଶେଷ ଉପକାର ହୁଏ | ଏହି ଛାଲିର କ୍ଵାଥରେ ସ୍କାନ କରାଇଲେ ପୁତନା       ¦</w:t>
        <w:br/>
        <w:t>ଗ୍ରହାକ୍ରାନ୍ତ ବାଳକ ଆରୋଗ୍ୟ ଲାଭ କରେ |                                                     2</w:t>
        <w:br/>
        <w:t>ଗମ୍ଭାରୀ                                           :</w:t>
        <w:br/>
        <w:t>ଗମ୍ଭାରୀ ପତ୍ର - ସାତଗୋଟି ଗମ୍ଭାରୀ ପତ୍ର, ବେଢ଼ାଙ୍ଗୁଳୀ ବା ପବକାଣ୍ଡ ରୋଗରେ ଆଙ୍ଗୁଠି</w:t>
        <w:br/>
        <w:t>ଉପରେ ବାନ୍ଧିଲେ ଭଲ ହୁଏ ।</w:t>
        <w:br/>
        <w:t>ଗମ୍ଭାରୀ ଫଳ - ବଳବୀର୍ଯ୍ୟ OE, CAA ହିତକର ଓ ରସାୟନ | ଏହା ବାତ, ପିଭ,</w:t>
        <w:br/>
        <w:t>ତୃଷ୍ଣା/ ରକ୍ତକ୍ଷୟ ନାଶ କରେ, ମେଧା ବୂଦ୍ଧି କରେ ଓ AG ସମୟରେ ଯୋନିଶୁଳ ଶାନ୍ତ କରେ |</w:t>
        <w:br/>
        <w:t>ଫଳକୁ ଦୁଧରେ ସିଝାଇ ଖାଇଲେ ଅଗିଆବାତ (ଶୀତପିତ୍ତ) ଭଲ ହୁଏ |</w:t>
        <w:br/>
        <w:t>ଗମ୍ଭାରୀ ଫୁଲ - ଏହା ବୀର୍ଯ୍ୟବର୍ଵକ ଓ ରକ୍ତପିତ୍ତ ନାଶକ |                                ଠି</w:t>
        <w:br/>
        <w:t>ପାଟଳୀ</w:t>
        <w:br/>
        <w:t>ପାଟଳୀ ପତ୍ର - ଏହି ପତ୍ର ରସ ସେବନ କଲେ ବାନ୍ତି, GAG, ଜ୍ଵର ଓ AVES ଶାନ୍ତ</w:t>
        <w:br/>
        <w:t>ହୁଏ | ଏହି ପତ୍ର ରସ ଦୁଇ ତୋଳାରେ ଏକଚାମଟ ଲେମ୍ବୁରସ ମିଶାଇ କିଛି ଦିନ ଖାଇଲେ ଉନ୍ମାଦ</w:t>
        <w:br/>
        <w:t>ରୋଗ ଶାନ୍ତ ହୁଏ । ଘା ଉପରେ ଏହିପତ୍ର ବାନ୍ଧିଲେ ଘା ଶୁଖିଯାଏ ।                                .</w:t>
        <w:br/>
        <w:t>ACG ଫୁଲ - ଶୀତଳ, ରୁଚିକର, ରକ୍ତପିତ୍ତ ନାଶକ, ବଳ, ବୀର୍ଯ୍ୟ, OF ଓ କାନ୍ତି</w:t>
        <w:br/>
        <w:t>ବର୍ଷକ |</w:t>
        <w:br/>
        <w:t>ପାଚଳୀ ଗଛର ଛାଲି - ଏହି ଛାଲିର କ୍ଵାଥରେ ମହୁ ମିଶାଇ ନସ୍ୟ ନେଲେ ଶିରକଫ ନାଶ         |</w:t>
        <w:br/>
        <w:t>କରେ ଏବଂ ପିତ୍ତ ନାଶ କରେ |                                                         |</w:t>
        <w:br/>
        <w:t>ଅଗିବଥୁ( ଗନ୍ଧଣା)                                     :</w:t>
        <w:br/>
        <w:t>AE - ଏହି AE ରସ ମୁଣ୍ଡରେ ଘଷିଲେ ମୁଣ୍ଡବ୍ୟଥା ଭଲ ହୁଏ । ପତ୍ରରସ ଦୁଇତୋଳା ବା        ¦</w:t>
        <w:br/>
        <w:t>IAA OI GHP ଏକଚାମଚ ମହୁ ସହିତ ଖାଇଲେ ଅଗ୍ନିମାନ୍ଦ୍ୟ ଶୁଳ, Ag, Ga, କୂମି ଓ</w:t>
        <w:br/>
        <w:t>ମେହବାତ ନିବାରିତ ହୁଏ | ଏହି ପତ୍ରର GIA ରସାୟନ ଓ ବଲ୍ୟ |                               ର”</w:t>
        <w:br/>
        <w:t>ଛାଲି - ଛାଲି ଦୁଇତୋଳାକୁ ଅଧସେର ପାଣିରେ ସିଝାଇ ଏକଛଟାଙ୍କ ରହିଲେ ଛାଣି Ade</w:t>
        <w:br/>
        <w:t>( ଏହାକୁ କ୍ବାଥ କହନ୍ତି) । ସେଥୁରେ ଦୁଇରତି ଶିଳାଜିତ ମିଶାଇ ପିଇଲେ ଅତି ମୋଟା ଲୋକ ମଧ୍ଯ</w:t>
        <w:br/>
        <w:t>କୃଶତା ଲାଭ TER | ଅନ୍ତତଃ ଏକମାସ ଖାଇବ । ପ୍ରତିଦିନ କ୍ଵାଥ ତିଆରି କରି ଖାଇବ |        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;                               .         AA OP                      '/ ୨୨୩ /</w:t>
        <w:br/>
        <w:t>i                                       ଶାଳପଣ୍ଡୀ</w:t>
        <w:br/>
        <w:t>|         ଏହାର ପତ୍ରର ବୂର୍ଣ୍ଣକୁ ବଳିତାରେ ପୂରାଇ ଘିଅ ଲଗାଇ, ନିଆଁ ଲଗାଇ ଧୂଆଁ ଶୁଙ୍ଦିଲେ</w:t>
        <w:br/>
        <w:t>|        ଅମ୍ଳପିତ୍ତ ଘା 6 AE Al ଭଲ ହୁଏ |</w:t>
        <w:br/>
        <w:t xml:space="preserve">                   qsad!</w:t>
        <w:br/>
        <w:t xml:space="preserve">          ହାଡ଼ ଭାଙ୍ଗିଯାଇଥୁଲେ (Fracture) CIQAG ଦ୍ଵାରା ଯଥାବିଧ୍ଵ ହାଡ଼କୁ ଯୋଡ଼ି ବାଣ୍ଡେଜ</w:t>
        <w:br/>
        <w:t>. ` ବାହିକଲା ପରେ ହାଡ଼ ଶୀଘ୍ର ଯୋଡ଼ି ହେବା ପାଇଁ କୃଷ୍ଣପର୍ଣ୍ଣା ଚେରର ଚୂର୍ଣ୍ଣ ସୁକି ଓଜନ ଛେଳି ମାଂସ</w:t>
        <w:br/>
        <w:t>ର        ଜୁସ୍‌ ସହିତ ତିନି ସପ୍ତାହ ଖାଇଲେ ହାଡ଼ ଯୋଡ଼ି ହୋଇ ଶକ୍ତ ହୁଏ ।</w:t>
        <w:br/>
        <w:t>|                                      APUG</w:t>
        <w:br/>
        <w:t>|        ଏହାର ସର୍ବାଙ୍ଗର Gl ବାତ, Ja, କଫ ଓ କାଶ ନାଶକ । ଏହାର ସର୍ବାଙ୍ଗର ରସ</w:t>
        <w:br/>
        <w:t>ଦୁଇତୋଳା, ମହୁ ଏକଚାମଚ ମିଶାଇ ପିଇଲେ ମୂତ୍ରକୃଚ୍ଛ ( ଅଳ୍ପ UF ପରିସ୍ରା ହେବା) ଏବଂ ମୁତ୍ରାଘାତ</w:t>
        <w:br/>
        <w:t>¦        ( ପରିସ୍ରା ବନ୍ଦ ହୋଇଥ୍ବବା) ରୋଗ ନିବାରିତ ହୁଏ । ଏହାର ସର୍ବାଙ୍ଗ ବାଟି ଅଂଳା କୋଳିପରି ବଟିକା</w:t>
        <w:br/>
        <w:t>.       କରିବ | ଏହି ବଟିକାର ଅର୍ଵମାତ୍ରା ଘିଅରେ ଭଜା ହୋଇଥିବା ହିଙ୍ଗୁ ମିଶାଇ ଖାଇଲେ ପ୍ରବଳ ଶ୍ଵାସ</w:t>
        <w:br/>
        <w:t>¦       ତିନି ଦିନରେ ଭଲ ହୁଏ (ସୁଶ୍ରୁତଃ । କାମଳ ରୋଗରେ ଏହାର କ୍ଵାଥ ମହୁ ମିଶାଇ ଖାଇବ | ଶୋଥ</w:t>
        <w:br/>
        <w:t>|        ରୋଗରେ ଏହାର କ୍ଵାଥରେ ଛଡ଼ାମୂତ ଏକଛଟାଙ୍କି ମିଶାଇ ପିଇବ | ଏହାର କ୍ବାଥରେ ଲବେଙ୍କୁଡ଼ୀର</w:t>
        <w:br/>
        <w:t>me         ( ଡ଼େଙ୍ଗାଭେଜୀ) ଚୂର୍ଣ୍ଣ ଏକଅଣା ଓଜନ ମିଶାଇ ଖାଇଲେ ଚିରଦିନର କଫ ବାହାରିପଡ଼େ |</w:t>
        <w:br/>
        <w:t>ଲବେଙ୍କୁଡ଼ୀ (ବୃହତୀ, ଡ଼େଙ୍ଗାଭେଜୀ)</w:t>
        <w:br/>
        <w:t>¦          ଏହାର କ୍ଵାଥରେ ଦହି ମିଶାଇ ଖାଇଲେ ଉଦରମାଦୁ ଓ କାମଳ (JaundiceJaM ହୁଏ |</w:t>
        <w:br/>
        <w:t>ଲବେଙ୍ଗୁଡ଼ୀ ମୂଳ ଓ ଅଙ୍କରାନ୍ତି ମୂଳର ବୂର୍ଣ୍ଣ ପ୍ରତ୍ୟେକ ସୁକି ଓଜନ ମିଶାଇ ଦହି ସହିତ ଖାଇଲେ</w:t>
        <w:br/>
        <w:t>ଅଶ୍ମରୀ (ପେଟ ଭିତରେ ପଥର)” ଚୂର୍ଣ୍ରିତ ହୋଇ ବାହାରିପଡ଼େ (ଚରକ) | ଏହାର ଫଳର ରସକୁ</w:t>
        <w:br/>
        <w:t>ବାଳ ଉପୁଡିବା ସ୍ଥାନରେ ଲେପନ କଲେ ବାଳ ଉଠେ (ବାଗ୍‌ଭଟ) | ପିଲାମାନେ ଦୁଧ ବାନ୍ତି କଲେ</w:t>
        <w:br/>
        <w:t>ଲବେଙ୍କୁଡ଼ୀ ଫଳରସରେ ମହୁ ଏବଂ ଘିଅ ସହିତ ପାନ କରାଇବ । ମହୁ ଓ ଘିଅ ସମଭାଗ କରିବ</w:t>
        <w:br/>
        <w:t>ନାହିଁ (ଚକୁୂଦଦ୍ତ) |</w:t>
        <w:br/>
        <w:t>ଗୋଖରା                               ।</w:t>
        <w:br/>
        <w:t>ଏହାର ସର୍ବାଙ୍ଗର GA ବା ଚୂର୍ଣ୍ଣ ବଳକାରକ, ପୁଷ୍ଠି ଜନକ, ଅଗ୍ନିବର୍ଦିକ, ଶୁକ୍ରବର୍ଷକ ଓ</w:t>
        <w:br/>
        <w:t>ରସାୟନ । ଏହାର ଶୀତକଷାୟ, ସ୍ଵପ୍ନଦୋଷ ନାଶକ, ମୂତ୍ରକାରକ ଓ ନପୁଂସକତାର ମହୌଷଧ |</w:t>
        <w:br/>
        <w:t>¦      (ଶୀତ କଷାୟ କିପରି କରିବ - ଏକତୋଳା କୁଟିତ ଗୋଖରାକୁ ୬ତୋଳା ଗରମ ପାଣିରେ</w:t>
        <w:br/>
        <w:t>ରାତିରେ ବତୁରାଇ ସକାଳେ ଛାଣିଲେ ଶୀତକଷାୟ ହୁଏ )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୨୨୪ /                    ଥକୁକୁନ CHING କୂରା ନାଳ</w:t>
        <w:br/>
        <w:t>GSA ସ୍ତ୍ରୀମାନଙ୍କୁ ଗୋଖରାର ରସ ଦୁଇତୋଳା ପିଆଇଲେ ସେମାନଙ୍କର adage      ।</w:t>
        <w:br/>
        <w:t>ମଇଳା ରକ୍ତ ବହିର୍ଗତ ହୁଏ । ଲିଙ୍ଗଶୋଥ ଓ ଲିଙ୍ଗର ବ୍ରଣ ରୋଗରେ ଗୋଖରା ରସ ପିଇବ ।</w:t>
        <w:br/>
        <w:t>ଉପରୋକ୍ତ ଦଶଟି ଗଛକୁ ଦଶମୁଳ କହନ୍ତି | ଏହାର QA ସକଳ ପ୍ରକାର ଜ୍ଵର ନାଶକ,</w:t>
        <w:br/>
        <w:t>ଶ୍ଵାସ, କଫ ଓ ପିତ୍ତନାଶକ | ଏହାର କ୍ଵାଥ ତିଆରି କରିବାକୁ ହେଲେ ପ୍ରତ୍ୟେକରୁ ତିନିଅଣା ନେଇ</w:t>
        <w:br/>
        <w:t>ଏକତ୍ର କୁଟି ମାଟି ହାଣ୍ଡିରେ ଅଧସେର ପାଣିରେ ସିଝାଇ ଏକଛଟାଙ୍କ ରହିଲେ ଛାଣି ଥଣ୍ଡା କରି ସେହି</w:t>
        <w:br/>
        <w:t>କ୍ବାଥରେ ଏକଚାମଚ ମହୁ ମିଶାଇ ପିଇବ | ପ୍ରଥମ BG ଗଛର ଛାଲି ଓ ଅନ୍ୟ ୫ଟି ଛୋଟ ଗଛର</w:t>
        <w:br/>
        <w:t>ସର୍ବାଙ୍ଗ ଦଶମୂଳରେ ପକାଇବ |</w:t>
        <w:br/>
        <w:t>ପ୍ରଥମ ୫ଟିକୁ ବୃହତ୍‌ AEH ଓ ଦ୍ବିତୀୟ ୫ଟିକୁ ଲଘୁପଞ୍ଚମୂଳ କହନ୍ତି | ବୃହତ୍‌ ପଞ୍ଚମୁଳ</w:t>
        <w:br/>
        <w:t>ଅର୍ଥାତ୍‌ ବେଲ, TATA, IAA, ପାଟଳୀ, ଗନ୍ଧଣା | ଏହା ତିଲୁମଧୁର ରସ, କଫବାତ ନାଶକ,</w:t>
        <w:br/>
        <w:t>ଲଘୁପାକ ଓ ଅଗ୍ନିଦୀପକ |</w:t>
        <w:br/>
        <w:t>ଲଘୁପଞ୍ଚମୂଳ, ଅର୍ଥାତ୍‌ ଶାଳପର୍ଣ୍ରୀ, କୃଷ୍ଣପର୍ଣ୍ରୀ। ଅଙ୍କରାନ୍ଥିଥ ଲବେଙ୍କୁଡ଼ିଥ ଗୋଖରା | ଏହା</w:t>
        <w:br/>
        <w:t>କଷାୟ, ତିକ୍ତ, ମଧୁର ରସ, MEA ନାଶକ, ପୁଷ୍କର ଓ ବଳ ବର୍ଶକ |                       .</w:t>
        <w:br/>
        <w:t>ଦଶମୂଳ - ମିଳିତ ବୂହତ୍‌ ପଞ୍ଚମୂଳ ଓ ଲଘୁପଞ୍ଚମୂଳକୁ ଦଶମୁଳ କହନ୍ତି |</w:t>
        <w:br/>
        <w:t>ଏହାର ଗୁଣ - ଶ୍ଵାସ ନିବାରକ, କଫ, Ja, ବାତ ନାଶକ, ଆମପାଚକ ଓ ସକଳ ପ୍ରକାର</w:t>
        <w:br/>
        <w:t>ଜ୍ଵର ନାଶକ ।</w:t>
        <w:br/>
        <w:t>କେତେଗୁଡ଼ିଏ ବନୌଷଧ୍ର ଅଦ୍ଭୁତ ଗୁଣ :</w:t>
        <w:br/>
        <w:t>ଅରଖ GIS - ଏହାର ଚେର ସୁକି ଓଜନ ଦୁଧରେ ସିଝାଇ ନବାତ ମିଶାଇ ଗୁଳା କରି</w:t>
        <w:br/>
        <w:t>ଖାଇବ | ଦିନକୁ ୨ଥର ଖାଇବ । ଏଥ୍ବରେ ଆଣ୍ଠୁ ଗଣ୍ଠି ବାତ ଭଲ ହୁଏ । ଭଲ ହେବା ପର୍ଯ୍ୟନ୍ତ</w:t>
        <w:br/>
        <w:t>ଖାଉଥୁବ | `</w:t>
        <w:br/>
        <w:t>ଦୁଦୁରା ଗଛ - ଏହାର ମଞ୍ଚକୁ ଚୂର୍ଣ୍ଣ କରି ଘିଅରେ ମର୍ଦ୍ଦନ କରି ଲଗାଇଲେ ଅଳତି ଘା “</w:t>
        <w:br/>
        <w:t>ଭଲ ହୁଏ ।</w:t>
        <w:br/>
        <w:t>ବେଗୁନିଆ ଗଛ - ଏହାର ପତ୍ର ଗୁଣ୍ଡ ଅଳତି ଘାରେ ପକାଇବ ।                     ଓ</w:t>
        <w:br/>
        <w:t>ଏହାର ଚେର ଉସୁନା ଚାଉଳରେ ବାଟି ପୋଡ଼ପିଠା କରି ଖାଇଲେ ମଳକଣ୍ଟକ ଭଲ ହୁଏ |         ।</w:t>
        <w:br/>
        <w:t>GAB NG? ଯାଦୁରେ ଏହାର ଚେରକୁ ଘିଅରେ ବାଟି ଲଗାଇବ |                                 7</w:t>
        <w:br/>
        <w:t>ଡ଼ଙ୍କାରୀ ଗଛ - ବାତ ନାଶକ | ଏହାର ଚେରର କ୍ଵାଥରେ ମହୁ ମିଶାଇ ଖାଇଲେ ସକଳ        | :</w:t>
        <w:br/>
        <w:t>ପ୍ରକାର ବାତ ରୋଗ ନାଶ ହୁଏ | ଏହାର AS ରସ ଗୋ ମୁତ୍ରରେ ପିଇଲେ କାମଳରୋଗ ନାଶ       |</w:t>
        <w:br/>
        <w:t>BY | ପତ୍ର ରସ ଏକ ଆଉନ୍‌ସ ଏବଂ ଗୋମୂତ୍ର ଏକ ଆଉନ୍‌ସ ଏକତ୍ର ମିଶାଇ ଖାଇବ | ଏକ      ¦ ଓ</w:t>
        <w:br/>
        <w:t>ଆଉନ୍‌ସ ସମାନ ୨.୫ ତୋଳା |                                                      |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ଛନ PAO                   / ୨୨୫/</w:t>
        <w:br/>
        <w:t>¦              ଦାସକେରେଣ୍ଡା ଗଛ - ଏହାକୁ ସିଝାଇ ବାମ୍ଫ ଦେଲେ ଶୋଥ ନାଶ କରେ । ବାତ</w:t>
        <w:br/>
        <w:t xml:space="preserve">           ଫୁଲାକୁ ମଧ୍ଯ ବାମ୍ଫ ଦେବ ।</w:t>
        <w:br/>
        <w:br/>
        <w:t>କୋଇଲେଖା ଗାଛ - ଏହାର ରସ ଦୁଇତୋଳା, ମହୁ ଏକ ଚାମଚରେ ମିଶାଇ କିଛି</w:t>
        <w:br/>
        <w:br/>
        <w:t>ଦିନ ଖାଇଲେ ଭଗନ୍ଦର ରୋଗ ଭଲ ହୁଏ ।</w:t>
        <w:br/>
        <w:br/>
        <w:t>ହରିଡ଼ା - ବୃଦ୍ଧ ଶିମୂଳୀ ଗଛରେ ଗାତ କରି କେତେଗୁଡ଼ିଏ ହରିଡ଼ା ପୂରାଇବ । ୬୦ ଦିନ</w:t>
        <w:br/>
        <w:br/>
        <w:t>ପରେ ବାହାର କରି ଦିନକୁ ଗୋଟିଏ ଲେଖାଏଁ ହରିଡ଼ା ଖାଇବ । କିଛି ଦିନ ଖାଇରେ ସ୍ଵାସ୍ଥ୍ୟର କିପରି</w:t>
        <w:br/>
        <w:t>ଉନ୍ନତି ହେଉଛି ଦେଖୁପାରବ |</w:t>
        <w:br/>
        <w:br/>
        <w:t>AGAR ଗଛ - ଏହାକୁ ଦୁଧରେ ବାଟି ଅଧକପାଳିରେ ଲେପ ଦେବ | ଏଥୁରେ</w:t>
        <w:br/>
        <w:br/>
        <w:t>ନାନାଦି ମୁଣ୍ଡ ବ୍ୟଥା ଭଲ ହୁଏ ।</w:t>
        <w:br/>
        <w:br/>
        <w:t>ଶିମୂଳୀ - ଏହାର ଛାଲି ଏବଂ ଫୁଲ ସମଭାଗ ଗୁଣ୍ଡ କରି ଅଧତୋଳା ହିସାବରେ କିଛିଦିନ</w:t>
        <w:br/>
        <w:br/>
        <w:t>ଖାଇଲେ ପୁରୁଣା ପେଟବ୍ୟଥା ଭଲ ହୁଏ । ମହୁ ସଙ୍ଗେ ଖାଇବ ।</w:t>
        <w:br/>
        <w:br/>
        <w:t>କଣ୍ଞିକପାଳୀ ଗଛ - ଏହାର ଚେର ଘିଅରେ ବାଟି ଲଗାଇଲେ ମଳକଣ୍ଠକ ଭଲ ହୁଏ |</w:t>
        <w:br/>
        <w:br/>
        <w:t>ଏହି ରୋଗ ପାଇଁ ' ବେଗୁନିଆଁ ଗଛ” ଦେଖ |</w:t>
        <w:br/>
        <w:t xml:space="preserve">            କଣ୍ଟା।ଇକୋଳି ଗଛ - ଏହାର ପତ୍ର ଓ ଛାଲି ସମଭାଗ ଗୁଣ୍ଡ କରି କନାରେ ଛାଣି</w:t>
        <w:br/>
        <w:t>ଶିଶିରେ ରଖୁବ | ଏହି ଚୂର୍ଣ୍ଣ ସୁକି ଓଜନ, ସେଥୁରେ ନବାତ ବା ଚିନି ମିଶାଇ କିଛି ଦିନ ଖାଇଲେ</w:t>
        <w:br/>
        <w:t>.            ପେଟବ୍ୟଥା ଭଲ ହୁଏ । ଏହି ଗୁଣ୍ଡକୁ ଘିଅରେ ଫୁଟାଲ ଲଗାଇଲେ ପାଣିଖୂଆ ଘା ଏବଂ ବିଇଁଟି ମଧ୍ଯ</w:t>
        <w:br/>
        <w:t>ଭଲ ହୁଏ |</w:t>
        <w:br/>
        <w:br/>
        <w:t>ଜଜାଙ୍ଗୀ ଗଛ - ଏହାର ପତ୍ର ଉସୁନା ଚାଉଳରେ ବାଟି ପୋଡ଼ପିଠା କରି ଖାଇଲେ</w:t>
        <w:br/>
        <w:br/>
        <w:t>ମେହ, ପ୍ରଦର, APA, ଅର୍ଶ ଭଲ ହୁଏ |</w:t>
        <w:br/>
        <w:br/>
        <w:t>କୁଶମୂଳ - ଗର୍ଭଣୀର ପେଟବ୍ୟଥାକୁ ଏହାର ଗୁଣ୍ଡ ସୁକି ଓଜନ ମହୁ ସଙ୍ଗେ ମିଶାଇ</w:t>
        <w:br/>
        <w:br/>
        <w:t>ଖୁଆଇବ।</w:t>
        <w:br/>
        <w:br/>
        <w:t>‹ ଦେବରାଜ Gia’, “କାମରାଜ sia’, 'କନ୍ଦର୍ପରାଜ ଗଛ' - ଗଛଗୁଡ଼ିକ</w:t>
        <w:br/>
        <w:t>|        ଅତି ଛୋଟ ଛୋଟ । ଦେବରାଜ ଓ କାମରାଜ ଗଛ ସର୍ବାଙ୍ଗ ବାଟି ଖାଇବ । କନ୍ଦର୍ପରାଜ ଗଛର</w:t>
        <w:br/>
        <w:t>:            ମୂଳରେ ଗୁଆପରି ଥାଏ । ତାକୁ ବାଟି ଖାଇବ | ଏହା ଦ୍ଵାରା କାମଶକ୍ତି ବଢ଼େ ଏବଂ ଅଣପୁରୁଷା ଭଲ</w:t>
        <w:br/>
        <w:t xml:space="preserve">          ହୁଏ।</w:t>
        <w:br/>
        <w:br/>
        <w:t>:                 କାଇଞ୍ଚ ଗଛ - ଏହା ଗୋଟିଏ ଲତା | ଏହାର ପତ୍ର ମୁଠାଏ ଖାଇ ପାଣି ପିଇଲେ ଭୋକ</w:t>
        <w:br/>
        <w:t>ହୁଏ ନାହିଁ ।                                                                  |</w:t>
        <w:br/>
        <w:t>¦                  କଇଥ - ଏହାର ଫଳ ରସରେ ମହୁ ମିଶାଇ ଖାଇଲେ ରକ୍ତହଗା ଶୁଳା ପ୍ରଭୃତି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୨୨୬/             ଥନୁଦୁଜ CMM GH କୂରା ନାକ</w:t>
        <w:br/>
        <w:t>ଗଣ୍ଠିଆନା - ଏହାର ଅନ୍ଯନାମ ବାତମାରି | ଏହାର ଗୁଣ୍ଡକୁ ତେଲରେ ମିଶାଇ ମାଲିସ୍‌</w:t>
        <w:br/>
        <w:t>କଲେ ଆଣୁବାତ ଭଲ ହୁଏ ।                                 |</w:t>
        <w:br/>
        <w:t>ପାଣି ଶିଉଳି - ଏହାର ପତ୍ର ଦୁଇତୋଳା ବାଟି ଘିଅ ଓ ମହୁ ସଙ୍ଗେ ଖାଇଲେ ମେହ</w:t>
        <w:br/>
        <w:t>ରୋଗ ନିଶ୍ଚୟ ଭଲ ହେବ । ଏହାର ପତ୍ରକୁ ଦୁଧରେ ବାଟି ଲଗାଇଲେ ଯାଦୁ ଭଲ ହୁଏ ।</w:t>
        <w:br/>
        <w:t>ମାୟା ଫଳ - ଏହି ଫଳର ଗୁଣ୍ଡ ସୁକି ଓଜନ ଘିଅ ଓ ମହୁ ସଙ୍ଗେ କିଛିଦିନ ଖାଇଲେ</w:t>
        <w:br/>
        <w:t>ଦାନ୍ତ OF ପରି ହୁଏ । ଦିନକୁ ଥରେ କରି ଏକମାସ ଖାଇବ |</w:t>
        <w:br/>
        <w:t>ଗୋରୁଖୋଜି ମୂଳ - ଦାନ୍ତରେ ଘଷିଲେ ଦାନ୍ତ O ପରି ହୁଏ |</w:t>
        <w:br/>
        <w:t>ନିମ୍ବମଲାଙ୍ଗ - ଏହାର ଚୂର୍ଣ୍ଣ ସୁକି ଓଜନ ପ୍ରତିଦିନ ଖାଇବ | ୬୦ ଦିନ ଖାଇଲେ</w:t>
        <w:br/>
        <w:t>ଏକଶତ ବର୍ଷ ବଞ୍ଚୁବ ।</w:t>
        <w:br/>
        <w:t>ବର୍ଷିର ୧ ୨ ମାସ ମଧ୍ଯରୁ କେଉଁ ମାସରେ ପତ୍ର, କେଉଁ ମାସରେ ଫୂଲ, କେଉଁ ମାସରେ</w:t>
        <w:br/>
        <w:t xml:space="preserve">       ଫଳ, ଛାଲି, ଚେର ପ୍ରଭୃତି ଖାଇଲେ ସ୍ଵାସ୍ଥ୍ୟ ରକ୍ଷା ହେବ ଏବଂ ନିରୋଗ ହେବ :-</w:t>
        <w:br/>
        <w:t>ପତ୍ର ଭକ୍ଷଣ</w:t>
        <w:br/>
        <w:t>ATA ପାର୍ବତୀଙ୍କୁ କହୁଛନ୍ତି :</w:t>
        <w:br/>
        <w:t>ମାର୍ଗଶୀର ମାସରେ ପ୍ରତିଦିନ ମୁଠାଏ ଲେଖାଏଁ ଧନିଆଁ ପତ୍ର,                       ¦</w:t>
        <w:br/>
        <w:t>ପୁଷ ମାସରେ              ୨୦ ୬             କାଇଞ୍ଚ ପତ୍ର,                        |</w:t>
        <w:br/>
        <w:t>ମାଘ ମାସରେ             ୨୦ ୬            କଲରା ପତ୍ର,</w:t>
        <w:br/>
        <w:t>ଫଗୁଣ ମାସରେ          ୨୦ ୬            କଳମ୍ବ ପତ୍ର,</w:t>
        <w:br/>
        <w:t>ଚୈତ୍ର ମାସରେ           ୮ ୬            ନିମ୍ବ ପତ୍ର,</w:t>
        <w:br/>
        <w:t>ବୈଶାଖ ମାସରେ          ୨୦ ୬            ସୁନୁସୁନିଆ ପତ୍ର,</w:t>
        <w:br/>
        <w:t>ଜ୍ୟେଷ୍ଠ ମାସରେ            ୨୦ ୬              ବେଲ ପତ୍ର,</w:t>
        <w:br/>
        <w:t>ଆଷାଢ଼ ମାସରେ           ୬୨୦ ୨            ବରଡ଼ା ପତ୍ର,</w:t>
        <w:br/>
        <w:t>ଶ୍ରାବଣ ମାସରେ           ୨ ୩7            କୁସୁମ ପତ୍ର,</w:t>
        <w:br/>
        <w:t>ଭାଦ୍ରବ ମାସରେ            ୨ ୨             ନୀଳକଇଁ ପତ୍ର,</w:t>
        <w:br/>
        <w:t>ଆଶ୍ଵିନ ମାସରେ           ୨୦            ତାଳମୁଳୀ ପତ୍ର,</w:t>
        <w:br/>
        <w:t>PAG ମାସରେ           ମା ୨୨       ଅଗସ୍ତି ପତ୍ର,                      ।</w:t>
        <w:br/>
        <w:t>ଖାଇଲେ, କୌଣସି ରୋଗ ଧରିବ ନାହିଁ । ଜ୍ଵର, ଚର୍ମ ରୋଗ ହେବ ନାହିଁ । ଚକ୍ଷୁ ନିର୍ମଳ</w:t>
        <w:br/>
        <w:t>ରହିବ । ଦାନ୍ତ ଝଡ଼ିବ ନାହିଁ । ବାଳ ପାଚିବ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    Aa eRe                   / ୨୨୭ /</w:t>
        <w:br/>
        <w:t>ର                                     ଫୁଲ ଭକ୍ଷଣ</w:t>
        <w:br/>
        <w:t>ୀ           AJA, ନନ୍ଦୀ ଭୂକୁଟି ଆଗେ କହୁଛନ୍ତି :</w:t>
        <w:br/>
        <w:t>।                  ବୈଶାଖ ମାସରେ ପ୍ରତିଦିନ କୁସୁମ ଫୁଲ ଏକତୋଳା, ଘିଅରେ ଭାଜି ଖାଇବ |</w:t>
        <w:br/>
        <w:t>|                 ଜ୍ୟେଷ୍ଠ ମାସରେ ପ୍ରତିଦିନ ସଜ୍ଚନା ଫୂଲ        ୨ ଯୁ କ</w:t>
        <w:br/>
        <w:t>ଆଷାଢ଼ ମାସରେ ପ୍ରତିଦିନ ପୋଟଳ ଫୁଲ       ୦ କ କା</w:t>
        <w:br/>
        <w:t>|                  ଶ୍ରାବଣ ମାସରେ ପ୍ରତିଦିନ ମନ୍ଦାର ଫୁଲ        yo»</w:t>
        <w:br/>
        <w:t>|                 ଭାଦ୍ରବ ମାସରେ ପ୍ରତିଦିନ ତୁଳସୀ Am       "      »      is</w:t>
        <w:br/>
        <w:t xml:space="preserve">                   ଆଶ୍ଵିନ ମାସରେ ପ୍ରତିଦିନ ବିରି ଫୁଲ           »</w:t>
        <w:br/>
        <w:t>|                  କାର୍ଭିକ ମାସରେ ପ୍ରତିଦିନ କଇଥ ଫୁଲ         ନୂ ୨ କା</w:t>
        <w:br/>
        <w:t>ମାର୍ଗଶିର ମାସରେ ପ୍ରତିଦିନ ସୋରିଷ ଫୁଇର ୮” ^ »</w:t>
        <w:br/>
        <w:t>|                  ପୁଷ ମାସରେ ପ୍ରତିଦିନ କଦଳୀ ଫୂଲ » » »</w:t>
        <w:br/>
        <w:t>ମାଘ ମାସରେ ପ୍ରତିଦିନ ପାଳଧୁଆଫୁଲ ” ” ”</w:t>
        <w:br/>
        <w:t>ଫଗୁଣ ମାସରେ ପ୍ରତିଦିନ ସୁନାରୀ ଫୁଲ        ୨୦ ୬୨ ୨</w:t>
        <w:br/>
        <w:t>ଚୈତ୍ର ମାସରେ ପ୍ରତିଦିନ ନିମ୍ବଫୁଲ           କୁ କା କା</w:t>
        <w:br/>
        <w:t>ଫଳ ଭକ୍ଷଣ</w:t>
        <w:br/>
        <w:t>ଭୀଷ୍ମ ଦ୍ରୋଣଙ୍କୁ କହୁଛନ୍ତି :</w:t>
        <w:br/>
        <w:t xml:space="preserve">                   କାର୍ଜ୍ିକ ମାସରେ ପ୍ରତିଦିନ ବଟଫଳ ବା ଦୁଇତୋଳା ଘିଅରେ ଭାଜି ଖାଇବ |</w:t>
        <w:br/>
        <w:t>ପାଣିକଖାରୁ</w:t>
        <w:br/>
        <w:t>ମାର୍ଗଶିର ମାସରେ ପ୍ରତିଦିନ ସଜନା ଫଳ       ଫା ୨୦ କକ</w:t>
        <w:br/>
        <w:t>ପୁଷ ମାସରେ ପ୍ରତିଦିନ କମଳା          ଅନ୍ତତଃ ଗୋଟିଏ ଲେଖାଏଁ ଖାଇବ ।</w:t>
        <w:br/>
        <w:t>ମାଘ ମାସରେ ପ୍ରତିଦିନ ବାଇଗଣ      ଘିଅରେ ଭାଜି ଖାଇବ ଅଥବା ୨/୩ଟା “°</w:t>
        <w:br/>
        <w:t>ଅତିଛୋଟ AG ହୋଇ FAI</w:t>
        <w:br/>
        <w:t>କଞ୍ଚାବାଇଗଣ ଚୋବାଇ ଖାଇବ ।</w:t>
        <w:br/>
        <w:t>ଫଗୁଣ ମାସରେ ପ୍ରତିଦିନ ପେଙ୍ଗୁ ଫଳ      ଦୁଇତୋଳା ଘିଅରେ ଭାଜି ଖାଇବ ।</w:t>
        <w:br/>
        <w:t>ଚୈତ୍ର ମାସରେ ପ୍ରତିଦିନ ଅଗସ୍ତିଫଳ         ୨୦ ୬        »</w:t>
        <w:br/>
        <w:t>ବୈଶାଖ ମାସରେ ପ୍ରତିଦିନ ପାଚିଲା ବେଲ ପଣା କରି ପିଇବ |</w:t>
        <w:br/>
        <w:t>ଜ୍ୟେଷ୍ଠ ମାସରେ ପ୍ରତିଦିନ ନିମ୍ବଫଳ         ୨/୩ଟା ଚୋବାଇ ଖାଇବ ।</w:t>
        <w:br/>
        <w:t>ଆଷାଢ଼ ମାସରେ ପ୍ରତିଦିନ କାକୁଡ଼ି          ଗୋଟିଏ ଲେଖାଏଁ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୨୨୮/                  ଥନୁକ୍ଧୁନ SANA OOM ଜଜ</w:t>
        <w:br/>
        <w:t>ଶ୍ରାବଣ ମାସରେ ପ୍ରତିଦିନ ପାଚିଲା କଦଳୀ ଗୁଆ ଘିଅରେ ଭାଜି ଖାଇବ ଅଥବା ପାଚିଲା           :</w:t>
        <w:br/>
        <w:t>କଦଳୀ ଭୋଜନ ପରେ ଖାଇବ |                  |</w:t>
        <w:br/>
        <w:t>ଭାଦ୍ରବ ମାସରେ ପ୍ରତିଦିନ କସିମହାକାଳ ଫଳ ଘିଅରେ ଭାଜି ଖାଇବ |                          .</w:t>
        <w:br/>
        <w:t>ଆଶ୍ଵିନ ମାସରେ ପ୍ରତିଦିନ ପାଚିଲାକଲରା ଘିଅରେ ଭାଜି ଖାଇବ |</w:t>
        <w:br/>
        <w:t>ଛାଲି ଭକ୍ଷଣ                               3</w:t>
        <w:br/>
        <w:t>ଦୁର୍ବାସା AA କହିଛନ୍ତି :</w:t>
        <w:br/>
        <w:t>ଚୈତ୍ର ମାସରେ ପ୍ରତିଦିନ କରଞ୍ଜାଛାଲିର ଗୁଣ୍ଡ ସୁକି ଓଜନ, ଘିଅ ଓ ମହୁ ସଙ୍ଗେ ଖାଇବ |</w:t>
        <w:br/>
        <w:t>ବୈଶାଖ ମାସରେ ପ୍ରତିଦିନ ଡ଼ାଳିମ୍ବଛାଲିର ଗୁଣ୍ଡ         ୬୦ ୨        ”</w:t>
        <w:br/>
        <w:t>ଜ୍ୟେଷ୍ଠ ମାସରେ ପ୍ରତିଦିନ ସଳପଛାଲିର ଗୁଣ୍ଡ         ୨୦ ୬       ns                       |</w:t>
        <w:br/>
        <w:t>ଆଷାଢ଼ ମାସରେ ପ୍ରତିଦିନ ତେନ୍ତୁଳିଗଛ ଛାଲିର ଗୁଣ୍ତ ୨ »       7</w:t>
        <w:br/>
        <w:t>ଶ୍ରାବଣ ମାସରେ ପ୍ରତିଦିନ ବେଲଗଛର ଛାଲି ଗୁଣ୍ଡ )। ”</w:t>
        <w:br/>
        <w:t>ଭାଦ୍ରବ ମାସରେ ପ୍ରତିଦିନ ବୁଢ଼ା ଆମ୍ବଗଛର ଛାଲିଗୁଣ୍ତ ”      ”        ”                        ˆ</w:t>
        <w:br/>
        <w:t>ଆଶ୍ଵିନ ମାସରେ ପ୍ରତିଦିନ ଶିମୁଳୀ ଗଛଛାଲି ଗୁଣ୍ଡ      ;      ”</w:t>
        <w:br/>
        <w:t>MAG AACR ପ୍ରତିଦିନ ବୃଦ୍ଧଦାରକ ଚେର ବର୍ଣ୍ଣ »       ”</w:t>
        <w:br/>
        <w:t>ମାର୍ଗଶିର ମାସରେ ପ୍ରତିଦିନ ବଟଗଛର ଛାଲି ବର୍ଣ୍ଣ »                      ¦</w:t>
        <w:br/>
        <w:t>ପୁଷ ମାସରେ ପ୍ରତିଦିନ Gace alm od       ୨୦ ୬       ୬</w:t>
        <w:br/>
        <w:t>ମାଘ ମାସରେ ପ୍ରତିଦିନ ବେଲଗଛ ଛାଲି ବର୍ଣ୍ଣ ୨ »       »</w:t>
        <w:br/>
        <w:t>ଫଗୁଣ ମାସରେ ପ୍ରତିଦିନ ଡ଼ିମ୍ବିରୀଗଛ ଛାଲି ବର୍ଣ୍ଣ ୨ ”</w:t>
        <w:br/>
        <w:t>ଘିଅ ଓ ମହୁ ସମଭାଗ ହେଲେ ବିଷକ୍ରିୟା ହୁଏ | ଅତଏବ ଘିଅ ବେଶି ହେଲେ ମହୁ କମ ବା</w:t>
        <w:br/>
        <w:t>ମହୁ CSA ହେଲେ ଘିଅ କମ ଏକତ୍ର ମିଶାଇ ଖାଇବ | ଉପରୋକ୍ତ ବୃଦ୍ଧଦାରକ ଚେର ସୁକି ଓଜନ</w:t>
        <w:br/>
        <w:t>ଖାଇଲେ ଯଦି ଭାଙ୍ଗପରି ନିଶା ହୁଏ, ତାହାହେଲେ ଦୁଇ ଅଣିଓଜନ ଖାଇବ ।</w:t>
        <w:br/>
        <w:t>ମୂଳ ଭକ୍ଷଣ</w:t>
        <w:br/>
        <w:t>ବିଶ୍ବାମିତ୍ର ad କହିଛନ୍ତି :</w:t>
        <w:br/>
        <w:t>ଆଷାଢ଼ ମାସରେ ପ୍ରତିଦିନ ପଦାତାଳମୂଳୀକନ୍ଦା ବୂର୍ଣ୍ଣ ସୁକି ଓଜନ, ଦୁଧ ସଙ୍ଗେ ଖାଇବ |</w:t>
        <w:br/>
        <w:t>ଶ୍ରାବଣ ମାସରେ ପ୍ରତିଦିନ ବୃଦ୍ଧତାଳମୂଳୀ ବୂର୍ଣ୍           ୨ ୬୨୦ ୬୭</w:t>
        <w:br/>
        <w:t>ଭାଦ୍ରବ ମାସରେ ପ୍ରତିଦିନ ହାତୀକାନ ମୁଳ              ୨୦ ୩୨ ୨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ଧ                                        AR CHP                      / ୨୨୯/</w:t>
        <w:br/>
        <w:t>ଆଶ୍ରିନ ମାସରେ ପ୍ରତିଦିନ ଯାମୁରା ମୁଳା           ସୁକି ଓଜନ, ଦୁଧ ସଙ୍ଗେ ଖାଇବ |</w:t>
        <w:br/>
        <w:t>7           କାର୍ଭିକ ମାସରେ ପ୍ରତିଦିନ ମୟୁରବୁଳିଆ ମୂଳଚୂର୍ଣ୍         ୨୦ ୬୨୦ ୨</w:t>
        <w:br/>
        <w:t>ମାର୍ଗଶିର ମାସରେ ପ୍ରତିଦିନ ମୂଳା                  ଗୋଟିଏ ଲେଖାଏଁ ଖାଇବ ।</w:t>
        <w:br/>
        <w:t>ପୁଷ ମାସରେ ପ୍ରତିଦିନ       ଗଣ୍ଠିଆନାମୂଳ ବୂର୍ଣ୍ଣ ସୁକି ଓଜନ, ଦୁଧ ସଙ୍ଗେ ଖାଇବ |</w:t>
        <w:br/>
        <w:t>|         ମାଘ ମାସରେ ପ୍ରତିଦିନ       କସି ଆମ୍ବମୂଳ              ୨ ୬୧୨୦ ୬</w:t>
        <w:br/>
        <w:t>|           ଫଗୁଣ ମାସରେ ପ୍ରତିଦିନ ଚେମଣୀଲଇ ମୂଳ            ୨୦ ୨୦ କ</w:t>
        <w:br/>
        <w:t>ଚୈତ୍ର ମାସରେ ପ୍ରତିଦିନ ଦଶ୍ରିପୋହଳାମୂଳ             ୨ ୦ ୦</w:t>
        <w:br/>
        <w:t>|           ବୈଶାଖ ମାସରେ ପ୍ରତିଦିନ ପଣସ ମୂଳ                  ୦ ମମ ୨୦</w:t>
        <w:br/>
        <w:t>¦           ଜ୍ୟେଷ୍ଠ ମାସରେ ପ୍ରତିଦିନ କୁଶଳମୁଳ                   yom କଯ</w:t>
        <w:br/>
        <w:t>।                    କେଉଁ ମାସରେ କେଉଁ ଫଳ ଖାଇବ ନାହିଁ ।</w:t>
        <w:br/>
        <w:t>`           ବ୍ରହ୍ମା ନାରଦଙ୍କୁ କହୁଛନ୍ତି :</w:t>
        <w:br/>
        <w:t>|                 ମାଘମାସରେ ବରକୋଳି ଖାଇବ ନାହି |</w:t>
        <w:br/>
        <w:t>ଫଗୁଣ ମାସରେ ସଜନା ଛୁଇଁ ଖାଇବ ନାହିଁ ।</w:t>
        <w:br/>
        <w:t>ଚୈତ୍ର ମାସରେ କନ୍ଦମୂଳ ଖାଇବ ନାହିଁ ।</w:t>
        <w:br/>
        <w:t>ବୈଶାଖ ମାସରେ କଇଁଆ GE (SEI) ଖାଇବ ନାହିଁ |</w:t>
        <w:br/>
        <w:t>ଜ୍ୟେଷ୍ଠ ମାସରେ ତାଳ ଖାଇବ ନାହିଁ ।</w:t>
        <w:br/>
        <w:t>ଆଷାଢ଼ ମାସରେ ଜାମୁକୋଳି ଖାଇବ ନାହି |</w:t>
        <w:br/>
        <w:t>ଶ୍ରାବଣ ମାସରେ ବଟଫଳ ଖାଇବ ନାହିଁ ।</w:t>
        <w:br/>
        <w:t>ଭାଦ୍ରବ ମାସରେ ମୁଗ ଖାଇବ ନାହିଁ ।</w:t>
        <w:br/>
        <w:t>ଆଶ୍ଵିନ ମାସରେ MATH ଖାଇବ ନାହିଁ |</w:t>
        <w:br/>
        <w:t>କାର୍ଭିକମାସରେ ବଢ଼ିଆଳ ( ଆତଫଳ) ଖାଇବ ନାହିଁ |</w:t>
        <w:br/>
        <w:t>ମାର୍ଗଶିର ମାସରେ ସୋରିଷ ଖାଇବ ନାହିଁ ।</w:t>
        <w:br/>
        <w:t>ପୁଷ ମାସରେ କୋଳଥ ଖାଇବ ନାହି ।</w:t>
        <w:br/>
        <w:t>ଚ୍ଯବନ ରଷି କହିଛନ୍ତି :</w:t>
        <w:br/>
        <w:t>ଗୁରୁବାରରେ ନିମ୍ବ ଖାଇବ ନାହିଁ |</w:t>
        <w:br/>
        <w:t>ଶନିବାରରେ ଦୁଧ ଖାଇବ ନାହିଁ ।</w:t>
        <w:br/>
        <w:t>ରବିବାରରେ ଗୁଡ଼ ଖାଇବ ନାହିଁ |</w:t>
        <w:br/>
        <w:t>ମଙ୍ଗଳବାରରେ ମୁଳା ଖାଇବ ନାହିଁ ।</w:t>
        <w:br/>
        <w:t>ବୁଧବାରରେ ଆଖୁ ଖାଇବ ନାହିଁ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୨୩୦ /                     ଥଳୁକୁନ ଯୋନନାଳ, କିନା BEY</w:t>
        <w:br/>
        <w:t>ପାରଦ ଶୋଧନ</w:t>
        <w:br/>
        <w:t>Coals ରସୈଃ GAIT ନିଃ ଦାରିଦ୍ରମିଦଂ ଜଗତ୍‌ ( ନାଗାର୍ଜୁନ) | ସଂସାରର ସମସ୍ତ ରୋଗ _</w:t>
        <w:br/>
        <w:t>ମୁଁ ପାରଦ ଦ୍ଵାରା ଭଲ କରି ପାରିବି ବୋଲି, ନାଗାର୍ଜୁନ କହିଛନ୍ତି । ବଜାରରେ ବିକ୍ରି ହେଉଥୁବା         |</w:t>
        <w:br/>
        <w:t>ପାରାକୁ ନିମ୍ବିଲିଖ୍ୂତ ମତେ ସଂସ୍କାର ନ କଲେ ପାରାର ପ୍ରକୃତ ଗୁଣ ପାଇପାରିବ ନାହିଁ |</w:t>
        <w:br/>
        <w:t>ପ୍ରତିଦିନ କର୍ମ କରିବାର ପୂର୍ବରୁ (ଅର୍ଥାତ୍‌ ଶୋଧନ, ସଂସ୍କାର ବା ମାରଣ) ୧୦୦୮ଥର</w:t>
        <w:br/>
        <w:t>ଅଘୋର ମନ୍ତ୍ର ଜପ କରିବ ।                                                                  ¦</w:t>
        <w:br/>
        <w:t>AGAIN AG -</w:t>
        <w:br/>
        <w:t>% MIGACOEE CMEREGM CIR SUR OCRONB /</w:t>
        <w:br/>
        <w:t>A668 AP AEECHY OES QE QEARYE /*</w:t>
        <w:br/>
        <w:t>ଏହି ମନ୍ତ୍ରରେ ଶିବପୂଜା କରିବ । ରସ ଲିଙ୍ଗର ଅର୍ଚ୍ଚନା ଓ ଜପ ପ୍ରତ୍ୟହ ବିଧେୟ |                   ।</w:t>
        <w:br/>
        <w:t>ବଜାରରେ ବିକ୍ରି ହେଉଥୁବା ପାରଦ ଅପେକ୍ଷା ହିଙ୍ଗୂଳରୁ ପାରଦ ବାହାର କରି ତାର ଅଷ୍ଟାଦଶ            -</w:t>
        <w:br/>
        <w:t>ସଂସ୍କାର କରିବ |                                                                                         :</w:t>
        <w:br/>
        <w:t>ହିଙ୍ଗୂଳରୁ ପାରଦ ବାହାର କରିବା ବିଧ୍‌ :</w:t>
        <w:br/>
        <w:t>“ ସାଧାରଣତଃ ହିଙ୍ଗୁଳରେ ୮୫ ଭାଗ ପାରଦ ଏବଂ ୧ ୫ ଭାଗ ଗନ୍ଧକ ଥାଏ । | Aq alee</w:t>
        <w:br/>
        <w:t>ପରେ ୭୫ ଭାଗରୁ ବେଶି ପାରଦ ମିଳିବ ନାହିଁ ।</w:t>
        <w:br/>
        <w:t>ବିଦ୍ଯାଧର ଯନ୍ତ୍ରରେ ହିଙ୍ଗୁଳରୁ ପାରା ବାହାର କରିବାର ନିୟମ :</w:t>
        <w:br/>
        <w:t>ହିଙ୍ଗୁଳକୁ ଲେମ୍ବୁରସରେ ମର୍ଦ୍ଦନ କରି ଶୁଖାଇ ଗୋଟିଏ ହାଣ୍ଡି ଭିତରେ ରଖ | ଆଉ ଗୋଟିଏ</w:t>
        <w:br/>
        <w:t>ହାଣ୍ଢିର ତଳ ଭାଗରେ ଚକଖଡ଼ି ବୋଳି ଉପର ମୁହାଁ କରି ଯେଉଁ ହାଣ୍ଡିରେ ପାରଦ ଅଛି ସେହି ହାଣ୍ଡି           |</w:t>
        <w:br/>
        <w:t>ଉପରେ ରଖୁ ଦୁଇହାଣ୍ଡି ମଧ୍ଯରେ Aol ଫାଙ୍କକୁ ଚିକ୍‌କଣ ମାଟି ଏବଂ ଗୋବର ଏକତ୍ର ମିଶାଇ ବନ୍ଦ</w:t>
        <w:br/>
        <w:t>କରି ତା ଉପରେ କନା ଦେଇ ପୁଣି ମାଟି ଗୋବର ଦେଇ ଶୁଖାଇବ । ଏହିପରି ଅନ୍ତତଃ ୩ଥର କରି            |</w:t>
        <w:br/>
        <w:t>ଶୁଖାଇଲେ ହାଣ୍ଡି ଭିତରୁ ଧୂଆଁ ବାହାରି ପାରିବ ନାହିଁ । ଧୁଆଁ ବାହାରିଲେ ସେଇ ଧୁଆଁ ସଙ୍ଗେ ପାରା           ¦</w:t>
        <w:br/>
        <w:t>ବାହାରି LIAS | ତା'ପରେ ଚୁଲି ଉପରେ ରଖୁ ଅଗ୍ନି ଜାଳଦେବ ଏବଂ ଉପର ହାଣ୍ଡିରେ ପାଣିଦେବ |</w:t>
        <w:br/>
        <w:t>ପାଣି ଗରମ ହେଲେ କାଢ଼ି ପକାଉଥୁବ । ପାଣି କାଢ଼ିଲା ବେଳେ ଯେପରି ତାତିଲା ପାଣି ତଳହାଣ୍ଡିରେ</w:t>
        <w:br/>
        <w:t>ନ ପଡ଼େ | ପାଣି ପଡ଼ିଲେ ହାଣ୍ଡି ଫାଟି ଯାଇପାରେ | ତଳହାଣ୍ଡିଟି ବଡ଼ ହେବା ଉଚିତ୍‌ aad aq</w:t>
        <w:br/>
        <w:t>ପାତନ ପାଇଁ ବିଷ୍ଣୁପାଦାମ୍ପତ (Oxygen gas) ଆବଶ୍ୟକ | ଏହିପରି ଗରମ ପାଣି ବଦଳ କରି ୫/</w:t>
        <w:br/>
        <w:t>୬ ଘଣ୍ଟା ମଧ୍ଯରେ ୧ ୬ତୋଳା ହିଙ୍ଗୁଳରୁ ୧ ୨ ତୋଳା ପାରଦ ବାହାରିବ । ହାଣ୍ଡରୁ ଗରମ ପାଣି</w:t>
        <w:br/>
        <w:t>ବାହାର କରି ହାଣ୍ଡିକୁ OM ଉପରୁ କାଢ଼ିଆଣି ପୁଣି ଥଣ୍ଡା ପାଣି ଦେବ । ଯେତେବେଳେ ଉପର ହାଣ୍ଡି           ଧ</w:t>
        <w:br/>
        <w:t>ଥଣ୍ଡା ହେବ ସେତେବେଳେ ସାବଧାନବଶତଃ ସନ୍ଧି ଖୋଲି ଉପର ହାଣ୍ଡି ତଳେ ଲାଗିଥୁବା ପାରଦକୁ</w:t>
        <w:br/>
        <w:t>ଗୋଟିଏ ଖଲ ବା ଓସାର ମୁଁ ହା ଓ ଗଭୀର ଚିନା ବାସନ ଉପରେ ହାଣ୍ଡିକୁ ag ଅଳ୍ପ ପାଣିଦେଇ ଛୁରୀ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 ଛନ PaO                     / ୨୩୧ /</w:t>
        <w:br/>
        <w:t>¦          ଦ୍ଵାରା ବାହାର କରି ସେଥ୍ଵରେ ବାରମ୍ବାର ପାଣି ଦେଇ ନିଗାଡୁଥୁବ | ଚକଖଡ଼ି ମାଟି ବାହାରି ଯିବା</w:t>
        <w:br/>
        <w:t>;            ପର୍ଯ୍ୟନ୍ତ ପାଣି ଦେଇ Fai@ale | ଖଲରେ ବା ବିନା ପାତ୍ରରେ UF ପାଣି Alem ଖଣ୍ଡେ କନା ଦେଇ</w:t>
        <w:br/>
        <w:t>ଧ          ତଳକୁ ଓହଳାଇ ଦେଲେ ସବୁ ପାଣି ନିଗିଡ଼ି ଯିବ ।</w:t>
        <w:br/>
        <w:t>ପଟସାରଣ</w:t>
        <w:br/>
        <w:t>|              ଉପରୋକ୍ତ ପାରାକୁ ୪ ପ୍ରସ୍ତ କନାରେ ଛାଣିବ | ଏହାକୁ ପଟସାରଣ କହନ୍ତି | ଏହାଦ୍ଵାରା</w:t>
        <w:br/>
        <w:t>|           ପାରଦର ସ୍ତୁଳମଳର ଅପସାରଣ ହୁଏ |</w:t>
        <w:br/>
        <w:t>¦                 ଏହାପରେ ପାନରସ, ରସୁଣ ରସ, କାକମାଚି(ଲୁଣଲୁଣିକା) ରସ ଏବଂ ତ୍ରିଫଳା କ୍ବାଥ ଏହି</w:t>
        <w:br/>
        <w:t>|           ¥ ମଧ୍ଯରୁ NE ରସରେ ମର୍ଦ୍ଦନ କରିବ । ପାନରସ, କାକମାଚିରସ, 6 Gera glaca ମର୍ଦ୍ଦନ</w:t>
        <w:br/>
        <w:t>।            କରିବ । ରସୁଣ ରସରେ ମର୍ଦ୍ଦନ କଲେ ବହୁତ ସମୟ ଲାଗେ ଏବଂ ପାରା ରସୁଣ ରସରେ ମିଶିଯାଏ</w:t>
        <w:br/>
        <w:t>|              ନାହିଁ ଏବଂ ଯେତେ ଧୋଇଲେ ବି କିଛି ପାରା ରସୁଣ ସଙ୍ଗେ SIMON ମର୍ଦ୍ଦନ ପରେ କାଞ୍ଜିପାଣିରେ</w:t>
        <w:br/>
        <w:t>|           ପାରଦକୁ ଧୋଇବ |</w:t>
        <w:br/>
        <w:t>|                    ସ୍ଵେଦନ</w:t>
        <w:br/>
        <w:t>`                Jal, ପିପ୍ପଳୀ, ମରିଚ, ହରିଡ଼ା ବାହାଡ଼ା, ଅଳା, ଚିତାମୂଳ ଏବଂ ଘୃତକୁମାରୀ ପ୍ରତ୍ୟେକ,</w:t>
        <w:br/>
        <w:t>'          ପାରଦର ୧ ୬ ଭୀଗରୁ ଏକଭାଗ ଏକତ୍ର ପେଷଣ କରି କାଞ୍ଜରେ ମିଶାଇବ | ତା'ପରେ ୪ ପ୍ରସ୍ତ</w:t>
        <w:br/>
        <w:t>କନାରେ ପାରଦ ରଖୁ ବାନ୍ଧି ହାଣ୍ଡିରେ ଥୁବା Ga ବୁଡ଼ାର ଦୋଳାଯନ୍ତ୍ରରେ ପାକ କରିବ | ଏହି</w:t>
        <w:br/>
        <w:t>ପ୍ରକ୍ରିୟା ଦ୍ଵାରା ପାରଦର ଅନ୍ତଃସ୍ଥିତ ମଳ sae ହୁଏ |</w:t>
        <w:br/>
        <w:t>ମତାନ୍ତର :</w:t>
        <w:br/>
        <w:t>|            FADIA କ୍ଵାଥ G1 GAGA କ୍ବାଥରେ ଏକ ସପ୍ତାହ ବ୍ୟାପୀ ସ୍ଵେଦନ ଦେଲେ ପାରଦ</w:t>
        <w:br/>
        <w:t>ସପ୍ତକଞ୍ଚୁକ ବର୍ଜିତ ହୁଏ | ସର୍ବଦା ମୃଦୁ ଅଗ୍ନିରେ ସ୍ଵେଦନ ଦେବ । ତପ୍ତକାଣ୍ଜି ଦ୍ଵାରା ୩ଦିନ ସ୍ଵେଦନ</w:t>
        <w:br/>
        <w:t>¦           ଓ ୩ଦିନ ମର୍ଦ୍ଦନ କଲେ ପାରଦର ସ୍ଵେଦନ ଓ ମର୍ଦ୍ଦନ ସଂସ୍କାର ନିଷ୍ପନ୍ନ ହୁଏ |</w:t>
        <w:br/>
        <w:t>ମର୍ଦ୍ଦନ</w:t>
        <w:br/>
        <w:t xml:space="preserve">            ଉପରୋକ୍ତ ମତେ ସ୍ଵେଦନ ପରେ କାଞ୍ଜରେ ମର୍ଦ୍ଦନ କଲେ, ମର୍ଦ୍ଦନ ହୁଏ | ଏହା ଦ୍ଵାରା</w:t>
        <w:br/>
        <w:t>।           ପାରଦର ବହିମ୍ମୁଳର ବିନାଶ ହୁଏ ।</w:t>
        <w:br/>
        <w:t>¦                 AAPG ସବୁବେଳେ QB ଯାଗାରେ ରଖିବାକୁ ହେବ, କାରଣ ଶୈତ୍ୟରେ ଅନେକ ଦୋଷ</w:t>
        <w:br/>
        <w:t>ଅଛି | ଏହି ଶୈତ୍ୟ ଯୋଗୁଁ ପାରଦରେ ଘଣ୍ଟତ୍ଵାଦି ଦୋଷ ସମ୍ଭବ ହୋଇପାରେ |</w:t>
        <w:br/>
        <w:t>ମତାନ୍ତର ମର୍ଦ୍ଦନ ପ୍ରକ୍ରିୟା :</w:t>
        <w:br/>
        <w:t>ପ୍ରଥମେ କାଞ୍ଜଦ୍ଵାରା ପାରା ଧୌତ କରି ତାପରେ ଅଳନ୍ଧୁ, ଇଟା ଟୂର୍ଣ୍ଥ, ମେଣ୍ଢାରୁମର ag,</w:t>
        <w:br/>
        <w:t xml:space="preserve">           ଗୁଡ଼, CANO ASE, ଶ୍ଵେତ ASA, ହରିଡ଼ା, ବାହାଡ଼ା, ଅଂଳା, ଘୃତକୁମାରୀ, ଚିତାମୁଳ, ବୃହତୀ,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୨୩୨ /                     ଥଳୁନୁନ ଲଳନା GOA ନ୍ନ</w:t>
        <w:br/>
        <w:t>ପିପ୍‌ପଳୀ ଯଥା ଲାଭ ଏକତ୍ର କାଞ୍ଜରେ ସିଦ୍ଧ କରି ସେହି କ୍ବାଥରେ ୩ଦିନ ase ae | ଉପରୋକ୍ତ</w:t>
        <w:br/>
        <w:t>ପଦାର୍ଥ ପ୍ରତ୍ୟେକଟି, ପାରାର ୧୬ ଭାଗରୁ ଏକ ଭାଗ ହେବା ଉଚିତ୍‌ | ଏହା ପରେ କାଞ୍ଚିରେ ଧୋଇ</w:t>
        <w:br/>
        <w:t>ଖରାରେ ଶୁଖାଇ ରଖିବ | ଯେତେବେଳେ ମର୍ଦ୍ଦନ ଦ୍ଵାରା ପାରଦ ର ଚାଞ୍ଚଲ୍ୟ ଦୋଷ ନଷ୍ଟ ହୁଏ</w:t>
        <w:br/>
        <w:t>ସେତେବେଳେ ପ୍ରକୃତରେ ମୁର୍ଛ୍ଛନ ସଂସ୍କାର ବୋଲି ଜାଣିବ |</w:t>
        <w:br/>
        <w:t>ମୂର୍ଚ୍ଚନ</w:t>
        <w:br/>
        <w:t>ଘୃତକୁମାରୀ, ହରିଡ଼ା, ବାହାଡ଼ା, ଅଂଳା ଓ ଚିତାଚୂଳ (ପତ୍ୟେକ ପାରଦର ୧୬ ଭାଗରୁ</w:t>
        <w:br/>
        <w:t>ଏକଭାଗ? ଦ୍ଵାରା ମର୍ଦ୍ଦିତ ହେଲେ ମୂର୍ଚ୍ଛିତ ହୁଏ । ଏହାଦ୍ଵାରା ପାରଦର ସ୍ଵରୂପ ପ୍ରକାଶ ହୁଏ | ଏହି         |</w:t>
        <w:br/>
        <w:t>ସଂସ୍କୃତ ପାରଦ ବିଶେଷ ଦୁର୍ଲଭ, ଏହା ଦ୍ଵାରା ପାରଦର ଗ୍ରନ୍ଦିଭେଦ ହୁଏ |                               ¦</w:t>
        <w:br/>
        <w:t>ଉତ୍ଥାପନ</w:t>
        <w:br/>
        <w:t>ସ୍ଵେଦ ଓ ରୌଦ୍ର ତାପାଦି ଦ୍ଵାରା ପାରଦର ସ୍ଵରୂପର ପୁନଃ ପ୍ରାତ୍ତି ହେଲେ ତାହାକୁ ଉତ୍‌ଥାପନ</w:t>
        <w:br/>
        <w:t>କହନ୍ତି | ଏହା ଦ୍ଵାରା ପାରଦର ମୁର୍ଚ୍ଛନ ଦୋଷ ନଷ୍ଟ ହୁଏ ।</w:t>
        <w:br/>
        <w:t>ମୂର୍ଛିତ ପାରଦକୁ ଦୋଳାଯନ୍ତ୍ରରେ ୩ଦିନ ପାକ କରିବ | ତା'ପରେ og ଖଲରେ ଅମ୍ଳବର୍ଗ</w:t>
        <w:br/>
        <w:t>ଦ୍ଵାରା ପାରଦକୁ ମର୍ଦ୍ଦନ କରିବ | ମର୍ଦ୍ଦନ ପରେ ଗରମ କାଞ୍ଜିରେ ଧୋଇ ଶୁଖାଇଲେ ଉତ୍‌ଥାପନ</w:t>
        <w:br/>
        <w:t>କ୍ରିୟା ହେଲା ।</w:t>
        <w:br/>
        <w:t>ପାତନ</w:t>
        <w:br/>
        <w:t>AG, ଅଧଃ ଓ ତୀର୍ଯକ ଭେଦରେ ପାତନ ୩ ପ୍ରକାର | ପାତନ ଦ୍ଵାରା ନାଗବଙ୍ଗ ପ୍ରଭୂତି</w:t>
        <w:br/>
        <w:t>ବିଷକ୍ରିୟା ନଷ୍ଟ ହୁଏ । ଯବକ୍ଷାର, ସର୍ଜିକ୍ଷାର, ହିଙ୍ଗୁ ଓ ପଞ୍ଚଲବଣ ଅମ୍ଳଲବର୍ଗର ସହିତ ମିଶାଇ ତାଦ୍ଵାରା           :</w:t>
        <w:br/>
        <w:t>ପାରଦକୁ AGE କରିବ | ଏହାଦ୍ଵାରା ପିଷ୍ଠି ହେଲା ପରେ ପାତନ କ୍ରିୟା କହିବ |</w:t>
        <w:br/>
        <w:t>ଉର୍ଦ୍ଧ୍ବ ପାତନ                                           ।</w:t>
        <w:br/>
        <w:t>ତିନି ଭାଗ ପାରଦ ଓ ଏକ ଭାଗ ତାଳପତ୍ର ଏକାଠି ମିଶାଇ ଜମ୍ଭୀର ରସରେ ପିଶ୍ଠତାପ୍ରାପ୍ତି</w:t>
        <w:br/>
        <w:t>ପର୍ଯ୍ୟନ୍ତ ମର୍ଦ୍ଦନ କରି ତାପରେ ବିଦ୍ୟାଧର ଯନ୍ତ୍ରରେ ଉର୍ଦ୍ଲ୍‌ପାତନ କରିବ |                             ।</w:t>
        <w:br/>
        <w:t>ଅଧଃପାତନ</w:t>
        <w:br/>
        <w:t>ତ୍ରିଫଳା, ଶ୍ଵେତ ସୋରିଷ, ସଜନାମଞ୍ଜ, qq ପିପ୍ପଳୀ, ସୈଜ୍ଧବ ଓ ଚିତାମୁଳ ମିଶ୍ରିତ ଦ୍ରବ୍ୟ</w:t>
        <w:br/>
        <w:t>ପାରଦର ସମପରିମାଣ ନେଇ ମର୍ଦ୍ଦନ କରି ପିଷ୍ଠି କରିବ । ଡ଼ମ୍ବରୁ ଯନ୍ତ୍ର ଦ୍ଵାରା - ଯଥା- ଉପର</w:t>
        <w:br/>
        <w:t>ହାଣ୍ଡିର ଭିତର ପଟେ ପିଷ୍ଠିକୁ ଲେପଦେଇ ତଳହାଣ୍ଡିରେ ପାଣି ଭର୍ଭିକରି ସନ୍ଧିରୋଧ କରିବ |</w:t>
        <w:br/>
        <w:t>ତା'ପରେ ତଳହାଣ୍ଡିକୁ ମାଟି ଭିତରେ ଗୀତ କରି ମୁଁହ ପର୍ଯ୍ୟନ୍ତ ପୋତି ଦେବ । ଉପର ହାଣ୍ଡି ଉପରେ</w:t>
        <w:br/>
        <w:t>ଘଷିନିଆଁ ଦେଲେ ତଳହାଣ୍ଡି ପାଣିରେ ପାରଦ ପଡ଼ିବ । ଏହାକୁ ଅଧଃପାତନ କହନ୍ତି ।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                 ନ କନକ                            / ୨୩୩ /</w:t>
        <w:br/>
        <w:t>।                                            ତିର୍ଯ୍ୟକପାତନ</w:t>
        <w:br/>
        <w:t>¦              ପାରଦରେ ସୁକିଭାଗ ତମ୍ବା ମିଶାଇ ଲେମ୍ବ୍‌ରସରେ ମର୍ଦ୍ଦନ କରି ପିଷ୍ଟି କରି ଗୋଟିଏ ଲୁହା</w:t>
        <w:br/>
        <w:t>ମାଠିଆରେ ପୂରାଇ ଚୁଲି ଉପରେ ରଖିବ । ଆଉ ଗୋଟିଏ ମାଟି ବା କାଚପାତ୍ର ଭର୍ଭିକରି ତା</w:t>
        <w:br/>
        <w:t>|           ପାଖରେ ରଖି ଦୁଇଟି ପାତ୍ରର ମୁହଁକୁ ଲୁହା ନଳଦ୍ଵାରା ଯୋଗ କରି ସନ୍ଧି ରୋଧ କରି ଟୁଲିରେ ତୀବ୍ର</w:t>
        <w:br/>
        <w:t>।            ଜାଳ ଦେଲେ ପାରଦ ଲୁହା ହାଣ୍ଡିରୁ ଉଠି ତଳ ହାଣ୍ଡିର ପାଣିରେ ପଡ଼ିବ । ତମ୍ବାଦ୍ଵାରା ମର୍ଦ୍ଦନ ନକରି</w:t>
        <w:br/>
        <w:t>|          କେବଳ ପାରଦକୁ ଲେମ୍ବୁରେ ମର୍ଦ୍ଦନ କରି ପାତିତ କରିପାରିବ |</w:t>
        <w:br/>
        <w:t>|                    ମତାନ୍ତର : ଯବକ୍ଷାର, ARIA, ହିଙ୍କୂଳ ଓ ପଞ୍ଚଲବଣ ଏକତ୍ର ମିଶାଇ ପାରଦ ସମପରିମାଣ</w:t>
        <w:br/>
        <w:t>|           ନେଇ ଅମ୍ଳବର୍ଗରେ ମର୍ଦ୍ଦନ କରି JS GA Aloe ଯନ୍ତ୍ରରେ ଦେବ |</w:t>
        <w:br/>
        <w:t>।                                          । ରୋଧନ</w:t>
        <w:br/>
        <w:t>ଉପରୋକ୍ତ ଶୋଧନ ପରେ ମଧ୍ଯ ପାରା ବାୟୁମଣ୍ଡଳ ମଧ୍ଯରେ ରହିଲେ ଏହାର ଘଣ୍ଟତ୍ବ୍‌ ଦୋଷ</w:t>
        <w:br/>
        <w:t>|           ଦେଖାଯାଏ।</w:t>
        <w:br/>
        <w:t>।                    ଏହି ଦୋଷରୁ ରକ୍ଷା କରିବାକୁ ଯେ AA ହୁଏ ତାକୁ ରୋଧନ କହନ୍ତି | ମାଟିପାତ୍ର ବା କାଚ</w:t>
        <w:br/>
        <w:t>ପାତ୍ରରେ ସୈନ୍ଧବ ଲବଣ ଜଳ ଦେଇ ତା ମଧ୍ଯରେ ପାରଦ ରଖୁ ମୁହଁ ବନ୍ଦ କରି ୩ ଦିନ ମାଟି</w:t>
        <w:br/>
        <w:t>'            ତଳେ ପୋତି ରଖିଲେ GAIUS Fal FAG OXI | । ମାଟିତଳେ ନ ପୋତି ବାଯୁଶୁନ୍ୟ ସ୍ଥାନ ଅର୍ଥାତ୍‌</w:t>
        <w:br/>
        <w:t>ବାକ୍ସ ଭିତରେ ରଖିଲେ ହେବ |</w:t>
        <w:br/>
        <w:t>ନିୟମନ</w:t>
        <w:br/>
        <w:t>¦               ରୋଧନ ସଂସ୍କାର ଦ୍ଵାରା ପାରଦ ଲବ୍‌ଧବୀର୍ଯ୍ୟ ହୋଇଲେ ତାହାର ଚପଳତ୍ବ ଦୋଷ ନିବୃଭି</w:t>
        <w:br/>
        <w:t>ପାଇଁ (ବାୟୁମଣ୍ଡଳରୁ ଦ୍ରବ୍ୟନ୍ତର ଗ୍ରସନ ଶକ୍ତିର ନାମ GAM) ଯେଉଁ Ee ପ୍ରଦାନ କରାଯାଏ</w:t>
        <w:br/>
        <w:t>ତାହାକୁ ନିୟମନ କହନ୍ତି | ଏହି ସଂସ୍କାର ପାଇଁ କାଞ୍ଜରେ ଅଶ୍ଵଗନ୍ଧା, ଚିତାମୂଳ, ବଣକାକୁଡ଼ି, GAIA,</w:t>
        <w:br/>
        <w:t>ବାଳା ଓ ଭୃଙ୍ଗରାଜ ଦ୍ଵାରା ପାରଦକୁ ଦୋଳାଯନ୍ତ୍ରରେ ସ୍ଵେଦ ପ୍ରଦାନ କରିଲେ ଏହାର ଚପଳତା</w:t>
        <w:br/>
        <w:t>ଦୋଷର ନିବୃଭି ହୁଏ |</w:t>
        <w:br/>
        <w:t>.                            ଦୀପନ</w:t>
        <w:br/>
        <w:t>ପାରଦ ସହିତ ଟାଙ୍ଗଣା, ହୀରାକସ, ପଞ୍ଚଲବଣ, ଫିଟିକିରି, ସଜନାମଣ୍ି, ଶ୍ଵେତ ସୋରିଷ ଓ</w:t>
        <w:br/>
        <w:t>ମରିଚ ମର୍ଦ୍ଦନ କରି କାଞ୍ଚିରେ ମିଶାଇ ଦୋଳା ଯନ୍ତ୍ରରେ ୩ ଦିନ ପାକ କରିଲେ ANA ଦୀପନସଂସ୍ଵାର</w:t>
        <w:br/>
        <w:t>ସମ୍ପନ୍ନ ହୁଏ | ଏହି ସଂସ୍କାରରେ ପାରଦର ବୁଭୁଷା ( ଦ୍ରବ୍ୟାନ୍ତର ଗ୍ରସନଶକ୍ତି) ଏବଂ ବ୍ୟାପକତ୍ବ</w:t>
        <w:br/>
        <w:t>( ସର୍ବଶରୀର ଯୋଗନାଶିତ୍ବ, ବ୍ୟବୟିତ୍୍‌) ଗୁଣର ପ୍ରକାଶ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୨୩୪ /                       ARR CACO GOI Go)                                                 ।</w:t>
        <w:br/>
        <w:t>ମୁଖୀକରଣ</w:t>
        <w:br/>
        <w:t>ପାରଦ ସଂସ୍କାର ଦ୍ଵାରା ଉନ୍‌ମୁଖ ହେଲେ ଏହାର ଦ୍ରବ୍ୟାନ୍ତର ଗ୍ରହଣର ଶକ୍ତି ବର୍ଵିତ ହୁଏ</w:t>
        <w:br/>
        <w:t>ବୋଲି ମୁଖୀକରଣ କହନ୍ତି | ଏହାର ଅନ୍ୟ ନାମ ବୁଭୁକ୍ଷିତୀକରଣ ଏବଂ ଦୀପନ | ଏହାର ପୂଥକ</w:t>
        <w:br/>
        <w:t>ପ୍ରକ୍ରୀୟା କିଛି ନାହି |                                                         `</w:t>
        <w:br/>
        <w:t>ନନ୍ଜନ - ସମସ୍ତ ପ୍ରକାର କନ୍ଦଦିଷ ଓ ଉପବିଷ ପାରଦର ସହିତ ୭ ଦିନ ଯତ୍ନପୁର୍ବକ ମର୍ଦ୍ଦନ</w:t>
        <w:br/>
        <w:t>କରିବ । ଏହା ଦ୍ଵାରା ପାରଦର ଉନ୍‌ମୁଖତା ହୁଏ ଏବଂ ଏହା ସେବନ କଲେ ବଳ ଓ ଅଗ୍ନିର oe</w:t>
        <w:br/>
        <w:t>ହୁଏ । ଏହି ଅବସ୍ଥାରେ Ang QaIG rig Wer ଗନ୍ଧକ ଗ୍ରାସ କରେ ଏବଂ ଏହାଦ୍ଵାରା ଦ୍ରଚ୍ୟାନ୍ତର</w:t>
        <w:br/>
        <w:t>ଗ୍ରସନ ଶକ୍ତି ମନ୍ଦୀଭୂତ( ?) ହୁଏ ।                               .</w:t>
        <w:br/>
        <w:t>ମତାନ୍ତର - ପାରଦକୁ ICIS EMA, ରସରେ ମର୍ଦ୍ଦନ କରି କାଞ୍ଚିରେ ଧୋଇଲେ ଏହା</w:t>
        <w:br/>
        <w:t>ବୁଭୁକ୍ଷୁ ହୁଏ ଅଥବା ୬ଗୁଣ ଗନ୍ଧକ ଦ୍ଵାରା ଜାରିତ ହେଲେ ଏହା ବୁଭୁକ୍ଷୁ ହୁଏ |</w:t>
        <w:br/>
        <w:t>ଅନୁବାସନ</w:t>
        <w:br/>
        <w:t>ପାରଦକୁ ଜମ୍ବୀର ରସରେ ମର୍ଦ୍ଦନ କରି ମାଟିପାତ୍ର ବା ପଥର ଖଳରେ ରଖି ଉତ୍ତାପରେ</w:t>
        <w:br/>
        <w:t>QUEM ଅନୁବାସନ ହୁଏ |                                                                      ।</w:t>
        <w:br/>
        <w:t>ବିଶେଷ ଦ୍ରଷ୍ଟବ୍ଯ :                                                               |</w:t>
        <w:br/>
        <w:t>ପ୍ରତି ସଂସ୍କାର ପରେ Daeg QA ଉପରେ ଉତପ୍ତକାଞ୍ଜ ମଧ୍ଯରେ ରଖିଲେ ପାରଦ      .</w:t>
        <w:br/>
        <w:t>ବାୟୁମଣ୍ଡଳରରୁ ଦ୍ରବ୍ୟାନ୍ତର ଗ୍ରହଣ କରିପାରେ ନାହି |</w:t>
        <w:br/>
        <w:t>ଗୋଟିଏ ସଂସ୍କାର ପରେ ଅନ୍ୟ VIO ଆରମ୍ଭ କରିବାର ବିଳମ୍ବ ହେଲେ ପାରଦକୁ ଗୋଟିଏ</w:t>
        <w:br/>
        <w:t>ହାଣ୍ଡିରେ କାଞ୍ଜ ଭିତରେ ରଖି ମୃଦୁ ତାପର ବ୍ୟବସ୍ଥା କରିଲେ ପାରଦ ସଂସ୍କାରର ସାର୍ଥକତା agd</w:t>
        <w:br/>
        <w:t>ରହେ CAG] CATS ଲବଣ ପାଣିରେ ବୁଡ଼ାଇ ରଖୁଲେ ପାରଦ ବହିଃମଳ ଗ୍ରହଣ କରିପାରେ        ¦</w:t>
        <w:br/>
        <w:t>aie |</w:t>
        <w:br/>
        <w:t>ବଳି ଜାରିତ</w:t>
        <w:br/>
        <w:t>ଗୋଟିଏ ଓସାର ମୁହଁ ମାଟିର ଘଡ଼ି ବା ବଢ଼ାର ଉପର ଭାଗରେ ଚିକ୍‌କଣ ମାଟି ଗୋବର</w:t>
        <w:br/>
        <w:t>ଏକତ୍ର ମିଶାଇ ଲେପ ଦେଇ ତା ଉପରେ କନା ଦେଇ କନା ଉପରେ ସାମାନ୍ୟ ମାଟି ଗୋବର</w:t>
        <w:br/>
        <w:t>ଦେଇ ଶୁଖାଇବ । ତାପରେ ନିମୋକ୍ତ ପ୍ରକ୍ରିୟାରେ ବାଲୁକା ଯନ୍ତ୍ରରେ ପାରଦ ଶୋଧନ କରିବ(ଗୋଟିଏ</w:t>
        <w:br/>
        <w:t>ଓସାର ମୁହଁ ଛୋଟ ହାଣ୍ଡି ବା ଗହିରିଆ ମାଟି ପଲମରେ ନଭବାଲି ରଖି ତା ମଝିରେ ଉପରୋକ୍ତ</w:t>
        <w:br/>
        <w:t>ଘଡ଼ି ରଖି ବେକ ପର୍ଯ୍ୟନ୍ତ ନଛବାଲି ଦେଇ ଚୂଲି ଉପରେ ରଖି ଜାଳ ଦେବ । ବାଲି ତାତି ଆସିଲେ</w:t>
        <w:br/>
        <w:t>ଘଡ଼ିରେ ସାମାନ୍ୟ ରାଶିତେଲ ଦେବ । ତେଲ ଫୁଟି ଫେଣ ମରିଗଲେ ପାରଦ ଦେବ । ତା'ପରେ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ଃ                                                 ଛନ ଚନ୍ଦନ                          / ୨୩୫/</w:t>
        <w:br/>
        <w:t>।         ପାରଦର ସମଭାଗ CIS ଆମଲାସାର ଗନ୍ଧକ ଦେବ | ଗନ୍ଧକ ତରଳି ଯାଇ ତେଲ ସାଙ୍ଗରେ</w:t>
        <w:br/>
        <w:t>¦         ମିଶିଗଲେ ପୁଣି ସମଭାଗ ଗନ୍ଧକ ଦେବାର କଥା, କିନ୍ତୁ ଗନ୍ନକ ଜଳି ଉଠିଲେ ତାକୁ ଲିଭାଇବାକୁ</w:t>
        <w:br/>
        <w:t>|           ସାମାନ୍ୟ ତେଲ ପକାଇଲେ ନିଆଁ ଲିଭିଯିବ | ନିଆଁ ଲିଭିଗଲା ପରେ ସମଭାଗ ଗବଥ୍ଧକ ବା ଅଛ ଅଳ୍ପ</w:t>
        <w:br/>
        <w:t>କରି ଗନ୍ଧକ ପକାଅ | ଯେତେଥର ଗନ୍ଧକ ଜଳିଭଠୁଥିବ ବା ଜଳି ଉଠିବା ପୂର୍ବରୁ ସେତେଥର ତେଲ</w:t>
        <w:br/>
        <w:t>Aelia alae | ଏହିପରି ପାରାର ୬ଗୁଣ ଗକ୍ଷକ ଯେତେବେଳେ ଶେଷ ହୋଇଯିବ ଏବଂ</w:t>
        <w:br/>
        <w:t>ତେଲ ଅଂଶ ଜଳି AMAS ସେତେବେଳେ ଘଡ଼ିକୁ ଚୁଲିରୁ କାଢ଼ିବ | ଏହି ପ୍ରକ୍ରିୟାରେ ଗନ୍ଧକ ଓ</w:t>
        <w:br/>
        <w:t>¦       ତେଲ ପୋଡ଼ି ବଡ଼ ଉତ୍କଟ ଗନ୍ଧ ବାଷ୍ପ ବାହାରେ ଯାହାକି ସ୍ଵାସ୍ଥ୍ୟ ପ୍ରତି ଅନିଷ୍ଟକାରକ ଅତଏବ</w:t>
        <w:br/>
        <w:t>|          କବିରାଜ ଖୁବ୍‌ ସାବଧାନ ହେବା ଉଚିତ୍‌ | ନାକରେ ରୁମାଲ ବା କନା ବାନ୍ଧିଥ୍‌ଲେ ବିଶେଷ କ୍ଷତିର</w:t>
        <w:br/>
        <w:t>ଆଶଙ୍କା ନଥାଏ । ଘଡ଼ି ଶୀତଳ ହେଲେ ପାରଦ ଘଡ଼ିର ତଳକୁ ରହିଯାଏ ଓ ତା ଉପରେ ଗନ୍ଧକର</w:t>
        <w:br/>
        <w:t>|        ଗୋଟିଏ ଆବରଣ ପଡ଼ିଯାଏ ଏବଂ ପାରଦ ବାୟୁମଣ୍ଡଳ ସହିତ ସମ୍ପର୍କଶୂନ୍ୟ ହୋଇଯାଏ ଏବଂ</w:t>
        <w:br/>
        <w:t>|       ବାୟୁମଣ୍ଡଳରୁ ଦିବ୍ୟାନ୍ତର ( ମଳ) ଗ୍ରହଣ କରିପାରେନାହି: | ଉପରୋକ୍ତ AGG ଯତ୍ନର ସହିତ</w:t>
        <w:br/>
        <w:t>।           AUP | ଯେତେବେଳେ ପାରଦ ଦରକାର ହେବ ସେତେବେଳେ ଘଡ଼ି୍‌ର ତଳ ଭାଗରେ ଛିଦ୍ର କରି</w:t>
        <w:br/>
        <w:t>._ ପାରଦ ବାହାର କରି ବିଦ୍ରକୁ ଚୂନ ଓ ତିନ୍ତୁଳୀଦ୍ଵାରା ବା OF ଏବଂ ଅଟା ଏକତ୍ର ମିଶାଇ ଛିଦ୍ର ବନ୍ଦ</w:t>
        <w:br/>
        <w:t>କରି ରଖୁବ । ଏହି ପ୍ରକ୍ରିୟାରେ ପାରା ଦୀର୍ଘଦିନ ଦୋଷମୁକ୍ତ ହୋଇ ରହେ | ଉପରୋକ୍ତ ସଂସ୍କୃତ</w:t>
        <w:br/>
        <w:t>`          ପାରଦ କୋଟି ବିଦ୍ୟୁତ୍‌ ତୁଲ୍ୟ ପ୍ରଭାବିଶିଷ୍ଟ ହୁଏ ଏବଂ ସର୍ବରୋଗନାଶ ହୁଏ |</w:t>
        <w:br/>
        <w:t>ଉପରୋକ୍ତ ସଂସ୍କୃତ ପାରଦର ଆଠଭାଗରୁ ଭାଗେ ଶୋଧତ ସ୍ଵର୍ଣ୍ଣପତ୍ର ମିଶାଇ ବହୁତ ସମୟ</w:t>
        <w:br/>
        <w:t>ଖଲରେ ମର୍ଦ୍ଦନ କରି ସେଥୁରେ ପାରଦର ସମଭାଗ ଶୋଧୁତ ଗନ୍ଧକ ମିଶାଇ କଡ୍ଜଳୀ କରି ଶିଶିରେ</w:t>
        <w:br/>
        <w:t>ରଖିବ |</w:t>
        <w:br/>
        <w:t>।                  ଏହି କଳ୍ପଳୀ ରକ୍ତ ଆଦି ଧାତୁର ଓ ବଳବୀର୍ଯ୍ୟର OHA ଏବଂ ନାନା ଅନୁପାନ ଯୋଗରେ</w:t>
        <w:br/>
        <w:t>|               ସର୍ବବ୍ୟାଧ୍ଵ ନାଶକ |</w:t>
        <w:br/>
        <w:t>¦               ମାତ୍ରା - ୨ରତିରୁ ୬ରତି ।</w:t>
        <w:br/>
        <w:t>“ଏକାକଳ୍ଥଳିକା QUI ବୃହଣୀ ବୀର୍ଯ୍ୟବର୍ଵନୀ</w:t>
        <w:br/>
        <w:t>ନାନାନୁପାନ ଯୋଗେନ ସର୍ବବ୍ୟାଧ୍ବ ବିନାଶିନୀ ।”</w:t>
        <w:br/>
        <w:t>କାଞ୍ଜ କିପରି ତିୟାର କରିବ</w:t>
        <w:br/>
        <w:t>ଧ               ଭାତମଣ୍ଡ                  ୧ସେର</w:t>
        <w:br/>
        <w:t>|                     ରାଇ ସୋରିଷ                   ଅଧସେର</w:t>
        <w:br/>
        <w:t>ଲୁଣ                     ଏକସେର</w:t>
        <w:br/>
        <w:t>କୋଳଥ କ୍ଵାଥ                    ଦୁଇସେର</w:t>
        <w:br/>
        <w:t xml:space="preserve">               ହଳଦୀ OS               ପାଏ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୨୩୬/             ALAC CHOMH GOIA RIE!                             .</w:t>
        <w:br/>
        <w:t>ବାସଙ୍ଗ ପତ୍ର (ବାଟିକରି)        ପାଏ</w:t>
        <w:br/>
        <w:t>dai od                ଅଧପା</w:t>
        <w:br/>
        <w:t>Sai Gd               ଅଧପା</w:t>
        <w:br/>
        <w:t>ହିଙ୍କୁ                    ୫ତୋଳା</w:t>
        <w:br/>
        <w:t>ଉପରୋକ୍ତ ପଦାର୍ଥ ଗୋଟିଏ ମାଠିଆ ଭିତରେ ସୋରିଷ ତେଲ ଲଗାଇ ତା ଭିତରେ ପୁରାଇ</w:t>
        <w:br/>
        <w:t>୧୦ ସେର ପାଣି ଦେଇ ମାଠିଆ ମୁଁହ ବନ୍ଦ କରି (ଚିକ୍କଣ ମାଟି, ଗୋବର ଏବଂ କନା ଦେଇ</w:t>
        <w:br/>
        <w:t>ଶୁଖାଇବ) ସାତଦିନ ରଖିବ | ତାପରେ ଛାଣିଲେ GE ହେଲା | Nba ଧାତୁମାନଙ୍କୁ ଶୋଧନ</w:t>
        <w:br/>
        <w:t>କରିବ |</w:t>
        <w:br/>
        <w:t>ଛଣାପରେ ଯେଉଁ ସିଠା ବାହାରିବ ତାର କ୍ଷାର ବାହାର କରି ରଖିବ | ଏହା ବଡ଼ ପାଟକ |</w:t>
        <w:br/>
        <w:t>eee</w:t>
        <w:br/>
        <w:t>୧ସେର               = ୮୦ତୋଳା</w:t>
        <w:br/>
        <w:t>୧ତୋଳା            = ` ୧ ଭରି = ୧ଟଙ୍କା = ୮୦ରତି = ୧ ୨ମସା</w:t>
        <w:br/>
        <w:t>୧ତୋଳା              = ¥ Gad = ୧୬ଅଣା = ୧୧,.୫ଗାମ (୧୨ ଗ୍ରାମ)</w:t>
        <w:br/>
        <w:t>୧ରତି “             = ଗୋଟିଏ କାଇଁଚ ଓଜନ = ୪ଯବ                       ¦</w:t>
        <w:br/>
        <w:t>୧ଆଉନ୍‌ସ(ଓଜନରେ) = AGA ତୋଳା = ୨୯ ଗ୍ରାମ୍‌</w:t>
        <w:br/>
        <w:t>୧ ଢ୍ରାମ୍‌             = ୫ ମିଲି ଲିଟର</w:t>
        <w:br/>
        <w:t>୧ ଆଉନ୍‌ସ (ମାପରେ) = ୩୦ ମିଲି ଲିଟର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ସ୍ବର୍ଗତଃ AVE ମିଶ୍ର ୧୯୦୦ ମସିହା ଜାନୁଆରୀ ମାସରେ ପୁରୀ ଜିଲ୍ଲାର ବୀର</w:t>
        <w:br/>
        <w:t>ପ୍ରତାପପୁର ଶାସନରେ ଜନ୍ମ ଗ୍ରହଣ କରିଥୁଲେ | ଉତ୍କଳମଣି ASE ଗୋପବନ୍ଧୁଙ୍କ ଦ୍ଵାରା</w:t>
        <w:br/>
        <w:t>ପ୍ରତିଷ୍ତଚିତ ସତ୍ୟବାଦୀର ବନ ବିଦ୍ୟାଳୟରେ ଅଧ୍ୟୟନ ସମାପନ ପରେ ସେ ରେଭେନ୍‌ସା</w:t>
        <w:br/>
        <w:t>କଲେଜ୍‌ରୁ ବି.ଏ. ପାଶ କରି ୧୯ ୨ ୪ ମସିହାରେ ପୋଲିସ୍‌ ବିଭାଗରେ ଯୋଗ ଦେଇଥିଲେ |</w:t>
        <w:br/>
        <w:t>ଶେଷରେ ୧୧ ବର୍ଷ କାଳ ଓଡ଼ିଶାର ବିଭିନ୍ନ ଜିଲ୍ଲାରେ ପୋଲିସ୍‌ ସୁପରିଣ୍ଠେଣ୍ଡେଣ୍ଟ ରୂପେ</w:t>
        <w:br/>
        <w:t>କାର୍ଯ୍ୟକରି ସ୍ଵର୍ଗତଃ ମିଶ୍ର ସରକାରୀ ଚାକିରୀରୁ ୧୯୫୮ ମସିହାରେ ଅବସର ଗ୍ରହଣ କରିଥିଲେ |</w:t>
        <w:br/>
        <w:t>୧୯୬୧ରୁ ୧୯୬୫ ମସିହା ପର୍ଯ୍ୟନ୍ତ ସେ ଶ୍ରୀ ଜଗନ୍ନାଥ ମନ୍ଦିରର ପ୍ରଶାସକ ଭାବେ କାର୍ଯ୍ୟ</w:t>
        <w:br/>
        <w:t>କରିଥୁଲେ । ପୁରୀର ଗୋପବନ୍ଧୁ ଆୟୁର୍ବେଦ ଚିକିତ୍ସା ମହାବିଦ୍ୟାଳୟ ଓ ସାମନ୍ତ ଚନ୍ଦ୍ରଶେଖର</w:t>
        <w:br/>
        <w:t>ମହାବିଦ୍ୟାଳୟର ପରିଚାଳନା କମିଟିର ସଭାପତି ଭାବେ ମଧ୍ୟ ସେ ଅନୁଷ୍ଠାନ ୨ଟିର</w:t>
        <w:br/>
        <w:t>ସୁପରିଚାଳନାରେ ତାଙ୍କର ମୁଲ୍ୟବାନ ଭୂମିକା ରହିଥିଲା । ସ୍ବର୍ଗତଃ ମିଶ୍ରଙ୍କର ଦୀର୍ଘ କର୍ମମୟ        ଏ</w:t>
        <w:br/>
        <w:t>ଏବଂ ରୋଗାଉ୍ଭ ମଣିଷର ସେବା ପାଇଁ ଉସସର୍ଗୀକୃତ ଜୀବନର ଅବସାନ ହେଲା ୧୯୮୯</w:t>
        <w:br/>
        <w:t>ମସିହା ଜାନୁଆରୀ ୨ ୬ ତାରିଖରେ ।</w:t>
        <w:br/>
        <w:br/>
        <w:t>ସତ୍ୟବାଦୀ ସ୍କୁଲରେ ଅଧ୍ଯୟନ ସମୟରେ ପୂଜ୍ୟ ଆଚାର୍ଯ୍ୟ ହରିହର ଦାସଙ୍କ ପ୍ରେରଣାରେ</w:t>
        <w:br/>
        <w:t>ସ୍ବର୍ଗତଃ ମିଶ୍ର ରୋଗୀ ସେବା ପ୍ରତି ଆକୃଷ୍ଟ ହୋଇଥୁଲେ | ଏଲୋପ୍ୟାଥୁକ ଚିକିସ୍ସା ବ୍ୟ ବହୁଳ °</w:t>
        <w:br/>
        <w:t>ହୋଇଥିବାରୁ ଏବଂ ସବୁଠାରେ ଏହି SGA] ଉପଲବ୍ଧ ହେଉନଥିବାରୁ ରୋଗାକ୍ରାନ୍ତ ଦରିଦ୍ର</w:t>
        <w:br/>
        <w:t>ଜନସାଧାରଣଙ୍କର ବେଦନା ତାଙ୍କୁ ଗଭୀର ଭାବରେ ଉଦ୍‌ବେଳିତ କରୁଥିଲା | ବାଡ଼ି ବଗିଚା ଓ</w:t>
        <w:br/>
        <w:t>ଆଖପାଖ ବଣ ଜଙ୍ଗଲରେ ଥୁବା ବୃକ୍ଷଲତାର ଚେର, ମୁଳ ଓ ପତ୍ରର ମୃତ ସଂଜୀବନୀ ସଦୃଶ</w:t>
        <w:br/>
        <w:t>ରୋଗହାରିଣୀକାରୀ ଗୁଣର ଅନୁଧ୍ୟାନ କରି ତାହାର ବହୁଳ ପ୍ରଚାର ଦ୍ଵାରା ରୋଗୀ କିପରି ବିନା</w:t>
        <w:br/>
        <w:t>ଅର୍ଥ କିମ୍ବା ଅଳ୍ପ ବ୍ୟୟରେ ଶୀଘ୍ର ରୋଗମୁକ୍ତ ହେବ, ସେ ଦିଗରେ ନିରବଛିନ୍ନ ଓ ଉତ୍ସର୍ଗୀକୃତ</w:t>
        <w:br/>
        <w:t>ସାଧନାରେ ବ୍ରତୀ ହୋଇଥୁଲେ | GAG, FIO ସମେତ ଆୟୁର୍ବେଦ ଚିକିତ୍ସାରେ ଅଭିଜ୍ଞ ବିଭିନ୍ନ</w:t>
        <w:br/>
        <w:t>ଭାରତୀୟ ଆୟୁବୈଦ ବିଜ୍ଞାନୀଙ୍କର କୃତ ପୁସ୍ତକ ଅଧ୍ଯୟନ କରି ଏବଂ ଆଦିବାସୀ ବହୁଳ ଅଂଚଳର</w:t>
        <w:br/>
        <w:t>ଆଦିବାସୀମାନଙ୍କ ଠାରୁ ଓ ଜୀର୍ଣ୍ଣ ତାଳପତ୍ର ପୋଥୁମାନଙ୍କରୁ GAG Asua ଉପାଦେୟତା</w:t>
        <w:br/>
        <w:t>ସମ୍ପର୍କରେ ବିବରଣୀ ସଂଗ୍ରହ କରି, ସେଗୁଡ଼ିକ ପରୀକ୍ଷା କରି ସଫଳ ହେବା ପରେ</w:t>
        <w:br/>
        <w:t>ସର୍ବସାଧାରଣଙ୍କର ପ୍ରୟୋଗ ପାଇଁ ସ୍ବର୍ଗତଃ ମିଶ୍ର aS Gesu ଗୁଡ଼ିକ “ ଅନୁଭୂତ ଯୋଗମାଳା</w:t>
        <w:br/>
        <w:t>(ସହଜ ଚିକିସା) ', “ ଅନୁଭୁତ ଯୋଗମାଳା - ୨ ୟ ଭାଗ(.ଘର EMG)’, “ ବିଶଲ୍ଯକରଣୀ-</w:t>
        <w:br/>
        <w:t>ପରିକ୍ଷିତ ସର୍ବବିଷ ଚିକିତ୍ସା ଓ ମନ୍ତ୍ରଦ୍ଵାରା ରୋଗ ଚିକିସ୍ସା' (ଅନୁଭୂତ ମନ୍ତ୍ରମାଳା) ଏବଂ “ ସଂକ୍ରାମକ</w:t>
        <w:br/>
        <w:t>ରୋଗ ଚିକିତ୍ସା” ଆଦି ପୁସ୍ତକରେ ଲିପିବଦ୍ଧ କରିଛନ୍ତି | ଏହି ପୁସ୍ତକଗୁଡ଼ିକ ଓଡ଼ିଶାର ଘରେ ଘରେ</w:t>
        <w:br/>
        <w:t>ଯେପରି ଆଦୃତ ହୋଇଛି, ସେଥୁରୁ ନିଃସନ୍ଦେହରେ କୁହାଯାଇପାରେ ଯେ ସ୍ବର୍ଗତଃ ମିଶ୍ରଙ୍କର</w:t>
        <w:br/>
        <w:t>ଆଜୀବନ ଅଧ୍ଯବସାୟ ଏବଂ ଗବେଷଣା ଯଥାର୍ଥରେ ସାର୍ଥକ ହୋଇଛି । ଚିକିତ୍ସା ଜଗତକୁ ତାଙ୍କର</w:t>
        <w:br/>
        <w:t>ଅମୁଲ୍ୟ ଅବଦାନ ପାଇଁ ୧ ୯୮ ୭ ମସିହାରେ ନିଖୂଳ ଉତ୍କଳ ବୈଦ୍ୟ ସମ୍ମିଳନୀ ପକ୍ଷରୁ ତାଙ୍କୁ</w:t>
        <w:br/>
        <w:t>“ଆୟୁର୍ବେଦ ଶିରୋମଣି” ଭପାଧରେ ଭୂଷିତ କରାଯାଇଥିଲା । ସ୍ବର୍ଗତଃ ମିଶ୍ରଙ୍କର ଜୀବନର</w:t>
        <w:br/>
        <w:t>ଆଦର୍ଶ ଥୁଲା - “ଲୋକ ସେବା ହିଁ ଭଗବତ ସେବା! |</w:t>
        <w:br/>
        <w:t>“P ନୁଛ° ଲଣନନ QPL ନ IE? ଲାନୁନର୍ଭନଂ</w:t>
        <w:br/>
        <w:t xml:space="preserve">                              କାନନ QE ୭9/° QING? ଥାଳଲାଜନନ୍୍‌ I” |                                 ।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Anubhuta Jogamala - Digitized Content</dc:title>
  <dc:subject>Traditional Odia Medical Text</dc:subject>
  <dc:creator>PDF to Word Converter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