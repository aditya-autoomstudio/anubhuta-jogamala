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AE054" w14:textId="00E9464D" w:rsidR="005946DB" w:rsidRPr="002048EB" w:rsidRDefault="002048EB">
      <w:pPr>
        <w:pStyle w:val="Heading2"/>
        <w:jc w:val="center"/>
        <w:rPr>
          <w:rFonts w:ascii="Nirmala UI" w:hAnsi="Nirmala UI" w:cs="Nirmala UI"/>
        </w:rPr>
      </w:pPr>
      <w:r>
        <w:rPr>
          <w:rFonts w:ascii="Nirmala UI" w:hAnsi="Nirmala UI" w:cs="Nirmala UI"/>
          <w:lang w:bidi="or-IN"/>
        </w:rPr>
        <w:t>P</w:t>
      </w:r>
      <w:r w:rsidR="00000000" w:rsidRPr="002048EB">
        <w:rPr>
          <w:rFonts w:ascii="Nirmala UI" w:hAnsi="Nirmala UI" w:cs="Nirmala UI"/>
        </w:rPr>
        <w:t>age 2</w:t>
      </w:r>
    </w:p>
    <w:p w14:paraId="004CB1DD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950195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ଅନୁଭୂତ ଯୋଗମାଳା</w:t>
      </w:r>
      <w:r w:rsidRPr="002048EB">
        <w:rPr>
          <w:rFonts w:ascii="Nirmala UI" w:hAnsi="Nirmala UI" w:cs="Nirmala UI"/>
        </w:rPr>
        <w:br/>
        <w:t>ପ୍ରଥମ ଭାଗ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7 ବା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ଲେଖକ ` ଶ୍ରୀ ଲକ୍ଷ୍ମଣ ମିଶ୍ର, ବି.ଏ.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(ଅବସରପ୍ରାପ୍ତ ପୁଲିସ ସୁପରିଣ୍ଠେଶ୍ଢେଣ୍ଟ)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ଆଡ଼ମିନିଷ୍ଟ୍ରେଟର, ଶ୍ରୀଜଗନ୍ନାଥ ମନ୍ଦିର, ପୁରୀ .</w:t>
      </w:r>
      <w:r w:rsidRPr="002048EB">
        <w:rPr>
          <w:rFonts w:ascii="Nirmala UI" w:hAnsi="Nirmala UI" w:cs="Nirmala UI"/>
        </w:rPr>
        <w:br/>
        <w:t>ମୂଲ୍ୟ : ଟ୧୯୦/-</w:t>
      </w:r>
    </w:p>
    <w:p w14:paraId="30E9F9D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B21F13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02FCE09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3</w:t>
      </w:r>
    </w:p>
    <w:p w14:paraId="44FFD6D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5E17FA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(1) ଅନୁଭୂତ ଯୋଗମାଳା ବା ସହଳ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ଅନୁଭୁତ ଯୋଗମାଳା ବା ସହଳ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cade ଶ୍ରୀ ଲକ୍ଷ୍ମଣ ମିଶ୍ର।</w:t>
      </w:r>
      <w:r w:rsidRPr="002048EB">
        <w:rPr>
          <w:rFonts w:ascii="Nirmala UI" w:hAnsi="Nirmala UI" w:cs="Nirmala UI"/>
        </w:rPr>
        <w:br/>
        <w:t>ପ୍ରକାଶକ : ଶ୍ରୀ ପ୍ରାଣକୃଷ୍ଣ ମିଶ୍ର, ଆଇ.ଏ.ଏସ୍‌. ( ଅବସରପାପ୍)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ପ୍ଲଟ ନଂ - ଏନ୍‌ - ୨/ ୨୩, ନୟାପଲ୍ୀ, ଭୁବନେଶ୍ବର - ୭୫୧ ୦୧୫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ଫୋନ୍‌ - (୦୬୭୪) ୨୫୫୧୫୯୪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ସର୍ବସ୍ଵତ୍ତ୍ଵ ସଂରକ୍ଷିତ</w:t>
      </w:r>
      <w:r w:rsidRPr="002048EB">
        <w:rPr>
          <w:rFonts w:ascii="Nirmala UI" w:hAnsi="Nirmala UI" w:cs="Nirmala UI"/>
        </w:rPr>
        <w:br/>
        <w:t>“ ଲକ୍ଷ୍ମଣ ମିଶ୍ର ଆଣ୍ଢ୍‌ ଫ୍ୟାମିଲି”।</w:t>
      </w:r>
      <w:r w:rsidRPr="002048EB">
        <w:rPr>
          <w:rFonts w:ascii="Nirmala UI" w:hAnsi="Nirmala UI" w:cs="Nirmala UI"/>
        </w:rPr>
        <w:br/>
        <w:t>ପରିମାର୍ଜିତ ସଂସ୍କ୍‌ରଣ : ଜୁନ୍‌ ୨୦୦୬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ଦ୍ବିତୀୟ ମୁଦ୍ରଣ : ନଭେମ୍ବର ୨୦୦୬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ତୂତୀୟ ମୁଦ୍ରଣ : ଅକ୍ଟୋବର ୨୦୦୭ |</w:t>
      </w:r>
      <w:r w:rsidRPr="002048EB">
        <w:rPr>
          <w:rFonts w:ascii="Nirmala UI" w:hAnsi="Nirmala UI" w:cs="Nirmala UI"/>
        </w:rPr>
        <w:br/>
        <w:t>ଚତୁର୍ଥ ମୁଦ୍ରଣ : ଜୁନ୍‌ ୨୦୦୮ |</w:t>
      </w:r>
      <w:r w:rsidRPr="002048EB">
        <w:rPr>
          <w:rFonts w:ascii="Nirmala UI" w:hAnsi="Nirmala UI" w:cs="Nirmala UI"/>
        </w:rPr>
        <w:br/>
        <w:t>ପଞ୍ଚମ ମୁଦ୍ରଣ : ଡିସେମ୍ବର ୨୦୦୮ |</w:t>
      </w:r>
      <w:r w:rsidRPr="002048EB">
        <w:rPr>
          <w:rFonts w:ascii="Nirmala UI" w:hAnsi="Nirmala UI" w:cs="Nirmala UI"/>
        </w:rPr>
        <w:br/>
        <w:t>ଷଷ୍ଠ ମୁଦ୍ରଣ : ଜାନୁଆରୀ ୨୦୧୦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ସପ୍ତମ ମୁଦ୍ରଣ : GEQAQ ୨୦୧୦ ;</w:t>
      </w:r>
      <w:r w:rsidRPr="002048EB">
        <w:rPr>
          <w:rFonts w:ascii="Nirmala UI" w:hAnsi="Nirmala UI" w:cs="Nirmala UI"/>
        </w:rPr>
        <w:br/>
        <w:t>ଅଷ୍ଟମ ମୁଦ୍ରଣ : ଅଗଷ୍ଟ ୨୦୧୧ |।</w:t>
      </w:r>
      <w:r w:rsidRPr="002048EB">
        <w:rPr>
          <w:rFonts w:ascii="Nirmala UI" w:hAnsi="Nirmala UI" w:cs="Nirmala UI"/>
        </w:rPr>
        <w:br/>
        <w:t>ନବମ ମୁଦ୍ରଣ : ଅପ୍ରେଲ୍‌ ୨୦୧୨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ଦଶମ ମୁଦ୍ରଣ : ଜାନୁଆରୀ ୨୦୧୩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ଏକାଦଶ ମୁଦ୍ରଣ: ଅକ୍ଟୋବର ୨୦୧୩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ଦ୍ଵାଦଶ ମୁଦ୍ରଣ : ଫେବୃଆରୀ ୨୦୧୪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ବିତରକ : Gracia ମହାନ୍ତି, ପୁସ୍ତକ ବିକ୍ରେତା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ପୁରୁଣା EAA, ଭୁବନେଶ୍ଵର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ଟେଲିଫୋନ - ୯୩୩୮୫୭୨୫୫୪</w:t>
      </w:r>
      <w:r w:rsidRPr="002048EB">
        <w:rPr>
          <w:rFonts w:ascii="Nirmala UI" w:hAnsi="Nirmala UI" w:cs="Nirmala UI"/>
        </w:rPr>
        <w:br/>
        <w:t>ମୁଦ୍ରଣ : ପରଫେକ୍‌ୃ ପ୍ରିଣ୍ଢ୍‌ ଆଣ୍ଠ୍ର ଗ୍ରାଫିକ୍‌ ( ପା.) ଲିଃ.,।</w:t>
      </w:r>
      <w:r w:rsidRPr="002048EB">
        <w:rPr>
          <w:rFonts w:ascii="Nirmala UI" w:hAnsi="Nirmala UI" w:cs="Nirmala UI"/>
        </w:rPr>
        <w:br/>
        <w:t>୧୫୪, ସେକ୍ସର - ଏ, ଜୋନ୍‌ - ବି, ମଞ୍ଚେଶ୍ବର ଶିଳୀଞ୍ଚଳ, ଭୁବନେଶ୍ବର - ୧୦।</w:t>
      </w:r>
      <w:r w:rsidRPr="002048EB">
        <w:rPr>
          <w:rFonts w:ascii="Nirmala UI" w:hAnsi="Nirmala UI" w:cs="Nirmala UI"/>
        </w:rPr>
        <w:br/>
        <w:t>ଫୋନ - (୦.୬୭୪) ୨୫୮୭୮୩୪ | ୬୫୩୯୮୭୫</w:t>
      </w:r>
    </w:p>
    <w:p w14:paraId="56E9E19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580F84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FC0ECF9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4</w:t>
      </w:r>
    </w:p>
    <w:p w14:paraId="474FBCA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9048B2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ଚକତ୍ସା (iii)</w:t>
      </w:r>
      <w:r w:rsidRPr="002048EB">
        <w:rPr>
          <w:rFonts w:ascii="Nirmala UI" w:hAnsi="Nirmala UI" w:cs="Nirmala UI"/>
        </w:rPr>
        <w:br/>
        <w:t>oe SS NG ତ ୍ଇା୍‌୍୍‌ଉ୍‌ବେ୍‌ ଧଧ୍ହ୍ତତତକତ---&lt;-"ଫ ce SN ରା ଧ‡ଧ୍ଠଥ</w:t>
      </w:r>
      <w:r w:rsidRPr="002048EB">
        <w:rPr>
          <w:rFonts w:ascii="Nirmala UI" w:hAnsi="Nirmala UI" w:cs="Nirmala UI"/>
        </w:rPr>
        <w:br/>
        <w:t>ଠ}}ନର୍ବରରର୍କ୍୍‌ `“`“।-</w:t>
      </w:r>
      <w:r w:rsidRPr="002048EB">
        <w:rPr>
          <w:rFonts w:ascii="Nirmala UI" w:hAnsi="Nirmala UI" w:cs="Nirmala UI"/>
        </w:rPr>
        <w:br/>
        <w:t>ଖ୍‌ ee 5883 ୍ଗଟଗଟ,ଟ୍ଟ୍େେେେ୍ତ ଜପ।।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ତଃ ଲକ୍ଷ୍ମଣ ମିଶ୍ର</w:t>
      </w:r>
    </w:p>
    <w:p w14:paraId="1E5C7F5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D8DEA5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864259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5</w:t>
      </w:r>
    </w:p>
    <w:p w14:paraId="2502A96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228EFC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(iv)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2 ee</w:t>
      </w:r>
      <w:r w:rsidRPr="002048EB">
        <w:rPr>
          <w:rFonts w:ascii="Nirmala UI" w:hAnsi="Nirmala UI" w:cs="Nirmala UI"/>
        </w:rPr>
        <w:br/>
        <w:t>ae” 2 - ee</w:t>
      </w:r>
      <w:r w:rsidRPr="002048EB">
        <w:rPr>
          <w:rFonts w:ascii="Nirmala UI" w:hAnsi="Nirmala UI" w:cs="Nirmala UI"/>
        </w:rPr>
        <w:br/>
        <w:t>~~ &lt; &lt;</w:t>
      </w:r>
      <w:r w:rsidRPr="002048EB">
        <w:rPr>
          <w:rFonts w:ascii="Nirmala UI" w:hAnsi="Nirmala UI" w:cs="Nirmala UI"/>
        </w:rPr>
        <w:br/>
        <w:t>ମୋର ବଦ୍ୟାଗୁରୁ ଓ ଜୀବନର ପଥପ୍ରଦଶକ ସବଜନ ପୁଜ୍ଯ .</w:t>
      </w:r>
      <w:r w:rsidRPr="002048EB">
        <w:rPr>
          <w:rFonts w:ascii="Nirmala UI" w:hAnsi="Nirmala UI" w:cs="Nirmala UI"/>
        </w:rPr>
        <w:br/>
        <w:t>ଆଚାର୍ଯ୍ୟ ହରିହର ଦାସଙ୍କ</w:t>
      </w:r>
      <w:r w:rsidRPr="002048EB">
        <w:rPr>
          <w:rFonts w:ascii="Nirmala UI" w:hAnsi="Nirmala UI" w:cs="Nirmala UI"/>
        </w:rPr>
        <w:br/>
        <w:t>ପଦକମଳରେ ମୋର ଏହ</w:t>
      </w:r>
      <w:r w:rsidRPr="002048EB">
        <w:rPr>
          <w:rFonts w:ascii="Nirmala UI" w:hAnsi="Nirmala UI" w:cs="Nirmala UI"/>
        </w:rPr>
        <w:br/>
        <w:t>ବା ସହଜ ଚିକି।</w:t>
      </w:r>
      <w:r w:rsidRPr="002048EB">
        <w:rPr>
          <w:rFonts w:ascii="Nirmala UI" w:hAnsi="Nirmala UI" w:cs="Nirmala UI"/>
        </w:rPr>
        <w:br/>
        <w:t>ଅନୁଭୂତ ଯୋଗମାଳା ବା କିସ୍ଥା</w:t>
      </w:r>
      <w:r w:rsidRPr="002048EB">
        <w:rPr>
          <w:rFonts w:ascii="Nirmala UI" w:hAnsi="Nirmala UI" w:cs="Nirmala UI"/>
        </w:rPr>
        <w:br/>
        <w:t>&lt; ¬ ୮</w:t>
      </w:r>
      <w:r w:rsidRPr="002048EB">
        <w:rPr>
          <w:rFonts w:ascii="Nirmala UI" w:hAnsi="Nirmala UI" w:cs="Nirmala UI"/>
        </w:rPr>
        <w:br/>
        <w:t>ଅପଣ କଲ |</w:t>
      </w:r>
      <w:r w:rsidRPr="002048EB">
        <w:rPr>
          <w:rFonts w:ascii="Nirmala UI" w:hAnsi="Nirmala UI" w:cs="Nirmala UI"/>
        </w:rPr>
        <w:br/>
        <w:t>ତାହାଙ୍କ ପତୃତୁଲ୍ଯ ସ୍ନେହରେ ଲାଳତ ହୋଇ ସତ୍ଯବାଦୀ ସ୍କୁଲରେ ବଦ୍ୟାଶକ୍ଷା</w:t>
      </w:r>
      <w:r w:rsidRPr="002048EB">
        <w:rPr>
          <w:rFonts w:ascii="Nirmala UI" w:hAnsi="Nirmala UI" w:cs="Nirmala UI"/>
        </w:rPr>
        <w:br/>
        <w:t>ସଙ୍ଗେ ସଙ୍ଗେ ରୋଗୀମାନଙ୍କ CAPES! କରବା ଲାଗ ପ୍ରେରଣା ପାଇଥୁିଲ ଏବଂ</w:t>
      </w:r>
      <w:r w:rsidRPr="002048EB">
        <w:rPr>
          <w:rFonts w:ascii="Nirmala UI" w:hAnsi="Nirmala UI" w:cs="Nirmala UI"/>
        </w:rPr>
        <w:br/>
        <w:t>~ &lt; “~ = AA &lt; a</w:t>
      </w:r>
      <w:r w:rsidRPr="002048EB">
        <w:rPr>
          <w:rFonts w:ascii="Nirmala UI" w:hAnsi="Nirmala UI" w:cs="Nirmala UI"/>
        </w:rPr>
        <w:br/>
        <w:t>ତାଙ୍କର ଆଶୀୀବାଦରେ ଗରବ ଲୋକମାନେ କପର ବନା ଅଥବ୍ୟୟରେ ସାମାନ୍ୟ ଚେରମୁଳ</w:t>
      </w:r>
      <w:r w:rsidRPr="002048EB">
        <w:rPr>
          <w:rFonts w:ascii="Nirmala UI" w:hAnsi="Nirmala UI" w:cs="Nirmala UI"/>
        </w:rPr>
        <w:br/>
        <w:t>&lt; &lt; ୯</w:t>
      </w:r>
      <w:r w:rsidRPr="002048EB">
        <w:rPr>
          <w:rFonts w:ascii="Nirmala UI" w:hAnsi="Nirmala UI" w:cs="Nirmala UI"/>
        </w:rPr>
        <w:br/>
        <w:t>ଦ୍ଵାରା ରୋଗମୁକ୍ତ ହେବେ, ସେ ANGER ଗତ ୩୮ ବଷ ହେଲା ଗବେଷଣା କର</w:t>
      </w:r>
      <w:r w:rsidRPr="002048EB">
        <w:rPr>
          <w:rFonts w:ascii="Nirmala UI" w:hAnsi="Nirmala UI" w:cs="Nirmala UI"/>
        </w:rPr>
        <w:br/>
        <w:t>ଆସୁଅଛ | ସେହ ଗବେଷଣା ପ୍ରସୂତ ଏହ ପୁସ୍ତକର ଆଦ୍ୟରେ ତାଙ୍କ ପବତ୍ର ନାମ</w:t>
      </w:r>
      <w:r w:rsidRPr="002048EB">
        <w:rPr>
          <w:rFonts w:ascii="Nirmala UI" w:hAnsi="Nirmala UI" w:cs="Nirmala UI"/>
        </w:rPr>
        <w:br/>
        <w:t>ସଂଯୋଗ କର ଆଜ ନଜକୁ ଧନ୍ୟ ମନେ କରୁଛ |</w:t>
      </w:r>
      <w:r w:rsidRPr="002048EB">
        <w:rPr>
          <w:rFonts w:ascii="Nirmala UI" w:hAnsi="Nirmala UI" w:cs="Nirmala UI"/>
        </w:rPr>
        <w:br/>
        <w:t>ବନୀତ</w:t>
      </w:r>
      <w:r w:rsidRPr="002048EB">
        <w:rPr>
          <w:rFonts w:ascii="Nirmala UI" w:hAnsi="Nirmala UI" w:cs="Nirmala UI"/>
        </w:rPr>
        <w:br/>
        <w:t>ଲକ୍ଷ୍ମଣ</w:t>
      </w:r>
    </w:p>
    <w:p w14:paraId="2783F46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C43A2A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9C2CF7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6</w:t>
      </w:r>
    </w:p>
    <w:p w14:paraId="619D949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55A63E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(v)</w:t>
      </w:r>
      <w:r w:rsidRPr="002048EB">
        <w:rPr>
          <w:rFonts w:ascii="Nirmala UI" w:hAnsi="Nirmala UI" w:cs="Nirmala UI"/>
        </w:rPr>
        <w:br/>
        <w:t>“ ଓଁ UGBACA ନମଃ</w:t>
      </w:r>
      <w:r w:rsidRPr="002048EB">
        <w:rPr>
          <w:rFonts w:ascii="Nirmala UI" w:hAnsi="Nirmala UI" w:cs="Nirmala UI"/>
        </w:rPr>
        <w:br/>
        <w:t>ନିବେଦନ</w:t>
      </w:r>
      <w:r w:rsidRPr="002048EB">
        <w:rPr>
          <w:rFonts w:ascii="Nirmala UI" w:hAnsi="Nirmala UI" w:cs="Nirmala UI"/>
        </w:rPr>
        <w:br/>
        <w:t>ଯେଉଁ ମହାଦେଶର ପଶୁପକ୍ଷୀ ଆଦି ଇତର ପ୍ରାଣୀମାନେ ବଣଜଙ୍ଗଲରୁ Age ଖାଇ ନୀରୋଗ</w:t>
      </w:r>
      <w:r w:rsidRPr="002048EB">
        <w:rPr>
          <w:rFonts w:ascii="Nirmala UI" w:hAnsi="Nirmala UI" w:cs="Nirmala UI"/>
        </w:rPr>
        <w:br/>
        <w:t>ହୋଇ ଆନନ୍ଦରେ ରହୁଛନ୍ତି, ସେହି ମହାଦେଶର ଜଗତର ଶ୍ରେଷ୍ଠ ପ୍ରାଣୀ ମନୁଷ୍ୟ ନିଜର ବାଡ଼ିବଗିଚା</w:t>
      </w:r>
      <w:r w:rsidRPr="002048EB">
        <w:rPr>
          <w:rFonts w:ascii="Nirmala UI" w:hAnsi="Nirmala UI" w:cs="Nirmala UI"/>
        </w:rPr>
        <w:br/>
        <w:t>ଏବଂ ଆଖପାଖ ଜଙ୍ଗଲରେ ଥୁବା ମୂତସଞ୍ଜୀବନୀ Bau ଜାଣି ନପାରି ରୋଗ ଯନ୍ତ୍ରଣା ଭୋଗୁଛନ୍ତି,</w:t>
      </w:r>
      <w:r w:rsidRPr="002048EB">
        <w:rPr>
          <w:rFonts w:ascii="Nirmala UI" w:hAnsi="Nirmala UI" w:cs="Nirmala UI"/>
        </w:rPr>
        <w:br/>
        <w:t>ଏହାଠାରୁ ବଳି ଦୁଃଖର ବିଷୟ ଆଉ କ'ଣ ହୋଇପାରେ ?ହ»ବନୌଷଧ୍‌୍ଗୁଡ଼ିକର ଦ୍ରବ୍ୟଗୁଣ ଜାଣି</w:t>
      </w:r>
      <w:r w:rsidRPr="002048EB">
        <w:rPr>
          <w:rFonts w:ascii="Nirmala UI" w:hAnsi="Nirmala UI" w:cs="Nirmala UI"/>
        </w:rPr>
        <w:br/>
        <w:t>ବ୍ୟବହାର କରିପାରିଲେ ବିନା ଅର୍ଥବ୍ୟୟ ବା ଅଳ୍ପ ଅର୍ଥବ୍ୟୟରେ ଆମ୍ଭେମାନେ ଅଧ୍ଵକାଂଶ ରୋଗର</w:t>
      </w:r>
      <w:r w:rsidRPr="002048EB">
        <w:rPr>
          <w:rFonts w:ascii="Nirmala UI" w:hAnsi="Nirmala UI" w:cs="Nirmala UI"/>
        </w:rPr>
        <w:br/>
        <w:t>ଚିକିତ୍ସା କରିପାରିବା, କିନ୍ତୁ ଆମ୍ଭମାନଙ୍କର ଏପରି ଅଭ୍ୟାସ ହୋଇଗଲାଣି ଯେ କୌଣସି ରୋଗ ଆରମ୍ଭ</w:t>
      </w:r>
      <w:r w:rsidRPr="002048EB">
        <w:rPr>
          <w:rFonts w:ascii="Nirmala UI" w:hAnsi="Nirmala UI" w:cs="Nirmala UI"/>
        </w:rPr>
        <w:br/>
        <w:t>7 ହେଲେ ଆମ୍ଭେମାନେ ଡ଼ାକ୍ତର ବା କବିରାଜଙ୍କୁ ଚାହିଁ ବସୁଛୁ। ଏହିପରି ଅନେକ ଜାଗା ଅଛି, ଯେଉଁଠାରେ</w:t>
      </w:r>
      <w:r w:rsidRPr="002048EB">
        <w:rPr>
          <w:rFonts w:ascii="Nirmala UI" w:hAnsi="Nirmala UI" w:cs="Nirmala UI"/>
        </w:rPr>
        <w:br/>
        <w:t>” କବିରାଜ ବା ଡ଼ାକ୍ତର ନାହାନ୍ତି। ସେହି ସ୍ଥାନମାନଙ୍କରେ ଗରିବ ଲୋକମାନେ ବିନା ଚିକିତ୍ସାରେ ରୋଗଯନ୍ତ୍ରଣା</w:t>
      </w:r>
      <w:r w:rsidRPr="002048EB">
        <w:rPr>
          <w:rFonts w:ascii="Nirmala UI" w:hAnsi="Nirmala UI" w:cs="Nirmala UI"/>
        </w:rPr>
        <w:br/>
        <w:t>ଭୋଗ କରୁଛନ୍ତି ଏବଂ ମୃତ୍ୟୁମୁଖରେ ମଧ୍ଯ ପଡ଼ୁଛନ୍ତି। ଦେଖନ୍ତୁ କଲେରା ( ବିସୁଚିକା) ଗୋଟିଏ ମାରାମ୍ବକ</w:t>
      </w:r>
      <w:r w:rsidRPr="002048EB">
        <w:rPr>
          <w:rFonts w:ascii="Nirmala UI" w:hAnsi="Nirmala UI" w:cs="Nirmala UI"/>
        </w:rPr>
        <w:br/>
        <w:t>ରୋଗ। କୌଣସି ଡ଼ାକ୍ତର ବା କବିରାଜ କହିପାରିବେ ନାହିଁ ଯେ ସେ ଶତକଡ଼ା ଶହେ କଲେରା</w:t>
      </w:r>
      <w:r w:rsidRPr="002048EB">
        <w:rPr>
          <w:rFonts w:ascii="Nirmala UI" w:hAnsi="Nirmala UI" w:cs="Nirmala UI"/>
        </w:rPr>
        <w:br/>
        <w:t>ରୋଗୀଙ୍କୁ ଭଲ କରିପାରିବେ। ଡ଼ାକ୍ତରଖାନାରେ ଅନେକ କଲେରା ରୋଗୀ ମରିବାର ଆମ୍ଭେମାନେ</w:t>
      </w:r>
      <w:r w:rsidRPr="002048EB">
        <w:rPr>
          <w:rFonts w:ascii="Nirmala UI" w:hAnsi="Nirmala UI" w:cs="Nirmala UI"/>
        </w:rPr>
        <w:br/>
        <w:t>ଦେଖୁଛୁ। କିନ୍ତୁ ଅମରପୋଇ ପତ୍ରରେ ଶତକଡ଼ା ଶହେ କଲେରା ରୋଗୀ ଭଲ ହୋଇଯାଉଛନ୍ତି। ଯେଉଁ</w:t>
      </w:r>
      <w:r w:rsidRPr="002048EB">
        <w:rPr>
          <w:rFonts w:ascii="Nirmala UI" w:hAnsi="Nirmala UI" w:cs="Nirmala UI"/>
        </w:rPr>
        <w:br/>
        <w:t>ସ୍ଥାନରେ ଡ଼ାକ୍ତର ଓ କବିରାଜମାନେ ରୋଗୀର ଆଶା ଛାଡ଼ିଛନ୍ତି, ସେହି ସ୍ଥାନରେ ମୁଁ ଏହି ପତ୍ରଦ୍ଵାରା ଭଲ</w:t>
      </w:r>
      <w:r w:rsidRPr="002048EB">
        <w:rPr>
          <w:rFonts w:ascii="Nirmala UI" w:hAnsi="Nirmala UI" w:cs="Nirmala UI"/>
        </w:rPr>
        <w:br/>
        <w:t>କରିଛି | ମୁଁ ଅନେକ ଥର ସମ୍ବାଦପତ୍ରମାନଙ୍କରେ ଏହି Ga ପ୍ରଚାର କରିବା ସତ୍ତ୍ଵେ କାହିକି ଯେ</w:t>
      </w:r>
      <w:r w:rsidRPr="002048EB">
        <w:rPr>
          <w:rFonts w:ascii="Nirmala UI" w:hAnsi="Nirmala UI" w:cs="Nirmala UI"/>
        </w:rPr>
        <w:br/>
        <w:t>ଲୋକେ ଏହି ରୋଗରେ ମରୁଛନ୍ତି, ଏହା ଆମ୍ଭମାନଙ୍କର ଦୁର୍ଭାଗ୍ୟ ଛଡ଼ା ଆଉ କ 'ଣ ହୋଇପାରେ ?</w:t>
      </w:r>
      <w:r w:rsidRPr="002048EB">
        <w:rPr>
          <w:rFonts w:ascii="Nirmala UI" w:hAnsi="Nirmala UI" w:cs="Nirmala UI"/>
        </w:rPr>
        <w:br/>
        <w:t>ଏହିପରି ସାମାନ୍ୟ ଚେର, ମୂଳ ଓ ପତ୍ରରେ ବହୁତ କଠିନ ରୋଗ ଭଲ ହୋଇଯାଉଛି। ଗୋଟିଏ ଚେର</w:t>
      </w:r>
      <w:r w:rsidRPr="002048EB">
        <w:rPr>
          <w:rFonts w:ascii="Nirmala UI" w:hAnsi="Nirmala UI" w:cs="Nirmala UI"/>
        </w:rPr>
        <w:br/>
        <w:t>ଅଛି, ଯାହାକୁ ବାହୁରେ ଧାରଣ କଲେ ବାତଜ୍ଵର (Filaria) ରୋଗ ଭଲ ହେଉଛି | ଆଜି ପର୍ଯ୍ୟନ୍ତ</w:t>
      </w:r>
      <w:r w:rsidRPr="002048EB">
        <w:rPr>
          <w:rFonts w:ascii="Nirmala UI" w:hAnsi="Nirmala UI" w:cs="Nirmala UI"/>
        </w:rPr>
        <w:br/>
        <w:t>ଛୋଟ ପିଲାଙ୍କର UMS ରୋଗର GAY ଏଲୋପାଥୁ ବା କବିରାଜୀ ଗ୍ରନ୍ଦରେ ମିଳୁନାହିଁ; କିନ୍ତୁ ଓଡ଼ଶମାରୀ</w:t>
      </w:r>
      <w:r w:rsidRPr="002048EB">
        <w:rPr>
          <w:rFonts w:ascii="Nirmala UI" w:hAnsi="Nirmala UI" w:cs="Nirmala UI"/>
        </w:rPr>
        <w:br/>
        <w:t>ଚେର ଦ୍ଵାରା ରୋଗ ଶତକଡ଼ା ଶହେ ମୁଁ ଭଲ କରିଛି | ଅଙ୍କରାନ୍ତି ଗଛର ମଞ୍ଜକୁ ପିଙ୍କାପରି କରି ତାର</w:t>
      </w:r>
      <w:r w:rsidRPr="002048EB">
        <w:rPr>
          <w:rFonts w:ascii="Nirmala UI" w:hAnsi="Nirmala UI" w:cs="Nirmala UI"/>
        </w:rPr>
        <w:br/>
        <w:t>ଧୁଆଁ ପାଟିରେ ଧାରଣ କଲେ ଦାନ୍ତର ପୋକକଟା ରୋଗ ଭଲ ହେଉଛି | ଅରଖ କ୍ଷୀରରେ ଅଧକପାଳୀ</w:t>
      </w:r>
      <w:r w:rsidRPr="002048EB">
        <w:rPr>
          <w:rFonts w:ascii="Nirmala UI" w:hAnsi="Nirmala UI" w:cs="Nirmala UI"/>
        </w:rPr>
        <w:br/>
        <w:t>ପରି ଭୟଙ୍କର ଯନ୍ତ୍ରଣା ଦୁଇ ମିନିଟ୍‌ରେ ଭଲ ହେଉଛି | କୁମ୍ଭାର ପୋକ ବସା ମାଟି ଟିକିଏ ମୁଣ୍ଡରେ ଥରେ</w:t>
      </w:r>
      <w:r w:rsidRPr="002048EB">
        <w:rPr>
          <w:rFonts w:ascii="Nirmala UI" w:hAnsi="Nirmala UI" w:cs="Nirmala UI"/>
        </w:rPr>
        <w:br/>
        <w:t>ମାତ୍ର ଚିତା ଘେନିଲେ ବହୁବର୍ଷର ପାଳିଜ୍ଵର (ଏକୋଇଜ୍ଵର) ଭଲ ହେଉଛି। ବାଦିଚାଙ୍ଗ ମଞ୍ଚ ତୁଳସୀ _</w:t>
      </w:r>
      <w:r w:rsidRPr="002048EB">
        <w:rPr>
          <w:rFonts w:ascii="Nirmala UI" w:hAnsi="Nirmala UI" w:cs="Nirmala UI"/>
        </w:rPr>
        <w:br/>
        <w:t>ପତ୍ର ରସରେ ଘୋରି ନାକରେ ଥରେ ମାତ୍ର ତେଣ୍ଡି ଦେଲେ ଏବଂ କ୍ଷତଜାଗାରେ ଲଗାଇଲେ ବିଷାକ୍ତ</w:t>
      </w:r>
      <w:r w:rsidRPr="002048EB">
        <w:rPr>
          <w:rFonts w:ascii="Nirmala UI" w:hAnsi="Nirmala UI" w:cs="Nirmala UI"/>
        </w:rPr>
        <w:br/>
        <w:t>ସର୍ପବିଷ ଏବଂ ବାୟା କୁକୁର ଏବଂ ବାୟା ବିଲୁଆ ବିଷ ନଷ୍ଟ ହୋଇଯାଉଛି | ମଞ୍ଜୁଆତି ଚେର</w:t>
      </w:r>
      <w:r w:rsidRPr="002048EB">
        <w:rPr>
          <w:rFonts w:ascii="Nirmala UI" w:hAnsi="Nirmala UI" w:cs="Nirmala UI"/>
        </w:rPr>
        <w:br/>
        <w:t>ଚାଉଳଧୁଆ ପାଣିରେ ଘୋରି ଖାଇଲେ କାମଳ (Jaundice) ଭଲ ହେଉଛି। ଫୁଲ ଫୁଟି cael</w:t>
      </w:r>
      <w:r w:rsidRPr="002048EB">
        <w:rPr>
          <w:rFonts w:ascii="Nirmala UI" w:hAnsi="Nirmala UI" w:cs="Nirmala UI"/>
        </w:rPr>
        <w:br/>
        <w:t xml:space="preserve"> ତିନ୍ତୁଳି ଗଛର COR JEM ସୁଖରେ ପ୍ରସବ ହୁଏ | ଯେଉଁ ଜାଗାରେ ବ୍ଲାକ୍‌ ଥ୍ଯାଟର ଫିଭର (Black-</w:t>
      </w:r>
      <w:r w:rsidRPr="002048EB">
        <w:rPr>
          <w:rFonts w:ascii="Nirmala UI" w:hAnsi="Nirmala UI" w:cs="Nirmala UI"/>
        </w:rPr>
        <w:br/>
        <w:t>Water-Fever) ହେଉଛି ସେହି ଜାଗାରେ ଭଗବାନ୍‌ ଚଢ଼େଇଗୁଡ଼ି ଗଛ ରଖୁଛନ୍ତି | ବିନା ଅର୍ଥ ବ୍ୟୟରେ</w:t>
      </w:r>
      <w:r w:rsidRPr="002048EB">
        <w:rPr>
          <w:rFonts w:ascii="Nirmala UI" w:hAnsi="Nirmala UI" w:cs="Nirmala UI"/>
        </w:rPr>
        <w:br/>
        <w:t>ଆମ୍ଭେମାନେ ସେହି ଗଛ ପତ୍ରର କଷାୟ ଖାଇ ଭଲ ହେବା ପରିବର୍ତ୍ତେ ଆମ୍ଭେମାନେ ସେହି ପତ୍ରରୁ</w:t>
      </w:r>
      <w:r w:rsidRPr="002048EB">
        <w:rPr>
          <w:rFonts w:ascii="Nirmala UI" w:hAnsi="Nirmala UI" w:cs="Nirmala UI"/>
        </w:rPr>
        <w:br/>
        <w:t>ତିଆରି ହେଉଥୁବା ଇଞ୍ଜେୋକସନ୍‌କୁ ଅପେକ୍ଷା କରି ମରୁଛୁ |</w:t>
      </w:r>
    </w:p>
    <w:p w14:paraId="27B8A41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17AC45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DCC19BA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7</w:t>
      </w:r>
    </w:p>
    <w:p w14:paraId="6A03A472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8C8AC3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(vi) ଅନୁଭୂତ ଯୋଗମାଳା ବା ସହଜ ଚିକିତ୍ସା।</w:t>
      </w:r>
      <w:r w:rsidRPr="002048EB">
        <w:rPr>
          <w:rFonts w:ascii="Nirmala UI" w:hAnsi="Nirmala UI" w:cs="Nirmala UI"/>
        </w:rPr>
        <w:br/>
        <w:t>ଏହି କ୍ଷୁଦ୍ର ପୁସ୍ତକରେ ଏପରି ଗୁଡ଼ିଏ ଅମୁଲ୍ୟ Jay ଲେଖାଅଛି ଯାହାକି ଆଉ କେତେ ବର୍ଷ।</w:t>
      </w:r>
      <w:r w:rsidRPr="002048EB">
        <w:rPr>
          <w:rFonts w:ascii="Nirmala UI" w:hAnsi="Nirmala UI" w:cs="Nirmala UI"/>
        </w:rPr>
        <w:br/>
        <w:t>ପରେ ଲୋପ ପାଇଯାଇଥାନ୍ତା, କାରଣ ଯେଉଁମାନଙ୍କଠାରୁ ମୋର ସୌଭାଗ୍ୟକୁ ଗତ ୩୮ ବର୍ଷ ଭିତରେ।</w:t>
      </w:r>
      <w:r w:rsidRPr="002048EB">
        <w:rPr>
          <w:rFonts w:ascii="Nirmala UI" w:hAnsi="Nirmala UI" w:cs="Nirmala UI"/>
        </w:rPr>
        <w:br/>
        <w:t>ସେହି ୩ଷଧଗୁଡ଼ିକ ପାଇଛି, ସେମାନଙ୍କର ବିଶ୍ଵାସ ଥିଲା ଯେ ସେ ଷଧଗୁଡ଼ିକ ପ୍ରଚାର କରିଦେଲେ।</w:t>
      </w:r>
      <w:r w:rsidRPr="002048EB">
        <w:rPr>
          <w:rFonts w:ascii="Nirmala UI" w:hAnsi="Nirmala UI" w:cs="Nirmala UI"/>
        </w:rPr>
        <w:br/>
        <w:t>ତାର ଦ୍ରବ୍ୟଗୁଣ କମିଯିବ। ୧ ୯୧ ୯ ମସିହାରେ ମାଟ୍ରିକ୍ଲ୍୍‌ଲେସନ୍‌ ପରୀକ୍ଷା ଦେଲ ଗୀରେ ଥୁବା ସମୟରେ</w:t>
      </w:r>
      <w:r w:rsidRPr="002048EB">
        <w:rPr>
          <w:rFonts w:ascii="Nirmala UI" w:hAnsi="Nirmala UI" w:cs="Nirmala UI"/>
        </w:rPr>
        <w:br/>
        <w:t>ଜଣେ ଲୋକଠାରୁ କଙ୍କଡ଼ାବିଛା ଓ ଶିଙ୍କିମାହର ବିଷନାଶକ sd ପାଇଥିଲି | ଅକାନବିନ୍ଧି ପତ୍ର ଚକଟି।</w:t>
      </w:r>
      <w:r w:rsidRPr="002048EB">
        <w:rPr>
          <w:rFonts w:ascii="Nirmala UI" w:hAnsi="Nirmala UI" w:cs="Nirmala UI"/>
        </w:rPr>
        <w:br/>
        <w:t>ତାର ରସ କ୍ଷତ ଜାଗାରେ ଲଗାଇଦେଲା ମାତ୍ରେ ବିଷ ନଷ୍ଟ ହୋଇଯାଏ | ସେ ମତେ ଏହି daw।</w:t>
      </w:r>
      <w:r w:rsidRPr="002048EB">
        <w:rPr>
          <w:rFonts w:ascii="Nirmala UI" w:hAnsi="Nirmala UI" w:cs="Nirmala UI"/>
        </w:rPr>
        <w:br/>
        <w:t>ବତାଇବା ସମୟରେ କହିଥୁଲେ ଯେ ଏହାକୁ ପ୍ରଚାର କଲେ ଏହାର ବିଷନାଶକ ଗୁଣ କମିଯିବ। ମୁଁ</w:t>
      </w:r>
      <w:r w:rsidRPr="002048EB">
        <w:rPr>
          <w:rFonts w:ascii="Nirmala UI" w:hAnsi="Nirmala UI" w:cs="Nirmala UI"/>
        </w:rPr>
        <w:br/>
        <w:t>ତାର ଅର୍ଥ ସେହିକ୍ଷଣି ବୁଝିନେଲି। ସେହି Gea ଦେଇ କିଛି ପାରିଶ୍ରମିକ ନେଉଥୁଲେ। ମୋର।</w:t>
      </w:r>
      <w:r w:rsidRPr="002048EB">
        <w:rPr>
          <w:rFonts w:ascii="Nirmala UI" w:hAnsi="Nirmala UI" w:cs="Nirmala UI"/>
        </w:rPr>
        <w:br/>
        <w:t>ମନେଅଛି, ସେଦିନ ରାତିରେ ମୋର ନିଦ ହେଲା ନାହିଁ, କିପରି ରାତି ପାହିବ ଏବଂ ସକାଳେ ମୁଁ :</w:t>
      </w:r>
      <w:r w:rsidRPr="002048EB">
        <w:rPr>
          <w:rFonts w:ascii="Nirmala UI" w:hAnsi="Nirmala UI" w:cs="Nirmala UI"/>
        </w:rPr>
        <w:br/>
        <w:t>ସମସ୍ତଙ୍କୁ କହିବି। କାରଣ ତା” ୨ଦିନ ପରେ ମୋର କଟକ କଲେଜକୁ ଆସିବାର ଥଲା | ସକାଳ</w:t>
      </w:r>
      <w:r w:rsidRPr="002048EB">
        <w:rPr>
          <w:rFonts w:ascii="Nirmala UI" w:hAnsi="Nirmala UI" w:cs="Nirmala UI"/>
        </w:rPr>
        <w:br/>
        <w:t>ହେଲା। ମୁଁ କେବଳ ମୁହଁ ଧୋଇ ଆମ ଗୀରେ ଏବଂ ଆଖପାଖ ପଡ଼ାଗୀରେ ସମସ୍ତଙ୍କୁ ସେହି ଅକାନବିନ୍ଧି</w:t>
      </w:r>
      <w:r w:rsidRPr="002048EB">
        <w:rPr>
          <w:rFonts w:ascii="Nirmala UI" w:hAnsi="Nirmala UI" w:cs="Nirmala UI"/>
        </w:rPr>
        <w:br/>
        <w:t>ଲତାଟି ଚିହ୍ନାଲଦେଲି। ଆମ ଗୀର ଗରିବ ଲୋକମାନେ ବିଶେଷତଃ ପିଲାମାନେ ମାଛ ଧରୁଥିବା</w:t>
      </w:r>
      <w:r w:rsidRPr="002048EB">
        <w:rPr>
          <w:rFonts w:ascii="Nirmala UI" w:hAnsi="Nirmala UI" w:cs="Nirmala UI"/>
        </w:rPr>
        <w:br/>
        <w:t>ସମୟରେ ଶିଙ୍ଗକିମାଛ ମାରିବା ହେତୁ ଯେଉଁ ଦାରୁଣ ଯନ୍ତ୍ରଣା ଭୋଗ କରନ୍ତି, ତା ମୁଁ ଦେଖୁଥିଲି | ଏହି</w:t>
      </w:r>
      <w:r w:rsidRPr="002048EB">
        <w:rPr>
          <w:rFonts w:ascii="Nirmala UI" w:hAnsi="Nirmala UI" w:cs="Nirmala UI"/>
        </w:rPr>
        <w:br/>
        <w:t>ଯନ୍ତ୍ରଣା ପ୍ରାୟ ୨୪ ଘଣ୍ଟା ରହେ। ଏହିପରି ଅନେକଗୁଡ଼ିଏ ସଂଗ୍ରହ କରି ସେଗୁଡ଼ିକ ନିଜେ ପରୀକ୍ଷା କରି</w:t>
      </w:r>
      <w:r w:rsidRPr="002048EB">
        <w:rPr>
          <w:rFonts w:ascii="Nirmala UI" w:hAnsi="Nirmala UI" w:cs="Nirmala UI"/>
        </w:rPr>
        <w:br/>
        <w:t>ଏହି ପୁସ୍ତକରେ ଲେଖିଅଛି। ଆଉ ମଧ୍ଯ ଅନେକଗୁଡ଼ିଏ ତାଳପତ୍ର ପୋଥୁରୁ ସଂଗ୍ରହ କରି ସେଗୁଡ଼ିକ</w:t>
      </w:r>
      <w:r w:rsidRPr="002048EB">
        <w:rPr>
          <w:rFonts w:ascii="Nirmala UI" w:hAnsi="Nirmala UI" w:cs="Nirmala UI"/>
        </w:rPr>
        <w:br/>
        <w:t>ପରୀକ୍ଷା କରିସାରିଲା ପରେ ଲେଖିଅଛି | ଏହା ବାଦ୍‌ ଚରକ, ସୁଶ୍ରୁତ, ବଙ୍ଗସେନ, ବାଗ୍ଭଟ, ଚିତ୍ରଦଭ,</w:t>
      </w:r>
      <w:r w:rsidRPr="002048EB">
        <w:rPr>
          <w:rFonts w:ascii="Nirmala UI" w:hAnsi="Nirmala UI" w:cs="Nirmala UI"/>
        </w:rPr>
        <w:br/>
        <w:t>ଭାବପ୍ରକାଶ, “UREA” ମାସିକ ପତ୍ରିକାରୁ ଶାସ୍ତ୍ରୀୟ ଅନେକ କଠିନ ରୋଗ eal ଏବଂ କବିରାଜ।</w:t>
      </w:r>
      <w:r w:rsidRPr="002048EB">
        <w:rPr>
          <w:rFonts w:ascii="Nirmala UI" w:hAnsi="Nirmala UI" w:cs="Nirmala UI"/>
        </w:rPr>
        <w:br/>
        <w:t>ପଣ୍ଡିତ ଅନନ୍ତ ତ୍ରିପାଠୀ ଶର୍ମାଙ୍କର କେତେଗୁଡ଼ିଏ ବିଶିଷ୍ଟ ପରୀକ୍ଷିତ ୩ଷଧ ଏହି ପୁସ୍ତକରେ ଲେଖାହୋଇଛି |</w:t>
      </w:r>
      <w:r w:rsidRPr="002048EB">
        <w:rPr>
          <w:rFonts w:ascii="Nirmala UI" w:hAnsi="Nirmala UI" w:cs="Nirmala UI"/>
        </w:rPr>
        <w:br/>
        <w:t>ବନୌଷଧ୍‌ର ଦ୍ରବ୍ୟଗୁଣ AG, ବାର ଓ Gal ଉପରେ ନିର୍ଭର କରେ | ଏପରି କେତେକ Taw</w:t>
      </w:r>
      <w:r w:rsidRPr="002048EB">
        <w:rPr>
          <w:rFonts w:ascii="Nirmala UI" w:hAnsi="Nirmala UI" w:cs="Nirmala UI"/>
        </w:rPr>
        <w:br/>
        <w:t>ଅଛି, ସେସବୁ ପୁଷ୍ୟାନକ୍ଷତ୍ର, ଚନ୍ଦ୍ରଗ୍ରହଣ ଏବଂ ସୂର୍ଯ୍ୟୋପରାଗରେ ଗ୍ରହଣ କଲେ ତାର ଦ୍ରବ୍ୟଗୁଣ ଭଲଥାଏ |</w:t>
      </w:r>
      <w:r w:rsidRPr="002048EB">
        <w:rPr>
          <w:rFonts w:ascii="Nirmala UI" w:hAnsi="Nirmala UI" w:cs="Nirmala UI"/>
        </w:rPr>
        <w:br/>
        <w:t>ପୂର୍ବକାଳରେ ରଷିମାନେ ବନୌଷଧ୍‌ ପରୀକ୍ଷା କରି ଲେଖୁଯାଇଅଛନ୍ତି। ପାଞ୍ଜିରେ ଲେଖାଅଛି, କେଉଁଦିନ</w:t>
      </w:r>
      <w:r w:rsidRPr="002048EB">
        <w:rPr>
          <w:rFonts w:ascii="Nirmala UI" w:hAnsi="Nirmala UI" w:cs="Nirmala UI"/>
        </w:rPr>
        <w:br/>
        <w:t>କେଉଁ ପଦାର୍ଥ ଖାଇବ ନାହିଁ | ଅଣୁବୀକ୍ଷଣ ଯନ୍ତ୍ରଦ୍ଵାରା ପରୀକ୍ଷା କରି ଦେଖାଯାଇଛି ଯେ ଯେଉଁ ଦିନ gel</w:t>
      </w:r>
      <w:r w:rsidRPr="002048EB">
        <w:rPr>
          <w:rFonts w:ascii="Nirmala UI" w:hAnsi="Nirmala UI" w:cs="Nirmala UI"/>
        </w:rPr>
        <w:br/>
        <w:t>(ପୋଇଶାଗ) ଭକ୍ଷଣ ନିଷେଧ ଅଛି, ସେଦିନ ପୋଇ ଶାଗରେ କୁଷ୍ଠରୋଗର କୀଟାଣୁ ଦେଖାଯାଉଛନ୍ତି |</w:t>
      </w:r>
      <w:r w:rsidRPr="002048EB">
        <w:rPr>
          <w:rFonts w:ascii="Nirmala UI" w:hAnsi="Nirmala UI" w:cs="Nirmala UI"/>
        </w:rPr>
        <w:br/>
        <w:t>ତାର ପୂର୍ବଦିନ ନାହିଁ କି ତାର ପରଦିନ ନାହିଁ। ଯେଉଁ ଚନ୍ଦ୍ରଙ୍କର ପ୍ରଭାବରୁ ସମୁଦ୍ରରେ ଜୁଆର AG" ହୁଏ;</w:t>
      </w:r>
      <w:r w:rsidRPr="002048EB">
        <w:rPr>
          <w:rFonts w:ascii="Nirmala UI" w:hAnsi="Nirmala UI" w:cs="Nirmala UI"/>
        </w:rPr>
        <w:br/>
        <w:t>ସେହି ଷଧ୍ଵନାଥ ଚନ୍ଦ୍ରଙ୍କର ପ୍ରଭାବରୁ ବନୌଷଧ୍ଵର ଗୁଣାଧ୍ବକ୍ୟ ବା ହୀନଗୁଣ ଭିନ୍ନ ଭିନ୍ନ ଦିନରେ ପ୍ରକାଶ</w:t>
      </w:r>
      <w:r w:rsidRPr="002048EB">
        <w:rPr>
          <w:rFonts w:ascii="Nirmala UI" w:hAnsi="Nirmala UI" w:cs="Nirmala UI"/>
        </w:rPr>
        <w:br/>
        <w:t>ପାଏ।</w:t>
      </w:r>
      <w:r w:rsidRPr="002048EB">
        <w:rPr>
          <w:rFonts w:ascii="Nirmala UI" w:hAnsi="Nirmala UI" w:cs="Nirmala UI"/>
        </w:rPr>
        <w:br/>
        <w:t>ସାଧାରଣତଃ ଶନିବାର ଓ ରବିବାରରେ GY Ao କରିବ | ଶୀତ ଓ ଗ୍ରୀଷ୍ମ କାଳରେ ମୂଳ,</w:t>
      </w:r>
      <w:r w:rsidRPr="002048EB">
        <w:rPr>
          <w:rFonts w:ascii="Nirmala UI" w:hAnsi="Nirmala UI" w:cs="Nirmala UI"/>
        </w:rPr>
        <w:br/>
        <w:t>ବର୍ଷା ଓ ବସନ୍ତ କାଳରେ ପତ୍ର, ଶରତ କାଳରେ ଛେଲି, କନ୍ଦା B କ୍ଷୀର, ହେମନ୍ତ କାଳରେ ସାର ଓ</w:t>
      </w:r>
      <w:r w:rsidRPr="002048EB">
        <w:rPr>
          <w:rFonts w:ascii="Nirmala UI" w:hAnsi="Nirmala UI" w:cs="Nirmala UI"/>
        </w:rPr>
        <w:br/>
        <w:t>ଯେଉଁ ରତୁରେ ଯେଉଁ ଯେଉଁ ଫୁଲ ଓ ଫଳ ହୁଏ, ସେହି ରତୁରେ ସେହି ସେହି ଫୂଲ ଓ ଫଳ ଗ୍ରହଣ</w:t>
      </w:r>
      <w:r w:rsidRPr="002048EB">
        <w:rPr>
          <w:rFonts w:ascii="Nirmala UI" w:hAnsi="Nirmala UI" w:cs="Nirmala UI"/>
        </w:rPr>
        <w:br/>
        <w:t>କରିବ | ସାଧାରଣତଃ ସମସ୍ତ କାର୍ଯ୍ୟ ନିମନ୍ତେ ଶରତ କାଳରେ ସକଳ ବନୌଷଧ୍ଧ ସଂଗ୍ରହ କରିବ |</w:t>
      </w:r>
      <w:r w:rsidRPr="002048EB">
        <w:rPr>
          <w:rFonts w:ascii="Nirmala UI" w:hAnsi="Nirmala UI" w:cs="Nirmala UI"/>
        </w:rPr>
        <w:br/>
        <w:t>କେବଳ ବମନ ଓ ବିରେଚନ କାର୍ଯ୍ୟ ଉପଯୋଗୀ ସମସ୍ତ ଦ୍ରବ୍ୟ ବସନ୍ତ ରତୁର ଶେଷରେ ଗ୍ରହଣ କରିବ।</w:t>
      </w:r>
    </w:p>
    <w:p w14:paraId="35847F8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71DDA1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F44F2C9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8</w:t>
      </w:r>
    </w:p>
    <w:p w14:paraId="6322CC9A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9102A0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ଅନୁଭୁତ ଯୋଗମାଳା ବା ସହଜ ଚିକିତ୍ଥା ( vii )</w:t>
      </w:r>
      <w:r w:rsidRPr="002048EB">
        <w:rPr>
          <w:rFonts w:ascii="Nirmala UI" w:hAnsi="Nirmala UI" w:cs="Nirmala UI"/>
        </w:rPr>
        <w:br/>
        <w:t xml:space="preserve"> ଦେବାଳୟ, OM, GA, ପଥ, Tale ଏବଂ ବୃକ୍ଷମୂଳରେ AAG ହୋଇଥିବା Gs ଏବଂ</w:t>
      </w:r>
      <w:r w:rsidRPr="002048EB">
        <w:rPr>
          <w:rFonts w:ascii="Nirmala UI" w:hAnsi="Nirmala UI" w:cs="Nirmala UI"/>
        </w:rPr>
        <w:br/>
        <w:t>ଧ ଅକାଳଜାତ, ଅତିପୁରାତନ, ଜଳଦୂଷିତ, UCU ଓ କୀଟ AIS Qo ଫଳଦାୟକ ହୁଏନାହିଁ |</w:t>
      </w:r>
      <w:r w:rsidRPr="002048EB">
        <w:rPr>
          <w:rFonts w:ascii="Nirmala UI" w:hAnsi="Nirmala UI" w:cs="Nirmala UI"/>
        </w:rPr>
        <w:br/>
        <w:t>ଜ୍ଞିଷଧାର୍ଥରେ ନୂତନ ଦ୍ରବ୍ୟ ଗ୍ରହଣ କରିବ, କିନ୍ତୁ ଘୃତ, ଗୁଡ଼, ମହୁ, ଧନିଆ, ପିପ୍ପଳୀ ଓ</w:t>
      </w:r>
      <w:r w:rsidRPr="002048EB">
        <w:rPr>
          <w:rFonts w:ascii="Nirmala UI" w:hAnsi="Nirmala UI" w:cs="Nirmala UI"/>
        </w:rPr>
        <w:br/>
        <w:t>ବିଡ଼ଙ୍ଗ ଏସବୁ ଦ୍ରବ୍ୟ ପୁରାତନ ହେଲେ ଅଧୁକ ଉପକାରୀ ହୁଏ |</w:t>
      </w:r>
      <w:r w:rsidRPr="002048EB">
        <w:rPr>
          <w:rFonts w:ascii="Nirmala UI" w:hAnsi="Nirmala UI" w:cs="Nirmala UI"/>
        </w:rPr>
        <w:br/>
        <w:t>ଏହି ପୁସ୍ତକରେ ଯେତେଗୁଡ଼ିଏ ବନୌଷଧ୍ଵ ଲେଖାଅଛି, ସେଗୁଡ଼ିକ ନିଜେ ଚିହ୍ନି ଏବଂ ଉପଯୁକ୍ତ</w:t>
      </w:r>
      <w:r w:rsidRPr="002048EB">
        <w:rPr>
          <w:rFonts w:ascii="Nirmala UI" w:hAnsi="Nirmala UI" w:cs="Nirmala UI"/>
        </w:rPr>
        <w:br/>
        <w:t>ସମୟରେ ସଂଗ୍ରହ କରି ବିନା ଅର୍ଥ ବ୍ୟୟରେ ନିଜକୁ ତଥା ନିଜର ପରିବାରକୁ ରୋଗମୁକ୍ତ କରି</w:t>
      </w:r>
      <w:r w:rsidRPr="002048EB">
        <w:rPr>
          <w:rFonts w:ascii="Nirmala UI" w:hAnsi="Nirmala UI" w:cs="Nirmala UI"/>
        </w:rPr>
        <w:br/>
        <w:t>ପଡ଼ୋଶୀ ଏବଂ ଦରିଦ୍ରମାନଙ୍କର ସେବା କରି ନିଜକୁ ଧନ୍ୟ କରିବାକୁ ମୋର ନିବେଦନ |</w:t>
      </w:r>
      <w:r w:rsidRPr="002048EB">
        <w:rPr>
          <w:rFonts w:ascii="Nirmala UI" w:hAnsi="Nirmala UI" w:cs="Nirmala UI"/>
        </w:rPr>
        <w:br/>
        <w:t>ଗତ ଦଶ ବର୍ଷ ଭିତରେ ମୋର ସନ୍ଦେହ ମୋଚନାର୍ଥେ ଯେତେ ଥର କବିରାଜ ପଣ୍ଡିତ ଅନନ୍ତ</w:t>
      </w:r>
      <w:r w:rsidRPr="002048EB">
        <w:rPr>
          <w:rFonts w:ascii="Nirmala UI" w:hAnsi="Nirmala UI" w:cs="Nirmala UI"/>
        </w:rPr>
        <w:br/>
        <w:t>ତ୍ରିପାଠୀଙ୍କ ପରାମର୍ଶ ଲୋଡ଼ିଛି, ସେ ମହାଶୟ ସ୍ଲେହ ଓ ସହାନୁଭୂତି ସହିତ ମୋର ସନ୍ଦେହ ମୋଚନ</w:t>
      </w:r>
      <w:r w:rsidRPr="002048EB">
        <w:rPr>
          <w:rFonts w:ascii="Nirmala UI" w:hAnsi="Nirmala UI" w:cs="Nirmala UI"/>
        </w:rPr>
        <w:br/>
        <w:t>କରିଛନ୍ତି ଏବଂ ଏହି ପାଣ୍ଡୁଲିପିକୁ ଧୈର୍ଯ୍ୟର ସହିତ ପାଠ କରି ଏହାର ନାମକରଣ କରିଥିବାରୁ ମୁଁ ତାଙ୍କୁ</w:t>
      </w:r>
      <w:r w:rsidRPr="002048EB">
        <w:rPr>
          <w:rFonts w:ascii="Nirmala UI" w:hAnsi="Nirmala UI" w:cs="Nirmala UI"/>
        </w:rPr>
        <w:br/>
        <w:t>ମୋର ଅନ୍ତରର କୃତଜ୍ଞତା ଜଣାଉଛି। ଯେଉଁ ବନ୍ଧୁମାନେ ଆଜକୁ କେତେ ବର୍ଷ ହେଲା ମୋର ଟିପା</w:t>
      </w:r>
      <w:r w:rsidRPr="002048EB">
        <w:rPr>
          <w:rFonts w:ascii="Nirmala UI" w:hAnsi="Nirmala UI" w:cs="Nirmala UI"/>
        </w:rPr>
        <w:br/>
        <w:t xml:space="preserve"> ଖାତାଗୁଡ଼ିକୁ ପୁସ୍ତକାକାରରେ ଛପାଇବାକୁ ବାରମ୍ବାର ଅନୁରୋଧ କରି ଆସିଛନ୍ତି, ସେମାନଙ୍କୁ ମଧ୍ଯ ମୋର</w:t>
      </w:r>
      <w:r w:rsidRPr="002048EB">
        <w:rPr>
          <w:rFonts w:ascii="Nirmala UI" w:hAnsi="Nirmala UI" w:cs="Nirmala UI"/>
        </w:rPr>
        <w:br/>
        <w:t>କୃତଜ୍ଞତା ଜଣାଉଛି। .</w:t>
      </w:r>
      <w:r w:rsidRPr="002048EB">
        <w:rPr>
          <w:rFonts w:ascii="Nirmala UI" w:hAnsi="Nirmala UI" w:cs="Nirmala UI"/>
        </w:rPr>
        <w:br/>
        <w:t>ବିଶେଷ ଦ୍ରଷ୍ଟବ୍ୟ -</w:t>
      </w:r>
      <w:r w:rsidRPr="002048EB">
        <w:rPr>
          <w:rFonts w:ascii="Nirmala UI" w:hAnsi="Nirmala UI" w:cs="Nirmala UI"/>
        </w:rPr>
        <w:br/>
        <w:t>| ପ୍ରତ୍ୟେକ ରୋଗର ପ୍ରତିକାର ପାଇଁ Lae ବ୍ୟବସ୍ଥା (Prescription) ଦିଆଯାଇଅଛି |</w:t>
      </w:r>
      <w:r w:rsidRPr="002048EB">
        <w:rPr>
          <w:rFonts w:ascii="Nirmala UI" w:hAnsi="Nirmala UI" w:cs="Nirmala UI"/>
        </w:rPr>
        <w:br/>
        <w:t>ଗୋଟିଏ ବ୍ୟବସ୍ଥାରେ (୩ଷଧ) ଭଲ ନହେଲେ ଅନ୍ୟଟି ପ୍ରୟୋଗ କରିବ | ଏକ ସମୟରେ Ag</w:t>
      </w:r>
      <w:r w:rsidRPr="002048EB">
        <w:rPr>
          <w:rFonts w:ascii="Nirmala UI" w:hAnsi="Nirmala UI" w:cs="Nirmala UI"/>
        </w:rPr>
        <w:br/>
        <w:t xml:space="preserve"> ବ୍ୟବସ୍ତା ପ୍ରୟୋଗ କରିବେ ନାହିଁ। ଗୋଟିଏ ବ୍ୟବସ୍ଥାରେ ରୋଗମୁକ୍ତ ନହେଲେ ସେ ବ୍ୟବସ୍ଫା ଯେ</w:t>
      </w:r>
      <w:r w:rsidRPr="002048EB">
        <w:rPr>
          <w:rFonts w:ascii="Nirmala UI" w:hAnsi="Nirmala UI" w:cs="Nirmala UI"/>
        </w:rPr>
        <w:br/>
        <w:t>ସେହି ରୋଗର ପ୍ରତିକାର ନୁହେଁ, ଏହା ଭାବିବେ ନାହିଁ | ସବୁ ବ୍ୟବସ୍ଥାଗୁଡ଼ିକ ପରୀକ୍ଷିତ। ତାହାହେଲେ</w:t>
      </w:r>
      <w:r w:rsidRPr="002048EB">
        <w:rPr>
          <w:rFonts w:ascii="Nirmala UI" w:hAnsi="Nirmala UI" w:cs="Nirmala UI"/>
        </w:rPr>
        <w:br/>
        <w:t>EA HAIER କାହିଁକି ରୋଗ ଭଲ ହେଲା ନାହିଁ ? ତାର AAR - ପ୍ରତ୍ୟେକ ରତୁରେ ଶଷଧ୍ଵନାଥ</w:t>
      </w:r>
      <w:r w:rsidRPr="002048EB">
        <w:rPr>
          <w:rFonts w:ascii="Nirmala UI" w:hAnsi="Nirmala UI" w:cs="Nirmala UI"/>
        </w:rPr>
        <w:br/>
        <w:t>ଚନ୍ଦ୍ରଙ୍କ ପ୍ରଭାବରୁ ବନୌଷଧ୍‌ର ଗୁଣାଧ୍ଵକ୍ୟ ବା ହୀନଗୁଣ ପ୍ରକାଶ ପାଏ | ସେହିପରି aga ପରିବର୍ତନରେ</w:t>
      </w:r>
      <w:r w:rsidRPr="002048EB">
        <w:rPr>
          <w:rFonts w:ascii="Nirmala UI" w:hAnsi="Nirmala UI" w:cs="Nirmala UI"/>
        </w:rPr>
        <w:br/>
        <w:t>ଶରୀର ଦୋଷସବୁ (ବାତ, Ga, କଫ) ରତୁର ଜଳବାୟୁ ଏବଂ ଆମ୍ଭମାନଙ୍କର ଆହାର ବିହାର</w:t>
      </w:r>
      <w:r w:rsidRPr="002048EB">
        <w:rPr>
          <w:rFonts w:ascii="Nirmala UI" w:hAnsi="Nirmala UI" w:cs="Nirmala UI"/>
        </w:rPr>
        <w:br/>
        <w:t>. ଦୋଷରୁ କ୍ଷୟ ବୃଦ୍ଧି ହୋଇଥାଏ | ଅତଏବ ଯେଉଁ BAUS diaem ଶରୀରର ବାତ, da, କଫ</w:t>
      </w:r>
      <w:r w:rsidRPr="002048EB">
        <w:rPr>
          <w:rFonts w:ascii="Nirmala UI" w:hAnsi="Nirmala UI" w:cs="Nirmala UI"/>
        </w:rPr>
        <w:br/>
        <w:t>। ଦୋଷମାନଙ୍କର ସମତା ଆସିଥାଏ, ସେହି ୩ଷଧରେ ଶରୀର ରୋଗମୁକ୍ତ ହୁଏ |</w:t>
      </w:r>
      <w:r w:rsidRPr="002048EB">
        <w:rPr>
          <w:rFonts w:ascii="Nirmala UI" w:hAnsi="Nirmala UI" w:cs="Nirmala UI"/>
        </w:rPr>
        <w:br/>
        <w:t>' ଲେଖକ</w:t>
      </w:r>
    </w:p>
    <w:p w14:paraId="0C283E1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EE27DA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1FC2BB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9</w:t>
      </w:r>
    </w:p>
    <w:p w14:paraId="5225EB9D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3CCC19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 viii )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ଆୟୁବୈଦାଚାର୍ଯ୍ୟ, ସାହିତ୍ୟ- ଶିରୋମଣି, ମୀମାଂସା- ବିଦ୍ୟାପ୍ବୀଣ</w:t>
      </w:r>
      <w:r w:rsidRPr="002048EB">
        <w:rPr>
          <w:rFonts w:ascii="Nirmala UI" w:hAnsi="Nirmala UI" w:cs="Nirmala UI"/>
        </w:rPr>
        <w:br/>
        <w:t>ପଣ୍ଡିତ କବିରାଜ ଶ୍ରୀ ଅନନ୍ତ ତ୍ରିପାଠୀ ଶର୍ମ୍ନା, M.A. POL.</w:t>
      </w:r>
      <w:r w:rsidRPr="002048EB">
        <w:rPr>
          <w:rFonts w:ascii="Nirmala UI" w:hAnsi="Nirmala UI" w:cs="Nirmala UI"/>
        </w:rPr>
        <w:br/>
        <w:t>ବିରୁଦଭାଜାଙ୍କର ମନ୍ତବ୍ୟ</w:t>
      </w:r>
      <w:r w:rsidRPr="002048EB">
        <w:rPr>
          <w:rFonts w:ascii="Nirmala UI" w:hAnsi="Nirmala UI" w:cs="Nirmala UI"/>
        </w:rPr>
        <w:br/>
        <w:t>_ ପୂର୍ବାଭାସ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ଶ୍ରୀଯୁକ୍ତ ଲକ୍ଷ୍ମଣ ମିଶ୍ରଙ୍କର “ ଅନୁଭୂତ ଯୋଗମାଳା” ବା “ ସହଜ ଚିକିସତ୍ସା' ମୁଁ ଆମୂଳଚୂଳ ପଢ଼ି</w:t>
      </w:r>
      <w:r w:rsidRPr="002048EB">
        <w:rPr>
          <w:rFonts w:ascii="Nirmala UI" w:hAnsi="Nirmala UI" w:cs="Nirmala UI"/>
        </w:rPr>
        <w:br/>
        <w:t>ଅପୂର୍ବ ଆନନ୍ଦ ଲାଭ କରିଅଛି | ପୁସ୍ତକରେ ସାଧାରଣତଃ ସମସ୍ତ ରୋଗର ଅତି ଉପାଦେୟ ଯୋଗମାନ</w:t>
      </w:r>
      <w:r w:rsidRPr="002048EB">
        <w:rPr>
          <w:rFonts w:ascii="Nirmala UI" w:hAnsi="Nirmala UI" w:cs="Nirmala UI"/>
        </w:rPr>
        <w:br/>
        <w:t>ସ୍ଥାନ ପାଇଅଛି। ଏ ମଧ୍ଯରୁ ଅନେକ ଯୋଗ ଆୟୁର୍ବେଦ GEMS ଉଦ୍ଧୃତ ଏବଂ ଅବଶିଷ୍ଟ ଯୋଗଗୁଡ଼ିକ</w:t>
      </w:r>
      <w:r w:rsidRPr="002048EB">
        <w:rPr>
          <w:rFonts w:ascii="Nirmala UI" w:hAnsi="Nirmala UI" w:cs="Nirmala UI"/>
        </w:rPr>
        <w:br/>
        <w:t>ଅକ୍ଳାନ୍ତ ପରିଶ୍ରମ ଓ ଗଭୀର ଅଧ୍ଯବସାୟର ଫଳ। ପ୍ରତ୍ୟେକ ଯୋଗ ପରୀକ୍ଷିତ ଏବଂ ରୋଗୀ ପକ୍ଷରେ</w:t>
      </w:r>
      <w:r w:rsidRPr="002048EB">
        <w:rPr>
          <w:rFonts w:ascii="Nirmala UI" w:hAnsi="Nirmala UI" w:cs="Nirmala UI"/>
        </w:rPr>
        <w:br/>
        <w:t>ବିଶେଷ ଉପଯୋଗୀ।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ଏ ସମସ୍ତ ଯୋଗ ଗରିବ ଭାରତବାସୀଙ୍କ ପକ୍ଷରେ ବିଶେଷ ଉପକାରୀ ଓ ଉପଯୋଗୀ। ଆଧୁନିକ</w:t>
      </w:r>
      <w:r w:rsidRPr="002048EB">
        <w:rPr>
          <w:rFonts w:ascii="Nirmala UI" w:hAnsi="Nirmala UI" w:cs="Nirmala UI"/>
        </w:rPr>
        <w:br/>
        <w:t>ସଭ୍ୟତାଲୋକିତ ବିଶାଳ ଭୂଖଣ୍ଡରେ ଏ ସମସ୍ତ ଯୋଗ ହୁଏତ ଅବହେଳିତ ହୋଇପାରେ, ମାତ୍ର</w:t>
      </w:r>
      <w:r w:rsidRPr="002048EB">
        <w:rPr>
          <w:rFonts w:ascii="Nirmala UI" w:hAnsi="Nirmala UI" w:cs="Nirmala UI"/>
        </w:rPr>
        <w:br/>
        <w:t>ଏହିମାନଙ୍କର ଅଚିନ୍ତନୀୟ ପ୍ରଭାବରେ ସନ୍ଦେହ କରିବାର କୌଣସି କାରଣ ନାହିଁ। ମୋର ଦୀର୍ଘ</w:t>
      </w:r>
      <w:r w:rsidRPr="002048EB">
        <w:rPr>
          <w:rFonts w:ascii="Nirmala UI" w:hAnsi="Nirmala UI" w:cs="Nirmala UI"/>
        </w:rPr>
        <w:br/>
        <w:t>ଚିକିତ୍ସାଭିଜ୍ଞତା ଫଳରେ ମୁଁ ସ୍ପଷ୍ଟ ଭାବରେ ହୃଦୟଙ୍ଗମ କରିପାରିଅଛି ଯେ, ସ୍ଥଳ ବିଶେଷରେ ମୂଲ୍ୟବାନ</w:t>
      </w:r>
      <w:r w:rsidRPr="002048EB">
        <w:rPr>
          <w:rFonts w:ascii="Nirmala UI" w:hAnsi="Nirmala UI" w:cs="Nirmala UI"/>
        </w:rPr>
        <w:br/>
        <w:t>BSA କାର୍ଯ୍ୟକାରୀ ହୋଇନଥୁଲେ ମଧ୍ଯ ଏହି ଚେରମୁଳମାନଙ୍କର ପ୍ରୟୋଗ ଅଭୁତ ଫଳ ଦେଖାଇଛି |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ଆଜିକାଲିକାର ପରମାଣୁ ଯୁଗରେ ବସ୍ଜୁମାନଙ୍କର ଶକ୍ତି ଅବିଶ୍ଵାସ କରିବାର କୌଣସି କାରଣ</w:t>
      </w:r>
      <w:r w:rsidRPr="002048EB">
        <w:rPr>
          <w:rFonts w:ascii="Nirmala UI" w:hAnsi="Nirmala UI" w:cs="Nirmala UI"/>
        </w:rPr>
        <w:br/>
        <w:t>ନାହିଁ। ଏ ବିଷୟରେ ଦୁଇଟି ପ୍ରମାଣ ଉପସ୍ାପିତ କରାଯାଇପାରେ। | ସ୍ଵଳ୍ଛା ଚ ମାତ୍ରା ବହୁଳୋ Geter’ |</w:t>
      </w:r>
      <w:r w:rsidRPr="002048EB">
        <w:rPr>
          <w:rFonts w:ascii="Nirmala UI" w:hAnsi="Nirmala UI" w:cs="Nirmala UI"/>
        </w:rPr>
        <w:br/>
        <w:t>ଏହାର ଅର୍ଥ GSA AS! Ye CREM ମଧ୍ଯ ବିଶେଷ ଗୁଣ ଦେଇଥାଏ। ସେହିପରି ୯ ଅଚିନ୍ତ୍ୟୋ ହି</w:t>
      </w:r>
      <w:r w:rsidRPr="002048EB">
        <w:rPr>
          <w:rFonts w:ascii="Nirmala UI" w:hAnsi="Nirmala UI" w:cs="Nirmala UI"/>
        </w:rPr>
        <w:br/>
        <w:t>ମଣିମନ୍ତ୍ରୌଷିଧ୍ଵନାଂ ପ୍ରଭାବ”, ଅର୍ଥ-ମଣି, ମନ୍ତ୍ର ଓ Gaya ପ୍ରଭାବ ଅନିର୍ବଚନୀୟ | ଏହି ପୁସ୍ତକରେ</w:t>
      </w:r>
      <w:r w:rsidRPr="002048EB">
        <w:rPr>
          <w:rFonts w:ascii="Nirmala UI" w:hAnsi="Nirmala UI" w:cs="Nirmala UI"/>
        </w:rPr>
        <w:br/>
        <w:t>ଯେଉଁସବୁ ଯୋଗମାନ ଦିଆଯାଇଛି, ସେ ସମସ୍ତ ପରୀକ୍ଷା କରି ଦେଖିଲେ ଉଲ୍ଲିଖୁତ ଦୁଇଟି ada</w:t>
      </w:r>
      <w:r w:rsidRPr="002048EB">
        <w:rPr>
          <w:rFonts w:ascii="Nirmala UI" w:hAnsi="Nirmala UI" w:cs="Nirmala UI"/>
        </w:rPr>
        <w:br/>
        <w:t>ଯଥାର୍ଥତା ସହଜରେ AAMEA କରିପାରିବେ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ଶ୍ରୀଯୁକ୍ତ ମିଶ୍ରଙ୍କର କାର୍ଯ୍ୟକଳାପ ଓଡ଼ିଶାରେ କାହାରିକି ଅବିଦିତ ନାହିଁ। ସର୍ପ ଦଂଶନରେ oa</w:t>
      </w:r>
      <w:r w:rsidRPr="002048EB">
        <w:rPr>
          <w:rFonts w:ascii="Nirmala UI" w:hAnsi="Nirmala UI" w:cs="Nirmala UI"/>
        </w:rPr>
        <w:br/>
        <w:t>ବ୍ୟକ୍ତିର ପରୋକ୍ଷରେ ରହି ମନ୍ତ୍ର ସାହାଯ୍ୟରେ ବିଷ ହରଣ କରିଥାନ୍ତି। ଟେଲିଗ୍ରାମ ସାହାଯ୍ୟରେ ସମ୍ବାଦ</w:t>
      </w:r>
      <w:r w:rsidRPr="002048EB">
        <w:rPr>
          <w:rFonts w:ascii="Nirmala UI" w:hAnsi="Nirmala UI" w:cs="Nirmala UI"/>
        </w:rPr>
        <w:br/>
        <w:t>ପାଇ ମଧ୍ଯ ଶତ ଶତ ସର୍ପ ଦଷ୍ଟ ବ୍ୟକ୍ତିଙ୍କୁ ସେ ମୃତ୍ୟୁମୁଖରୁ ଟାଣି ଆଣୁଛନ୍ତି Wal ଆମ୍ଭେମାନେ ନିଜ</w:t>
      </w:r>
      <w:r w:rsidRPr="002048EB">
        <w:rPr>
          <w:rFonts w:ascii="Nirmala UI" w:hAnsi="Nirmala UI" w:cs="Nirmala UI"/>
        </w:rPr>
        <w:br/>
        <w:t>ଆଖିରେ ଦେଖୁଛେଁ | ଏଥ୍ବରେ ସନ୍ଦେହର ଅବକାଶ ନାହିଁ କି ଆଧୁନିକ ବିଜ୍ଞାନର କରାମତି ନାହିଁ - ଅଛି `</w:t>
      </w:r>
      <w:r w:rsidRPr="002048EB">
        <w:rPr>
          <w:rFonts w:ascii="Nirmala UI" w:hAnsi="Nirmala UI" w:cs="Nirmala UI"/>
        </w:rPr>
        <w:br/>
        <w:t>ମନ୍ତ୍ରର ଅନିର୍ବଚନୀୟ ଶକ୍ତି | ମୁଁ ନିଜେ ଦେଖିଅଛି, ଅସହ୍ୟ ଯନ୍ତ୍ରଣା ପାଉଥ୍ବା O19 ତାଙ୍କର ମନ୍ତ୍ରାମ୍ଳାନ</w:t>
      </w:r>
      <w:r w:rsidRPr="002048EB">
        <w:rPr>
          <w:rFonts w:ascii="Nirmala UI" w:hAnsi="Nirmala UI" w:cs="Nirmala UI"/>
        </w:rPr>
        <w:br/>
        <w:t>ସହିତ ଫୁଳ୍କାରରେ କ୍ଷଣମାତ୍ରରେ ଅସହ୍ୟ ଯନ୍ତ୍ରଣାରୁ ମୁକ୍ତି ଲାଭ କରିପାରୁଛି | ତାଙ୍କର ଅନୁଭୂତ ଅନେକ</w:t>
      </w:r>
      <w:r w:rsidRPr="002048EB">
        <w:rPr>
          <w:rFonts w:ascii="Nirmala UI" w:hAnsi="Nirmala UI" w:cs="Nirmala UI"/>
        </w:rPr>
        <w:br/>
        <w:t>ଯୋଗ ମୁଁ ମଧ୍ଯ ଚିକିତ୍ସା କ୍ଷେତ୍ରରେ ପ୍ରୟୋଗ କରି ଆଶାତୀତ ଫଳ ପାଇଅଛି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ବସନ୍ତ କହନ୍ତୁ, ବିସୂଚିକା କହନ୍ତୁ, gl SI Zain କହନ୍ତୁ, ଏ ସମସ୍ତ ଅସାଧକ୍ଯ ରୋଗରେ</w:t>
      </w:r>
      <w:r w:rsidRPr="002048EB">
        <w:rPr>
          <w:rFonts w:ascii="Nirmala UI" w:hAnsi="Nirmala UI" w:cs="Nirmala UI"/>
        </w:rPr>
        <w:br/>
        <w:t>ଗୋଟିଏ ଗୋଟିଏ ପତ୍ର, ଫଳ ବା ମୂଳ ସଞ୍ଜିବନୀ ସଦୃଶ କାର୍ଯ୍ୟ କରୁଅଛି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._ ସରକାର ବସନ୍ତ ରୋଗର ପ୍ରତିଷେଧ ଓ ନିରାକରଣ ପାଇଁ ଟିକା ଦେବାରେ ବହୁତ ବ୍ୟୟ</w:t>
      </w:r>
      <w:r w:rsidRPr="002048EB">
        <w:rPr>
          <w:rFonts w:ascii="Nirmala UI" w:hAnsi="Nirmala UI" w:cs="Nirmala UI"/>
        </w:rPr>
        <w:br/>
        <w:t>କରୁଅଛନ୍ତି | ସ୍ଥଳ ବିଶେଷରେ ଗୋ-ବୀଜର ଶକ୍ତି ନଷ୍ଟ ହୋଇଯାଉଥିବା ଫଳରେ ଟିକା ମଧ୍ଯ କାର୍ଯ୍ୟକାରୀ</w:t>
      </w:r>
    </w:p>
    <w:p w14:paraId="312BE31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BB3173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08F2FA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10</w:t>
      </w:r>
    </w:p>
    <w:p w14:paraId="30236E2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A44FA1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(x)</w:t>
      </w:r>
      <w:r w:rsidRPr="002048EB">
        <w:rPr>
          <w:rFonts w:ascii="Nirmala UI" w:hAnsi="Nirmala UI" w:cs="Nirmala UI"/>
        </w:rPr>
        <w:br/>
        <w:t>¦ ହେଉନାହିଁ। କିନ୍ତୁ ଏହି ' ଅନୁଭୁତ ଯୋଗମାଳା' ରେ ATE କଲରାପତ୍ର ରସର ଉପଯୋଗ ଅବ୍ୟର୍ଥ</w:t>
      </w:r>
      <w:r w:rsidRPr="002048EB">
        <w:rPr>
          <w:rFonts w:ascii="Nirmala UI" w:hAnsi="Nirmala UI" w:cs="Nirmala UI"/>
        </w:rPr>
        <w:br/>
        <w:t>ୀ ପ୍ରମାଣିତ ହୋଇଅଛି | ସେ ଏହାର ବସନ୍ତ - ପ୍ରତିଷେଧ୍କା ଶକ୍ତି ପରୀକ୍ଷା କରିବାକୁ ସଭ୍ୟ ଜଗତକୁ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ଆହ୍ଵାନ କରିଅଛନ୍ତି। ଏହି ରସରୁ ଆଧୁନିକ ରୀତି ଅନୁଯାୟୀ AY ogoQ iia କରି ବ୍ୟବହାର</w:t>
      </w:r>
      <w:r w:rsidRPr="002048EB">
        <w:rPr>
          <w:rFonts w:ascii="Nirmala UI" w:hAnsi="Nirmala UI" w:cs="Nirmala UI"/>
        </w:rPr>
        <w:br/>
        <w:t>କଲେ ଗୋ-ବୀଜ ଟିକା ଅପେକ୍ଷା AUG ଫଳ ମିଳିବ ଏବଂ ବ୍ୟୟ ମଧ୍ଯ ଅପେକ୍ଷାକୃତ କମ୍‌ ହେବ</w:t>
      </w:r>
      <w:r w:rsidRPr="002048EB">
        <w:rPr>
          <w:rFonts w:ascii="Nirmala UI" w:hAnsi="Nirmala UI" w:cs="Nirmala UI"/>
        </w:rPr>
        <w:br/>
        <w:t>ବୋଲି ସେ ବିଶ୍ଵାସ କରନ୍ତି | ସେହିପରି ସର୍ବସାଧାରଣ ପ୍ରାୟ ସମସ୍ତ ରୋଗରେ ସେ ଅନୁଭୁତ ତୁଟ୍‌କାମାନ</w:t>
      </w:r>
      <w:r w:rsidRPr="002048EB">
        <w:rPr>
          <w:rFonts w:ascii="Nirmala UI" w:hAnsi="Nirmala UI" w:cs="Nirmala UI"/>
        </w:rPr>
        <w:br/>
        <w:t>ନିର୍ଦ୍ଦେଶ କରିଅଛନ୍ତି। ଭାରତବାସୀମାନଙ୍କ ପକ୍ଷରେ ଏହା ଅଜଣା ଅଛ୍ଥପା ନାହିଁ ଯେ ଗ୍ରାମ-ପଲ୍ଲୀରେ</w:t>
      </w:r>
      <w:r w:rsidRPr="002048EB">
        <w:rPr>
          <w:rFonts w:ascii="Nirmala UI" w:hAnsi="Nirmala UI" w:cs="Nirmala UI"/>
        </w:rPr>
        <w:br/>
        <w:t>ଏପରି ଅନେକ ଲୋକ ଅଛନ୍ତି, ଯେଉଁମାନେ ମୁଳମୁଳିକା ସାହାଯ୍ୟରେ ବା ହୁକୁମ ବଳରେ ଅନେକ</w:t>
      </w:r>
      <w:r w:rsidRPr="002048EB">
        <w:rPr>
          <w:rFonts w:ascii="Nirmala UI" w:hAnsi="Nirmala UI" w:cs="Nirmala UI"/>
        </w:rPr>
        <w:br/>
        <w:t>ଅସାଧ୍ଯ ରୋଗ ଭଲ କରନ୍ତି | ଦୁର୍ଭାଗ୍ୟର କଥା - ସେ ସମସ୍ତ ଯୋଗ ସେ ଜୀବଦ୍ଦଶାରେ ପ୍ରକାଶ</w:t>
      </w:r>
      <w:r w:rsidRPr="002048EB">
        <w:rPr>
          <w:rFonts w:ascii="Nirmala UI" w:hAnsi="Nirmala UI" w:cs="Nirmala UI"/>
        </w:rPr>
        <w:br/>
        <w:t>କରିବାକୁ ପରାଙ୍ମୁଖ ହୁଅନ୍ତି। ଫଳରେ କ୍ରମେ କ୍ରମେ ସେ ସମସ୍ତ ଯୋଗ ଲୋକ -ବ୍ୟବହାରରୁ ଅନ୍ତର୍ହିତ</w:t>
      </w:r>
      <w:r w:rsidRPr="002048EB">
        <w:rPr>
          <w:rFonts w:ascii="Nirmala UI" w:hAnsi="Nirmala UI" w:cs="Nirmala UI"/>
        </w:rPr>
        <w:br/>
        <w:t>ଃ ହୋଇ ଯାଉଅଛି। ଶ୍ରୀଯୁକ୍ତ ମିଶ୍ରେ ପ୍ରଗାଢ଼ ଅଧ୍ଯବସାୟ କରି ସେହିପରି ଯୋଗମାନ ସଂଗ୍ରହ କରିପାରିଛନ୍ତି</w:t>
      </w:r>
      <w:r w:rsidRPr="002048EB">
        <w:rPr>
          <w:rFonts w:ascii="Nirmala UI" w:hAnsi="Nirmala UI" w:cs="Nirmala UI"/>
        </w:rPr>
        <w:br/>
        <w:t>। ଏଵଂ ସେ ସମସ୍ତ ଲୋକମାନଙ୍କର ଉପକାର ଉଦ୍ଦେଶ୍ୟରେ ପ୍ରକାଶ କରିବାକୁ ବାହାରି ଅଛନ୍ତି | ଏଥୁପାଇଁ</w:t>
      </w:r>
      <w:r w:rsidRPr="002048EB">
        <w:rPr>
          <w:rFonts w:ascii="Nirmala UI" w:hAnsi="Nirmala UI" w:cs="Nirmala UI"/>
        </w:rPr>
        <w:br/>
        <w:t>ଚିକିତ୍ସାକ୍ଷେତ୍ରକୁ ସେ ଯେଉଁ ଅବଦାନ ଦେଇଛନ୍ତି, ଚାର ମୁଲ୍ୟ ନାହିଁ | ପ୍ରତ୍ୟେକ ନାଗରିକ ସେ ସମସ୍ତର “</w:t>
      </w:r>
      <w:r w:rsidRPr="002048EB">
        <w:rPr>
          <w:rFonts w:ascii="Nirmala UI" w:hAnsi="Nirmala UI" w:cs="Nirmala UI"/>
        </w:rPr>
        <w:br/>
        <w:t>ସଦ୍‌ବ୍ୟବହାର କରିବେ ବୋଲି ମୋର ବିଶ୍ଵାସ |</w:t>
      </w:r>
      <w:r w:rsidRPr="002048EB">
        <w:rPr>
          <w:rFonts w:ascii="Nirmala UI" w:hAnsi="Nirmala UI" w:cs="Nirmala UI"/>
        </w:rPr>
        <w:br/>
        <w:t>| ବର୍ଚ୍ଭମାନ ସରକାର ଗବେଷଣା ନାମରେ ବିପୁଳ ଅର୍ଥ ଖର୍ଚ୍ଚ କରିବାରେ ଲାଗିଅଛନ୍ତି | ପାଶ୍ଚାତ୍ୟ</w:t>
      </w:r>
      <w:r w:rsidRPr="002048EB">
        <w:rPr>
          <w:rFonts w:ascii="Nirmala UI" w:hAnsi="Nirmala UI" w:cs="Nirmala UI"/>
        </w:rPr>
        <w:br/>
        <w:t>ଛାଞ୍ଚରେ ପରିଚାଳିତ ସେ ସମସ୍ତ ଗବେଷଣାର ଉପଯୋଗ ଭାରତ ପକ୍ଷରେ କେତେଦୂର ଉପଯୋଗୀ,</w:t>
      </w:r>
      <w:r w:rsidRPr="002048EB">
        <w:rPr>
          <w:rFonts w:ascii="Nirmala UI" w:hAnsi="Nirmala UI" w:cs="Nirmala UI"/>
        </w:rPr>
        <w:br/>
        <w:t>ଭାବିବାର କଥା। ମାତ୍ର ଏହି ପୁଞ୍ଜଚିଜାରେ ଯେଉଁସବୁ ଯୋଗମାନ ଦିଆଯାଇଅଛି, ସେ Aria ଯଦି ପ୍ରକୃତ</w:t>
      </w:r>
      <w:r w:rsidRPr="002048EB">
        <w:rPr>
          <w:rFonts w:ascii="Nirmala UI" w:hAnsi="Nirmala UI" w:cs="Nirmala UI"/>
        </w:rPr>
        <w:br/>
        <w:t>ଗବେଷଣା କରାଯାଏ, ତେବେ ଚିକିସ୍ପାକ୍ଷେତ୍ରରେ ଏକ ଅଭିନବ ଯୁଗର ଆବିର୍ଭାବ ହେବ। ଗୋଟାଏ</w:t>
      </w:r>
      <w:r w:rsidRPr="002048EB">
        <w:rPr>
          <w:rFonts w:ascii="Nirmala UI" w:hAnsi="Nirmala UI" w:cs="Nirmala UI"/>
        </w:rPr>
        <w:br/>
        <w:t>ପାତାଳ ଗରୁଡ଼ ପାଶ୍ଚାତ୍ୟ ଜଗତରେ ହୁଲସ୍ସୁଲ ପକାଇଦେଲା | ଏହି “ ଅନୁଭୂତ ଯୋଗମାଳାଂ ରେ ଶତଶତ</w:t>
      </w:r>
      <w:r w:rsidRPr="002048EB">
        <w:rPr>
          <w:rFonts w:ascii="Nirmala UI" w:hAnsi="Nirmala UI" w:cs="Nirmala UI"/>
        </w:rPr>
        <w:br/>
        <w:t xml:space="preserve"> ପାତାଳଗରୁଡ଼ ରହିଛି। ଯଦି ହସରେ ଉଡ଼ାଇ ନ ଦେଇ ପରୀକ୍ଷା କରାଯାଏ, ତେବେ ପାଶ୍ଚାତ୍ୟ ଜଗତ</w:t>
      </w:r>
      <w:r w:rsidRPr="002048EB">
        <w:rPr>
          <w:rFonts w:ascii="Nirmala UI" w:hAnsi="Nirmala UI" w:cs="Nirmala UI"/>
        </w:rPr>
        <w:br/>
        <w:t>| .ଭାରତର ମୁଳମୁଳିକାମାନଙ୍କର ଅନିର୍ବଚନୀୟ ଶକ୍ତି ଅଚିରେ ହୃଦୟଙ୍ଗମ କରିପାରିବ। ମୁଁ ସେମାନଙ୍କୁ</w:t>
      </w:r>
      <w:r w:rsidRPr="002048EB">
        <w:rPr>
          <w:rFonts w:ascii="Nirmala UI" w:hAnsi="Nirmala UI" w:cs="Nirmala UI"/>
        </w:rPr>
        <w:br/>
        <w:t>ଆହ୍ଵାନ କରୁଅଛି ଯେ ସେମାନେ ଏ ସମସ୍ତ ଯୋଗମାନ ବିଶ୍ଳେଷଣ କରି ଏବଂ ଆଧୁନିକ ଛାଞ୍ଚରେ ସେ</w:t>
      </w:r>
      <w:r w:rsidRPr="002048EB">
        <w:rPr>
          <w:rFonts w:ascii="Nirmala UI" w:hAnsi="Nirmala UI" w:cs="Nirmala UI"/>
        </w:rPr>
        <w:br/>
        <w:t>ସମସ୍ତ ପରିଣତ କରି ଚିକିତ୍ସାକ୍ଷେତ୍ରର ପରିସର ଆଲୋକିତ କରନ୍ତୁ |।</w:t>
      </w:r>
      <w:r w:rsidRPr="002048EB">
        <w:rPr>
          <w:rFonts w:ascii="Nirmala UI" w:hAnsi="Nirmala UI" w:cs="Nirmala UI"/>
        </w:rPr>
        <w:br/>
        <w:t>ମୁଁ ଆଉ ବେଶି କିଛି କହିବାକୁ ଯାଉନାହିଁ। ଶୀଘ୍ର ଏହି ଯୋଗମାଳା ଯେପରି ପ୍ରକାଶ ପାଇବ</w:t>
      </w:r>
      <w:r w:rsidRPr="002048EB">
        <w:rPr>
          <w:rFonts w:ascii="Nirmala UI" w:hAnsi="Nirmala UI" w:cs="Nirmala UI"/>
        </w:rPr>
        <w:br/>
        <w:t>ଏବଂ ଲୋକ-ବ୍ୟବହାରରେ ଆସି ଚିକିତ୍ସାକ୍ଷେତ୍ରରେ ଏକ ନବଯୁଗ ସ୍ପଷ୍ଟି କରିବ, ତାହା ଦେଖୁବାକୁ</w:t>
      </w:r>
      <w:r w:rsidRPr="002048EB">
        <w:rPr>
          <w:rFonts w:ascii="Nirmala UI" w:hAnsi="Nirmala UI" w:cs="Nirmala UI"/>
        </w:rPr>
        <w:br/>
        <w:t>ଚାହେଁ | ମୋର ଆଶା ଏବଂ ବିଶ୍ଵାସ ଏହି “ ଅନୂଭୂତ ଯୋଗମାଳା”ର ପ୍ରକାଶରେ ମାନବସମାଜର ଅସୀମ</w:t>
      </w:r>
      <w:r w:rsidRPr="002048EB">
        <w:rPr>
          <w:rFonts w:ascii="Nirmala UI" w:hAnsi="Nirmala UI" w:cs="Nirmala UI"/>
        </w:rPr>
        <w:br/>
        <w:t>କଲ୍ୟାଣ ANE ହେବ |</w:t>
      </w:r>
      <w:r w:rsidRPr="002048EB">
        <w:rPr>
          <w:rFonts w:ascii="Nirmala UI" w:hAnsi="Nirmala UI" w:cs="Nirmala UI"/>
        </w:rPr>
        <w:br/>
        <w:t>ମୁଁ ଶ୍ରୀଯୁକ୍ତ ମିଶ୍ରଙ୍କୁ ତାଙ୍କର ଅଦମ୍ୟ ଅଧ୍ୟବସାୟ, ଲୋକୋପକାରଦୀକ୍ଷା ଓ ସଦୁଦ୍ୟମକୁ ହୃଦୟର</w:t>
      </w:r>
      <w:r w:rsidRPr="002048EB">
        <w:rPr>
          <w:rFonts w:ascii="Nirmala UI" w:hAnsi="Nirmala UI" w:cs="Nirmala UI"/>
        </w:rPr>
        <w:br/>
        <w:t>ସହିତ ଅଭିନନ୍ଦନ କରୁଅଛି ଏବଂ “ ଅନୁଭୂତ ଯୋଗମାଳା'ର UIA ପ୍ରକାଶ ଓ ବହୁଳ ପ୍ରଚାର</w:t>
      </w:r>
      <w:r w:rsidRPr="002048EB">
        <w:rPr>
          <w:rFonts w:ascii="Nirmala UI" w:hAnsi="Nirmala UI" w:cs="Nirmala UI"/>
        </w:rPr>
        <w:br/>
        <w:t>କାମନା କରୁଅଛି |</w:t>
      </w:r>
      <w:r w:rsidRPr="002048EB">
        <w:rPr>
          <w:rFonts w:ascii="Nirmala UI" w:hAnsi="Nirmala UI" w:cs="Nirmala UI"/>
        </w:rPr>
        <w:br/>
        <w:t>ହା : କଟକ ॥ ଇତି ॥</w:t>
      </w:r>
      <w:r w:rsidRPr="002048EB">
        <w:rPr>
          <w:rFonts w:ascii="Nirmala UI" w:hAnsi="Nirmala UI" w:cs="Nirmala UI"/>
        </w:rPr>
        <w:br/>
        <w:t>ତା ୧୬-୨-୫୮ ଶ୍ରୀ ଅନନ୍ତ ତ୍ରିପାଠୀ aa</w:t>
      </w:r>
    </w:p>
    <w:p w14:paraId="233B729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AA6E43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2F8DED0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11</w:t>
      </w:r>
    </w:p>
    <w:p w14:paraId="72CAA6E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3715D0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(×)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“ ସହଜ ଚିକିସତ୍ସାଂର ପ୍ରକାଶନ ସଂପର୍କରେ ସୂଚନା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୧୯୬୦ ମସିହାରେ ସ୍ବର୍ଗତ ଲକ୍ଷ୍ମଣ ମିଶ୍ରଙ୍କର Ade “ ଅନୁଭୂତ ଯୋଗମାଳା ବା ସହଚ୍କ</w:t>
      </w:r>
      <w:r w:rsidRPr="002048EB">
        <w:rPr>
          <w:rFonts w:ascii="Nirmala UI" w:hAnsi="Nirmala UI" w:cs="Nirmala UI"/>
        </w:rPr>
        <w:br/>
        <w:t>OHA’ ପ୍ରକାଶ ପାଇଲା ଏବଂ ଅଭୁତପୁର୍ବ ଲୋକପ୍ରିୟତା ଯୋଗୁଁ ତାହାର ବହୁବାର ମୁଦ୍ରଣ ହୋଇଥଲା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ସ୍ଵର୍ଗତ ମିଶ୍ରଙ୍କର (ତିରୋଧାନ ତା ୨୬.୦୧,୧୯୮୯) Bar ଇଚ୍ଛା ଥୁଲା ଆର୍ଯୁବେଦ</w:t>
      </w:r>
      <w:r w:rsidRPr="002048EB">
        <w:rPr>
          <w:rFonts w:ascii="Nirmala UI" w:hAnsi="Nirmala UI" w:cs="Nirmala UI"/>
        </w:rPr>
        <w:br/>
        <w:t>ଚିକିତ୍ସା କ୍ଷେତ୍ରରେ ତାଙ୍କର ଆଜୀବନ ଉତ୍ସର୍ଗୀକୃତ ଗବେଷଣା ଓ ସାଧନାର ଉପଲବ୍ଧି ଲିପିବିଦ୍ଧ ହୋଇଥୁବା</w:t>
      </w:r>
      <w:r w:rsidRPr="002048EB">
        <w:rPr>
          <w:rFonts w:ascii="Nirmala UI" w:hAnsi="Nirmala UI" w:cs="Nirmala UI"/>
        </w:rPr>
        <w:br/>
        <w:t>ତାଙ୍କର AUS ଓ ପ୍ରକାଶିତ ହୋଇଥିବା ପୁସ୍ତକଗୁଡ଼ିକର ବହୁଳ ପ୍ରସାର ଯେପରି ରୋଗାକ୍ରାନ୍ତ ମଣିଷର</w:t>
      </w:r>
      <w:r w:rsidRPr="002048EB">
        <w:rPr>
          <w:rFonts w:ascii="Nirmala UI" w:hAnsi="Nirmala UI" w:cs="Nirmala UI"/>
        </w:rPr>
        <w:br/>
        <w:t>ରୋଗମୁକ୍ତିର ସହାୟକ ହେଉଥୁବ ସେ ଦିଗରେ ତାଙ୍କର ପୁଅ କିମ୍ବା ବୋହୁ ଓ ଝିଅମାନେ ଯତ୍ନବାନ</w:t>
      </w:r>
      <w:r w:rsidRPr="002048EB">
        <w:rPr>
          <w:rFonts w:ascii="Nirmala UI" w:hAnsi="Nirmala UI" w:cs="Nirmala UI"/>
        </w:rPr>
        <w:br/>
        <w:t>ହେବେ ଏବଂ ତାଙ୍କର ଲିଖତ ପୁସ୍ତକ “ଅନୁଭୂତ ଯୋଗମାଳା ବା ସହଜ ଚିକିସ୍ଥା', ‹ ଅନୁଭୁତ ଯୋଗମାଳା</w:t>
      </w:r>
      <w:r w:rsidRPr="002048EB">
        <w:rPr>
          <w:rFonts w:ascii="Nirmala UI" w:hAnsi="Nirmala UI" w:cs="Nirmala UI"/>
        </w:rPr>
        <w:br/>
        <w:t>ଦ୍ବିତୀୟ ଭାଗ ବା ଘର ବଇଦ”, ' ବିଶଲ୍ଯକରଣୀ-ପରୀକ୍ଷିତ ସର୍ବବିଷ Sal ଓ ମନ୍ତ୍ରଦ୍ଵାରା ରୋଗ</w:t>
      </w:r>
      <w:r w:rsidRPr="002048EB">
        <w:rPr>
          <w:rFonts w:ascii="Nirmala UI" w:hAnsi="Nirmala UI" w:cs="Nirmala UI"/>
        </w:rPr>
        <w:br/>
        <w:t>ଚିକିତ୍ସାଂ (ଅନୁଭୁତ ମନ୍ତ୍ରମାଳା) ଓ “ ସଂକ୍ରାମକ ରୋଗ ଚିକିତ୍ସାଂର ପୁନଃ ପ୍ରକାଶନର ଦାୟିତ୍ଵ ମିଳିତ</w:t>
      </w:r>
      <w:r w:rsidRPr="002048EB">
        <w:rPr>
          <w:rFonts w:ascii="Nirmala UI" w:hAnsi="Nirmala UI" w:cs="Nirmala UI"/>
        </w:rPr>
        <w:br/>
        <w:t>ଭାବରେ ବହନ କରିବେ।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ସ୍ବର୍ଗତଃ ମିଶ୍ରଙ୍କର ସେହି ଇଚ୍ଛା ଅନୁଯାୟୀ ତାଙ୍କର ଦୁଇପୁଅ, ଚାରିବୋହୁ ଓ ତିନିଝିଅ ଗୋଟିଏ</w:t>
      </w:r>
      <w:r w:rsidRPr="002048EB">
        <w:rPr>
          <w:rFonts w:ascii="Nirmala UI" w:hAnsi="Nirmala UI" w:cs="Nirmala UI"/>
        </w:rPr>
        <w:br/>
        <w:t>“ପାର୍ଟନରସିପ୍‌” ଗଠନ କରି ଉକ୍ତ ପୁସ୍ତକ ଗୁଡ଼ିକର ଆନୁଷ୍ଠାନିକ ' ପ୍ରକାଶନ 'ର ଦାୟିତ୍ବ ମୋ ଉପରେ</w:t>
      </w:r>
      <w:r w:rsidRPr="002048EB">
        <w:rPr>
          <w:rFonts w:ascii="Nirmala UI" w:hAnsi="Nirmala UI" w:cs="Nirmala UI"/>
        </w:rPr>
        <w:br/>
        <w:t>ନ୍ୟସ୍ତ କଲାପରେ “ ସହଜ ଚିକିତ୍ସାଂ ଓ ‘AA ବଇଦ” ପ୍ରକାଶିତ ହୋଇଆସୁଛି। ପ୍ରକାଶକର ଦାୟିତ୍ଵ ମୁଁ</w:t>
      </w:r>
      <w:r w:rsidRPr="002048EB">
        <w:rPr>
          <w:rFonts w:ascii="Nirmala UI" w:hAnsi="Nirmala UI" w:cs="Nirmala UI"/>
        </w:rPr>
        <w:br/>
        <w:t>ଗ୍ରହଣ କଲାପରେ, ସହଜ ଚିକିସ୍ସାର ୨ ୨ ଥର ମୁଦ୍ରଣ ( ପ୍ରଥମ ମୁଦ୍ରଣ ଓରିପ୍ରିଣ୍ଟ ପ୍ରାଇଭେଟ୍‌ ଲିମିଟେଡ଼୍‌</w:t>
      </w:r>
      <w:r w:rsidRPr="002048EB">
        <w:rPr>
          <w:rFonts w:ascii="Nirmala UI" w:hAnsi="Nirmala UI" w:cs="Nirmala UI"/>
        </w:rPr>
        <w:br/>
        <w:t>ଦ୍ଵାରା ଏବଂ ପରବର୍ତୀ ୨୧ଟି ମୁଦ୍ରଣ ଶ୍ରୀ ଜଗନ୍ନାଥ ଲାମିନେଟର ଆଣ୍ଡ ଅଫସେଟ୍‌ ପ୍ରିଣ୍ଢର ପ୍ରେସ୍‌ରେ)</w:t>
      </w:r>
      <w:r w:rsidRPr="002048EB">
        <w:rPr>
          <w:rFonts w:ascii="Nirmala UI" w:hAnsi="Nirmala UI" w:cs="Nirmala UI"/>
        </w:rPr>
        <w:br/>
        <w:t>ଏବଂ “ଘର ବଇଦ ର 9 ଥର ମୁଦ୍ରଣ (ଶ୍ରୀ ଜଗନ୍ନାଥ ଲାମିନେଟ୍‌ର ଆଣ୍ଡ ଅଫ୍‌ସେଟ୍‌ Jaa ପ୍ରେସ୍‌ରେ)</w:t>
      </w:r>
      <w:r w:rsidRPr="002048EB">
        <w:rPr>
          <w:rFonts w:ascii="Nirmala UI" w:hAnsi="Nirmala UI" w:cs="Nirmala UI"/>
        </w:rPr>
        <w:br/>
        <w:t>ହୋଇସାରିଛି।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ତଥାପି ଉଭୟ ପୁସ୍ତକର ଚାହିଦା ଆଦୌ କମିନାହିଁ। ଏହି ପୁସ୍ତକ ଦୁଇଟିରେ ଉଲ୍ଲେଖ</w:t>
      </w:r>
      <w:r w:rsidRPr="002048EB">
        <w:rPr>
          <w:rFonts w:ascii="Nirmala UI" w:hAnsi="Nirmala UI" w:cs="Nirmala UI"/>
        </w:rPr>
        <w:br/>
        <w:t>କରାଯାଇଥବା ଓଷଧ ବ୍ୟବହାର କରି ଉପକୃତ ହୋଇଥିବା, ଏପରିକି ଅନେକ ଦୁଃସାଧ୍ୟ ରୋଗରୁ</w:t>
      </w:r>
      <w:r w:rsidRPr="002048EB">
        <w:rPr>
          <w:rFonts w:ascii="Nirmala UI" w:hAnsi="Nirmala UI" w:cs="Nirmala UI"/>
        </w:rPr>
        <w:br/>
        <w:t>ଆରୋଗ୍ୟ ଲାଭ କରିଥିବା ବହୁ ସଂଖ୍ୟକ ବ୍ୟକ୍ତି ଚିଠି ପତ୍ରରେ ମୋତେ ଜଣାଇଛନ୍ତି।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ବର୍ଭମାନ “ ସହଜ ଚିକିତ୍ସା" ଓ ‘AQ ବଇଦ'ର ପରିମାର୍ଜିତ ସଂସ୍କରଣ ' ଦି ପରଫେକ୍‌</w:t>
      </w:r>
      <w:r w:rsidRPr="002048EB">
        <w:rPr>
          <w:rFonts w:ascii="Nirmala UI" w:hAnsi="Nirmala UI" w:cs="Nirmala UI"/>
        </w:rPr>
        <w:br/>
        <w:t>FS Lig ଗ୍ରାଫିକ୍ସ ( ପ୍ରା.) ଲିଃ., ” ପ୍ରେସ୍‌ରେ ମୁଦ୍ରିତ ହୋଇ ପ୍ରକାଶ ପାଇଲା। ଏହି ପରିମାର୍ଜିତ ସଂସ୍କରଣ</w:t>
      </w:r>
      <w:r w:rsidRPr="002048EB">
        <w:rPr>
          <w:rFonts w:ascii="Nirmala UI" w:hAnsi="Nirmala UI" w:cs="Nirmala UI"/>
        </w:rPr>
        <w:br/>
        <w:t>ସବୁ ଦିଗରୁ ଯେପରି ଉତ୍କୁଷ୍ଟମାନର ହେବ ସେଥୁପ୍ରତି ଦୃଷ୍ଟି ଦିଆଯାଇଛି। ବିଶେଷ କରି ରୋଗଗୁଡ଼ିକର</w:t>
      </w:r>
      <w:r w:rsidRPr="002048EB">
        <w:rPr>
          <w:rFonts w:ascii="Nirmala UI" w:hAnsi="Nirmala UI" w:cs="Nirmala UI"/>
        </w:rPr>
        <w:br/>
        <w:t>ଇଂରାଜୀ ଅର୍ଥ ଏବଂ ଡାକ୍ତରୀ ନାମ (Medical Term) ସୂଚୀପତରରେ ଦେବାପାଇଁ ପ୍ରଚେଷ୍ଟା କରାଯାଇଛି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ଭୂବନେଶ୍ବର ପ୍ରାଣକୃଷ୍ଣ ମିଶ୍ର</w:t>
      </w:r>
      <w:r w:rsidRPr="002048EB">
        <w:rPr>
          <w:rFonts w:ascii="Nirmala UI" w:hAnsi="Nirmala UI" w:cs="Nirmala UI"/>
        </w:rPr>
        <w:br/>
        <w:t>ଜୁନ୍‌ ୨୦୦୬ ପ୍ରକାଶକ</w:t>
      </w:r>
    </w:p>
    <w:p w14:paraId="0F09EA0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A63A8E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2C5416D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12</w:t>
      </w:r>
    </w:p>
    <w:p w14:paraId="30FC026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EF5F9C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ଚିକିମ୍ସା (xi)</w:t>
      </w:r>
      <w:r w:rsidRPr="002048EB">
        <w:rPr>
          <w:rFonts w:ascii="Nirmala UI" w:hAnsi="Nirmala UI" w:cs="Nirmala UI"/>
        </w:rPr>
        <w:br/>
        <w:t>ସୂଚୀପତ୍ର</w:t>
      </w:r>
      <w:r w:rsidRPr="002048EB">
        <w:rPr>
          <w:rFonts w:ascii="Nirmala UI" w:hAnsi="Nirmala UI" w:cs="Nirmala UI"/>
        </w:rPr>
        <w:br/>
        <w:t>ବିଷୟ ପୂଷ୍କାଙ୍କ</w:t>
      </w:r>
      <w:r w:rsidRPr="002048EB">
        <w:rPr>
          <w:rFonts w:ascii="Nirmala UI" w:hAnsi="Nirmala UI" w:cs="Nirmala UI"/>
        </w:rPr>
        <w:br/>
        <w:t>ଅ</w:t>
      </w:r>
      <w:r w:rsidRPr="002048EB">
        <w:rPr>
          <w:rFonts w:ascii="Nirmala UI" w:hAnsi="Nirmala UI" w:cs="Nirmala UI"/>
        </w:rPr>
        <w:br/>
        <w:t>ଅଗିଆ ବାତ (ଦେହ କୁଣ୍ଡାଇ ହୋଇ Urticaria (An allergic Skin ୧୧୫</w:t>
      </w:r>
      <w:r w:rsidRPr="002048EB">
        <w:rPr>
          <w:rFonts w:ascii="Nirmala UI" w:hAnsi="Nirmala UI" w:cs="Nirmala UI"/>
        </w:rPr>
        <w:br/>
        <w:t>ଥ୍ଥି disorder - red elevated</w:t>
      </w:r>
      <w:r w:rsidRPr="002048EB">
        <w:rPr>
          <w:rFonts w:ascii="Nirmala UI" w:hAnsi="Nirmala UI" w:cs="Nirmala UI"/>
        </w:rPr>
        <w:br/>
        <w:t>ଚକାଚକା ହୋଇ ଫଳିଯିବା) patches on the body with</w:t>
      </w:r>
      <w:r w:rsidRPr="002048EB">
        <w:rPr>
          <w:rFonts w:ascii="Nirmala UI" w:hAnsi="Nirmala UI" w:cs="Nirmala UI"/>
        </w:rPr>
        <w:br/>
        <w:t>severe itching)</w:t>
      </w:r>
      <w:r w:rsidRPr="002048EB">
        <w:rPr>
          <w:rFonts w:ascii="Nirmala UI" w:hAnsi="Nirmala UI" w:cs="Nirmala UI"/>
        </w:rPr>
        <w:br/>
        <w:t>ଅଗ୍ନିମାନ୍ଦ୍ୟ ( ପରିପାକ asa gia) Dyspepsia — (Impaired ୯୫</w:t>
      </w:r>
      <w:r w:rsidRPr="002048EB">
        <w:rPr>
          <w:rFonts w:ascii="Nirmala UI" w:hAnsi="Nirmala UI" w:cs="Nirmala UI"/>
        </w:rPr>
        <w:br/>
        <w:t>digestion - pain or acute</w:t>
      </w:r>
      <w:r w:rsidRPr="002048EB">
        <w:rPr>
          <w:rFonts w:ascii="Nirmala UI" w:hAnsi="Nirmala UI" w:cs="Nirmala UI"/>
        </w:rPr>
        <w:br/>
        <w:t>discomfort in the upper</w:t>
      </w:r>
      <w:r w:rsidRPr="002048EB">
        <w:rPr>
          <w:rFonts w:ascii="Nirmala UI" w:hAnsi="Nirmala UI" w:cs="Nirmala UI"/>
        </w:rPr>
        <w:br/>
        <w:t>middle part of the</w:t>
      </w:r>
      <w:r w:rsidRPr="002048EB">
        <w:rPr>
          <w:rFonts w:ascii="Nirmala UI" w:hAnsi="Nirmala UI" w:cs="Nirmala UI"/>
        </w:rPr>
        <w:br/>
        <w:t>abdomen)</w:t>
      </w:r>
      <w:r w:rsidRPr="002048EB">
        <w:rPr>
          <w:rFonts w:ascii="Nirmala UI" w:hAnsi="Nirmala UI" w:cs="Nirmala UI"/>
        </w:rPr>
        <w:br/>
        <w:t>aged (ନିଆଁରେ ପୋଡ଼ିଯିବ। ) Burns (By fire, acid, hot। ୧୦୯-୧୧୧</w:t>
      </w:r>
      <w:r w:rsidRPr="002048EB">
        <w:rPr>
          <w:rFonts w:ascii="Nirmala UI" w:hAnsi="Nirmala UI" w:cs="Nirmala UI"/>
        </w:rPr>
        <w:br/>
        <w:t>ଡ୍‌ ୭ ୮ a lime, gunpowder)</w:t>
      </w:r>
      <w:r w:rsidRPr="002048EB">
        <w:rPr>
          <w:rFonts w:ascii="Nirmala UI" w:hAnsi="Nirmala UI" w:cs="Nirmala UI"/>
        </w:rPr>
        <w:br/>
        <w:t>( ନିଆରେ ଏସଡରେ, ତାତଲା ଚୁନରେ,</w:t>
      </w:r>
      <w:r w:rsidRPr="002048EB">
        <w:rPr>
          <w:rFonts w:ascii="Nirmala UI" w:hAnsi="Nirmala UI" w:cs="Nirmala UI"/>
        </w:rPr>
        <w:br/>
        <w:t>ବାରୁଦ ବା Sada ନିଆଁରେ)</w:t>
      </w:r>
      <w:r w:rsidRPr="002048EB">
        <w:rPr>
          <w:rFonts w:ascii="Nirmala UI" w:hAnsi="Nirmala UI" w:cs="Nirmala UI"/>
        </w:rPr>
        <w:br/>
        <w:t>aed Indigestion ୯୩-୯୫</w:t>
      </w:r>
      <w:r w:rsidRPr="002048EB">
        <w:rPr>
          <w:rFonts w:ascii="Nirmala UI" w:hAnsi="Nirmala UI" w:cs="Nirmala UI"/>
        </w:rPr>
        <w:br/>
        <w:t>, ଅଚିସାର (asd ଝାଡା ) Diarrhoea - (Intestinal | ୧୨ ୮-୧୩୦</w:t>
      </w:r>
      <w:r w:rsidRPr="002048EB">
        <w:rPr>
          <w:rFonts w:ascii="Nirmala UI" w:hAnsi="Nirmala UI" w:cs="Nirmala UI"/>
        </w:rPr>
        <w:br/>
        <w:t>disorder - abnormal</w:t>
      </w:r>
      <w:r w:rsidRPr="002048EB">
        <w:rPr>
          <w:rFonts w:ascii="Nirmala UI" w:hAnsi="Nirmala UI" w:cs="Nirmala UI"/>
        </w:rPr>
        <w:br/>
        <w:t>frequency and fluidity of</w:t>
      </w:r>
      <w:r w:rsidRPr="002048EB">
        <w:rPr>
          <w:rFonts w:ascii="Nirmala UI" w:hAnsi="Nirmala UI" w:cs="Nirmala UI"/>
        </w:rPr>
        <w:br/>
        <w:t>faecal evacuations)</w:t>
      </w:r>
      <w:r w:rsidRPr="002048EB">
        <w:rPr>
          <w:rFonts w:ascii="Nirmala UI" w:hAnsi="Nirmala UI" w:cs="Nirmala UI"/>
        </w:rPr>
        <w:br/>
        <w:t>ଅଣ୍ଟାଧରା Back sprain ୧୦୧</w:t>
      </w:r>
      <w:r w:rsidRPr="002048EB">
        <w:rPr>
          <w:rFonts w:ascii="Nirmala UI" w:hAnsi="Nirmala UI" w:cs="Nirmala UI"/>
        </w:rPr>
        <w:br/>
        <w:t>ଅଧକପାଳି ମୁଣ୍ଡବ୍ୟଥା Migraine - (Extremely ୨୬</w:t>
      </w:r>
      <w:r w:rsidRPr="002048EB">
        <w:rPr>
          <w:rFonts w:ascii="Nirmala UI" w:hAnsi="Nirmala UI" w:cs="Nirmala UI"/>
        </w:rPr>
        <w:br/>
        <w:t>severe headache confined</w:t>
      </w:r>
      <w:r w:rsidRPr="002048EB">
        <w:rPr>
          <w:rFonts w:ascii="Nirmala UI" w:hAnsi="Nirmala UI" w:cs="Nirmala UI"/>
        </w:rPr>
        <w:br/>
        <w:t>to one side of the head)</w:t>
      </w:r>
      <w:r w:rsidRPr="002048EB">
        <w:rPr>
          <w:rFonts w:ascii="Nirmala UI" w:hAnsi="Nirmala UI" w:cs="Nirmala UI"/>
        </w:rPr>
        <w:br/>
        <w:t>ଅନିଦ୍ରା Insomania ୧୨୨</w:t>
      </w:r>
      <w:r w:rsidRPr="002048EB">
        <w:rPr>
          <w:rFonts w:ascii="Nirmala UI" w:hAnsi="Nirmala UI" w:cs="Nirmala UI"/>
        </w:rPr>
        <w:br/>
        <w:t>(Sleeplessness)</w:t>
      </w:r>
      <w:r w:rsidRPr="002048EB">
        <w:rPr>
          <w:rFonts w:ascii="Nirmala UI" w:hAnsi="Nirmala UI" w:cs="Nirmala UI"/>
        </w:rPr>
        <w:br/>
        <w:t>ଅନ୍ତକୋଷ Hernia (A protrusion of ୧୩୨</w:t>
      </w:r>
      <w:r w:rsidRPr="002048EB">
        <w:rPr>
          <w:rFonts w:ascii="Nirmala UI" w:hAnsi="Nirmala UI" w:cs="Nirmala UI"/>
        </w:rPr>
        <w:br/>
        <w:t>abdominal organs through</w:t>
      </w:r>
      <w:r w:rsidRPr="002048EB">
        <w:rPr>
          <w:rFonts w:ascii="Nirmala UI" w:hAnsi="Nirmala UI" w:cs="Nirmala UI"/>
        </w:rPr>
        <w:br/>
        <w:t>a gap in the abdominal</w:t>
      </w:r>
      <w:r w:rsidRPr="002048EB">
        <w:rPr>
          <w:rFonts w:ascii="Nirmala UI" w:hAnsi="Nirmala UI" w:cs="Nirmala UI"/>
        </w:rPr>
        <w:br/>
        <w:t>wall)</w:t>
      </w:r>
      <w:r w:rsidRPr="002048EB">
        <w:rPr>
          <w:rFonts w:ascii="Nirmala UI" w:hAnsi="Nirmala UI" w:cs="Nirmala UI"/>
        </w:rPr>
        <w:br/>
        <w:t>ଅନ୍ତର୍ବିଦ୍ଵଧ୍‌ (ପେଟଭିତରେ ବ୍ରଣ ବା Stomach ulcer / stomach | ୧୦୬</w:t>
      </w:r>
      <w:r w:rsidRPr="002048EB">
        <w:rPr>
          <w:rFonts w:ascii="Nirmala UI" w:hAnsi="Nirmala UI" w:cs="Nirmala UI"/>
        </w:rPr>
        <w:br/>
        <w:t>କ୍ୟାନସର୍‌ ) cancer</w:t>
      </w:r>
      <w:r w:rsidRPr="002048EB">
        <w:rPr>
          <w:rFonts w:ascii="Nirmala UI" w:hAnsi="Nirmala UI" w:cs="Nirmala UI"/>
        </w:rPr>
        <w:br/>
        <w:t>ଅନ୍ଧାର କଣା Night Blindness ୩୨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। ଅପସ୍ମାର ( ମୃଗୀ) ( ମୂର୍ଚ୍ଚାରୋଗ ) Epilepsy [Recurrent ୫୯-୬୦</w:t>
      </w:r>
      <w:r w:rsidRPr="002048EB">
        <w:rPr>
          <w:rFonts w:ascii="Nirmala UI" w:hAnsi="Nirmala UI" w:cs="Nirmala UI"/>
        </w:rPr>
        <w:br/>
        <w:t>convulsions (seizures)</w:t>
      </w:r>
      <w:r w:rsidRPr="002048EB">
        <w:rPr>
          <w:rFonts w:ascii="Nirmala UI" w:hAnsi="Nirmala UI" w:cs="Nirmala UI"/>
        </w:rPr>
        <w:br/>
        <w:t>with loss of</w:t>
      </w:r>
      <w:r w:rsidRPr="002048EB">
        <w:rPr>
          <w:rFonts w:ascii="Nirmala UI" w:hAnsi="Nirmala UI" w:cs="Nirmala UI"/>
        </w:rPr>
        <w:br/>
        <w:t>consciousness]</w:t>
      </w:r>
    </w:p>
    <w:p w14:paraId="4D7BE32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4C6B1F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5A696FD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13</w:t>
      </w:r>
    </w:p>
    <w:p w14:paraId="12FB599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FA84B5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(xii )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ବିଷୟ Qala?</w:t>
      </w:r>
      <w:r w:rsidRPr="002048EB">
        <w:rPr>
          <w:rFonts w:ascii="Nirmala UI" w:hAnsi="Nirmala UI" w:cs="Nirmala UI"/>
        </w:rPr>
        <w:br/>
        <w:t>ଅଫିମ ବିଷ Opium poisoning ୬୯</w:t>
      </w:r>
      <w:r w:rsidRPr="002048EB">
        <w:rPr>
          <w:rFonts w:ascii="Nirmala UI" w:hAnsi="Nirmala UI" w:cs="Nirmala UI"/>
        </w:rPr>
        <w:br/>
        <w:t>ଅଫିମ ଅଭ୍ୟାସ ଛାଡ଼ିବା ପାଇଁ Cure for opium addiction 99</w:t>
      </w:r>
      <w:r w:rsidRPr="002048EB">
        <w:rPr>
          <w:rFonts w:ascii="Nirmala UI" w:hAnsi="Nirmala UI" w:cs="Nirmala UI"/>
        </w:rPr>
        <w:br/>
        <w:t>ଅମ୍ଳକରୋଗ - (ପାଚନ ରସ ଅଧୁକ Acid dyspepsia (Acidity) | ୧୦୦-୧୦୧</w:t>
      </w:r>
      <w:r w:rsidRPr="002048EB">
        <w:rPr>
          <w:rFonts w:ascii="Nirmala UI" w:hAnsi="Nirmala UI" w:cs="Nirmala UI"/>
        </w:rPr>
        <w:br/>
        <w:t>5 (Excessive secretion of</w:t>
      </w:r>
      <w:r w:rsidRPr="002048EB">
        <w:rPr>
          <w:rFonts w:ascii="Nirmala UI" w:hAnsi="Nirmala UI" w:cs="Nirmala UI"/>
        </w:rPr>
        <w:br/>
        <w:t>ନିଃସରଣ) ¦ gastric juice - burning</w:t>
      </w:r>
      <w:r w:rsidRPr="002048EB">
        <w:rPr>
          <w:rFonts w:ascii="Nirmala UI" w:hAnsi="Nirmala UI" w:cs="Nirmala UI"/>
        </w:rPr>
        <w:br/>
        <w:t>sensation behind the ¦</w:t>
      </w:r>
      <w:r w:rsidRPr="002048EB">
        <w:rPr>
          <w:rFonts w:ascii="Nirmala UI" w:hAnsi="Nirmala UI" w:cs="Nirmala UI"/>
        </w:rPr>
        <w:br/>
        <w:t>` breast bone and reeling of</w:t>
      </w:r>
      <w:r w:rsidRPr="002048EB">
        <w:rPr>
          <w:rFonts w:ascii="Nirmala UI" w:hAnsi="Nirmala UI" w:cs="Nirmala UI"/>
        </w:rPr>
        <w:br/>
        <w:t>head - may cause loss of</w:t>
      </w:r>
      <w:r w:rsidRPr="002048EB">
        <w:rPr>
          <w:rFonts w:ascii="Nirmala UI" w:hAnsi="Nirmala UI" w:cs="Nirmala UI"/>
        </w:rPr>
        <w:br/>
        <w:t>consciousness)</w:t>
      </w:r>
      <w:r w:rsidRPr="002048EB">
        <w:rPr>
          <w:rFonts w:ascii="Nirmala UI" w:hAnsi="Nirmala UI" w:cs="Nirmala UI"/>
        </w:rPr>
        <w:br/>
        <w:t>adda (ଅଧୂକ ପାଚନ ରସ ଓ GQ Hyper acidity (Excess ୯୬</w:t>
      </w:r>
      <w:r w:rsidRPr="002048EB">
        <w:rPr>
          <w:rFonts w:ascii="Nirmala UI" w:hAnsi="Nirmala UI" w:cs="Nirmala UI"/>
        </w:rPr>
        <w:br/>
        <w:t>a secretion of gastric juice</w:t>
      </w:r>
      <w:r w:rsidRPr="002048EB">
        <w:rPr>
          <w:rFonts w:ascii="Nirmala UI" w:hAnsi="Nirmala UI" w:cs="Nirmala UI"/>
        </w:rPr>
        <w:br/>
        <w:t>ନିଃସରଣ) and bile)</w:t>
      </w:r>
      <w:r w:rsidRPr="002048EB">
        <w:rPr>
          <w:rFonts w:ascii="Nirmala UI" w:hAnsi="Nirmala UI" w:cs="Nirmala UI"/>
        </w:rPr>
        <w:br/>
        <w:t>ଅଳତି Gala କ୍ଵଚିତ଼ୃ ଦେଖାଯାଉଥୁବା Neonatal Septicemia ୧୬</w:t>
      </w:r>
      <w:r w:rsidRPr="002048EB">
        <w:rPr>
          <w:rFonts w:ascii="Nirmala UI" w:hAnsi="Nirmala UI" w:cs="Nirmala UI"/>
        </w:rPr>
        <w:br/>
        <w:t>୫ (Invasion and persistence</w:t>
      </w:r>
      <w:r w:rsidRPr="002048EB">
        <w:rPr>
          <w:rFonts w:ascii="Nirmala UI" w:hAnsi="Nirmala UI" w:cs="Nirmala UI"/>
        </w:rPr>
        <w:br/>
        <w:t>ମାରାତ୍ମକ ରୋଗ, ନବଜାତ ଶଶୁର of pathogenic bacteria in</w:t>
      </w:r>
      <w:r w:rsidRPr="002048EB">
        <w:rPr>
          <w:rFonts w:ascii="Nirmala UI" w:hAnsi="Nirmala UI" w:cs="Nirmala UI"/>
        </w:rPr>
        <w:br/>
        <w:t>ଶରୀରରେ ଜୀବାଣୁ ଦ୍ବାରା ରକ୍ତ ସଂକ୍ରମଣ- the blood stream of a new</w:t>
      </w:r>
      <w:r w:rsidRPr="002048EB">
        <w:rPr>
          <w:rFonts w:ascii="Nirmala UI" w:hAnsi="Nirmala UI" w:cs="Nirmala UI"/>
        </w:rPr>
        <w:br/>
        <w:t>ଦେହରେ ନାଲି ଚିହ୍ନ ଦେଖାଯାଏ born child -Arare, fatal child</w:t>
      </w:r>
      <w:r w:rsidRPr="002048EB">
        <w:rPr>
          <w:rFonts w:ascii="Nirmala UI" w:hAnsi="Nirmala UI" w:cs="Nirmala UI"/>
        </w:rPr>
        <w:br/>
        <w:t>disease)</w:t>
      </w:r>
      <w:r w:rsidRPr="002048EB">
        <w:rPr>
          <w:rFonts w:ascii="Nirmala UI" w:hAnsi="Nirmala UI" w:cs="Nirmala UI"/>
        </w:rPr>
        <w:br/>
        <w:t>ଅଳ୍କାର୍ଭବ (ରତୁକାଳରେ ଅଳ୍ପ AIP) Amenorrhoea - Insufficient | ୧୩୧-୧୩୨</w:t>
      </w:r>
      <w:r w:rsidRPr="002048EB">
        <w:rPr>
          <w:rFonts w:ascii="Nirmala UI" w:hAnsi="Nirmala UI" w:cs="Nirmala UI"/>
        </w:rPr>
        <w:br/>
        <w:t>menstruation</w:t>
      </w:r>
      <w:r w:rsidRPr="002048EB">
        <w:rPr>
          <w:rFonts w:ascii="Nirmala UI" w:hAnsi="Nirmala UI" w:cs="Nirmala UI"/>
        </w:rPr>
        <w:br/>
        <w:t>ଅର୍ଶ (MAGICA FAI TR ରକ୍ତସ୍ରାବ Piles - (Hemorrhoids) - | ୭୩-୭୭</w:t>
      </w:r>
      <w:r w:rsidRPr="002048EB">
        <w:rPr>
          <w:rFonts w:ascii="Nirmala UI" w:hAnsi="Nirmala UI" w:cs="Nirmala UI"/>
        </w:rPr>
        <w:br/>
        <w:t>ହେବା ) [Swollen veins (lumps)</w:t>
      </w:r>
      <w:r w:rsidRPr="002048EB">
        <w:rPr>
          <w:rFonts w:ascii="Nirmala UI" w:hAnsi="Nirmala UI" w:cs="Nirmala UI"/>
        </w:rPr>
        <w:br/>
        <w:t>inside or outside the anus</w:t>
      </w:r>
      <w:r w:rsidRPr="002048EB">
        <w:rPr>
          <w:rFonts w:ascii="Nirmala UI" w:hAnsi="Nirmala UI" w:cs="Nirmala UI"/>
        </w:rPr>
        <w:br/>
        <w:t>which frequently bleed}</w:t>
      </w:r>
      <w:r w:rsidRPr="002048EB">
        <w:rPr>
          <w:rFonts w:ascii="Nirmala UI" w:hAnsi="Nirmala UI" w:cs="Nirmala UI"/>
        </w:rPr>
        <w:br/>
        <w:t>ଅଶ୍ମରୀ ଶୂଳ ( ମୂତ୍ରନଳୀରେ ପଥର ଯୋଗୁ Renal Colic - Severe pain।୧୦୪-୧୦୫ !</w:t>
      </w:r>
      <w:r w:rsidRPr="002048EB">
        <w:rPr>
          <w:rFonts w:ascii="Nirmala UI" w:hAnsi="Nirmala UI" w:cs="Nirmala UI"/>
        </w:rPr>
        <w:br/>
        <w:t>caused by stones in the</w:t>
      </w:r>
      <w:r w:rsidRPr="002048EB">
        <w:rPr>
          <w:rFonts w:ascii="Nirmala UI" w:hAnsi="Nirmala UI" w:cs="Nirmala UI"/>
        </w:rPr>
        <w:br/>
        <w:t>ଯନ୍ତ୍ରଣା) urinary tract (kidney and</w:t>
      </w:r>
      <w:r w:rsidRPr="002048EB">
        <w:rPr>
          <w:rFonts w:ascii="Nirmala UI" w:hAnsi="Nirmala UI" w:cs="Nirmala UI"/>
        </w:rPr>
        <w:br/>
        <w:t>bladder)</w:t>
      </w:r>
      <w:r w:rsidRPr="002048EB">
        <w:rPr>
          <w:rFonts w:ascii="Nirmala UI" w:hAnsi="Nirmala UI" w:cs="Nirmala UI"/>
        </w:rPr>
        <w:br/>
        <w:t>ଆ</w:t>
      </w:r>
      <w:r w:rsidRPr="002048EB">
        <w:rPr>
          <w:rFonts w:ascii="Nirmala UI" w:hAnsi="Nirmala UI" w:cs="Nirmala UI"/>
        </w:rPr>
        <w:br/>
        <w:t>ଆଣ୍ଠୁଗଣ୍ଠିବାତ Arthritis (Inflammation of। ୧୨୭-୧୨୮</w:t>
      </w:r>
      <w:r w:rsidRPr="002048EB">
        <w:rPr>
          <w:rFonts w:ascii="Nirmala UI" w:hAnsi="Nirmala UI" w:cs="Nirmala UI"/>
        </w:rPr>
        <w:br/>
        <w:t>joints with swelling, stiffness</w:t>
      </w:r>
      <w:r w:rsidRPr="002048EB">
        <w:rPr>
          <w:rFonts w:ascii="Nirmala UI" w:hAnsi="Nirmala UI" w:cs="Nirmala UI"/>
        </w:rPr>
        <w:br/>
        <w:t>and redness and pain)</w:t>
      </w:r>
      <w:r w:rsidRPr="002048EB">
        <w:rPr>
          <w:rFonts w:ascii="Nirmala UI" w:hAnsi="Nirmala UI" w:cs="Nirmala UI"/>
        </w:rPr>
        <w:br/>
        <w:t>ଆପେଣ୍ଡିସାଇଟିସ୍‌ ( ନ୍ତର୍ଗୂଚ୍ଛ ପ୍ରଦାହ) Appendicitis (Inflammation | ୧ ୦୬-୧ ୦୭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of the appendix causing, in</w:t>
      </w:r>
      <w:r w:rsidRPr="002048EB">
        <w:rPr>
          <w:rFonts w:ascii="Nirmala UI" w:hAnsi="Nirmala UI" w:cs="Nirmala UI"/>
        </w:rPr>
        <w:br/>
        <w:t>acute case, biockage,</w:t>
      </w:r>
      <w:r w:rsidRPr="002048EB">
        <w:rPr>
          <w:rFonts w:ascii="Nirmala UI" w:hAnsi="Nirmala UI" w:cs="Nirmala UI"/>
        </w:rPr>
        <w:br/>
        <w:t>infection and abscess with</w:t>
      </w:r>
      <w:r w:rsidRPr="002048EB">
        <w:rPr>
          <w:rFonts w:ascii="Nirmala UI" w:hAnsi="Nirmala UI" w:cs="Nirmala UI"/>
        </w:rPr>
        <w:br/>
        <w:t>serious consequences)</w:t>
      </w:r>
      <w:r w:rsidRPr="002048EB">
        <w:rPr>
          <w:rFonts w:ascii="Nirmala UI" w:hAnsi="Nirmala UI" w:cs="Nirmala UI"/>
        </w:rPr>
        <w:br/>
        <w:t>ଆନ୍ଧ୍ରିକ ଜ୍ଵର Typhoid Fever (A highily ୧୫୦</w:t>
      </w:r>
      <w:r w:rsidRPr="002048EB">
        <w:rPr>
          <w:rFonts w:ascii="Nirmala UI" w:hAnsi="Nirmala UI" w:cs="Nirmala UI"/>
        </w:rPr>
        <w:br/>
        <w:t>infectious disease</w:t>
      </w:r>
    </w:p>
    <w:p w14:paraId="066055B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8C58EB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E0113F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14</w:t>
      </w:r>
    </w:p>
    <w:p w14:paraId="5A68C75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0B5680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( xiii 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ବିଷୟ ପୂଷ୍ପାଙ୍କ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affecting the intestine -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prolonged fever,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: headache, abdominal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pain)</w:t>
      </w:r>
      <w:r w:rsidRPr="002048EB">
        <w:rPr>
          <w:rFonts w:ascii="Nirmala UI" w:hAnsi="Nirmala UI" w:cs="Nirmala UI"/>
        </w:rPr>
        <w:br/>
        <w:t>ale Tumour (Alumpy collection | ee9-e er</w:t>
      </w:r>
      <w:r w:rsidRPr="002048EB">
        <w:rPr>
          <w:rFonts w:ascii="Nirmala UI" w:hAnsi="Nirmala UI" w:cs="Nirmala UI"/>
        </w:rPr>
        <w:br/>
        <w:t>of tissue cells large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enough to be seen or felt)</w:t>
      </w:r>
      <w:r w:rsidRPr="002048EB">
        <w:rPr>
          <w:rFonts w:ascii="Nirmala UI" w:hAnsi="Nirmala UI" w:cs="Nirmala UI"/>
        </w:rPr>
        <w:br/>
        <w:t>ଆମବାତ Rheumatoid Arthritis (A |@99-@9F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progressive, slowly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¦ destructive swelling of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joints, at first, fingers and</w:t>
      </w:r>
      <w:r w:rsidRPr="002048EB">
        <w:rPr>
          <w:rFonts w:ascii="Nirmala UI" w:hAnsi="Nirmala UI" w:cs="Nirmala UI"/>
        </w:rPr>
        <w:br/>
        <w:t>feet, and later, other joints</w:t>
      </w:r>
      <w:r w:rsidRPr="002048EB">
        <w:rPr>
          <w:rFonts w:ascii="Nirmala UI" w:hAnsi="Nirmala UI" w:cs="Nirmala UI"/>
        </w:rPr>
        <w:br/>
        <w:t>of the body)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 ଆମାତିସାର ( ନାଳ ଝାଡା ) Dysentry (Mucous) ୧୩୦</w:t>
      </w:r>
      <w:r w:rsidRPr="002048EB">
        <w:rPr>
          <w:rFonts w:ascii="Nirmala UI" w:hAnsi="Nirmala UI" w:cs="Nirmala UI"/>
        </w:rPr>
        <w:br/>
        <w:t>ଆମରକ୍ତାତିସାର ( ନାଳରକ୍ତ ଝାଡା )` Dysentry (Mucous &amp; blood) ୧୩୧</w:t>
      </w:r>
      <w:r w:rsidRPr="002048EB">
        <w:rPr>
          <w:rFonts w:ascii="Nirmala UI" w:hAnsi="Nirmala UI" w:cs="Nirmala UI"/>
        </w:rPr>
        <w:br/>
        <w:t>ଆଖ୍‌ରେ ଆଲୁଅ Styes - (A small boil at the ୩୧ `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root of the eyelashes,</w:t>
      </w:r>
      <w:r w:rsidRPr="002048EB">
        <w:rPr>
          <w:rFonts w:ascii="Nirmala UI" w:hAnsi="Nirmala UI" w:cs="Nirmala UI"/>
        </w:rPr>
        <w:br/>
        <w:t>causing swelling, pain on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the eyelid, and later a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discharge)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ଆଖୁଧରା ଯନ୍ତ୍ରଣା Conjunctivitis (Painful, ୩୧</w:t>
      </w:r>
      <w:r w:rsidRPr="002048EB">
        <w:rPr>
          <w:rFonts w:ascii="Nirmala UI" w:hAnsi="Nirmala UI" w:cs="Nirmala UI"/>
        </w:rPr>
        <w:br/>
        <w:t>sticky eyes with redness of</w:t>
      </w:r>
      <w:r w:rsidRPr="002048EB">
        <w:rPr>
          <w:rFonts w:ascii="Nirmala UI" w:hAnsi="Nirmala UI" w:cs="Nirmala UI"/>
        </w:rPr>
        <w:br/>
        <w:t>the eyeball)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ଆଖୁର ପରଳ Pterygium (Fleshy, thick, ୩୪</w:t>
      </w:r>
      <w:r w:rsidRPr="002048EB">
        <w:rPr>
          <w:rFonts w:ascii="Nirmala UI" w:hAnsi="Nirmala UI" w:cs="Nirmala UI"/>
        </w:rPr>
        <w:br/>
        <w:t>grey, opaque growth on the</w:t>
      </w:r>
      <w:r w:rsidRPr="002048EB">
        <w:rPr>
          <w:rFonts w:ascii="Nirmala UI" w:hAnsi="Nirmala UI" w:cs="Nirmala UI"/>
        </w:rPr>
        <w:br/>
        <w:t>cornea)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ଆଖୁ ରକ୍ତବର୍ଣ୍ଣ ଦିଶିଲେ Redness of the eye ball | ୩୧-୩୨</w:t>
      </w:r>
      <w:r w:rsidRPr="002048EB">
        <w:rPr>
          <w:rFonts w:ascii="Nirmala UI" w:hAnsi="Nirmala UI" w:cs="Nirmala UI"/>
        </w:rPr>
        <w:br/>
        <w:t>(most common cause -</w:t>
      </w:r>
      <w:r w:rsidRPr="002048EB">
        <w:rPr>
          <w:rFonts w:ascii="Nirmala UI" w:hAnsi="Nirmala UI" w:cs="Nirmala UI"/>
        </w:rPr>
        <w:br/>
        <w:t>conjunctivitis, episcleritis,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scleritis)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AAA ଫୁଲାରୋଗ Blepharitis / Ectropion - ୩୨</w:t>
      </w:r>
      <w:r w:rsidRPr="002048EB">
        <w:rPr>
          <w:rFonts w:ascii="Nirmala UI" w:hAnsi="Nirmala UI" w:cs="Nirmala UI"/>
        </w:rPr>
        <w:br/>
        <w:t>' (Sweiling due to</w:t>
      </w:r>
      <w:r w:rsidRPr="002048EB">
        <w:rPr>
          <w:rFonts w:ascii="Nirmala UI" w:hAnsi="Nirmala UI" w:cs="Nirmala UI"/>
        </w:rPr>
        <w:br/>
        <w:t>inflammation of eyelids)</w:t>
      </w:r>
      <w:r w:rsidRPr="002048EB">
        <w:rPr>
          <w:rFonts w:ascii="Nirmala UI" w:hAnsi="Nirmala UI" w:cs="Nirmala UI"/>
        </w:rPr>
        <w:br/>
        <w:t>ଆଖୁରେ ମୋତିଆବିନ୍ଦୁ Cataract (Painless loss of ୩୩</w:t>
      </w:r>
      <w:r w:rsidRPr="002048EB">
        <w:rPr>
          <w:rFonts w:ascii="Nirmala UI" w:hAnsi="Nirmala UI" w:cs="Nirmala UI"/>
        </w:rPr>
        <w:br/>
        <w:t>“ transparency) of the eye</w:t>
      </w:r>
      <w:r w:rsidRPr="002048EB">
        <w:rPr>
          <w:rFonts w:ascii="Nirmala UI" w:hAnsi="Nirmala UI" w:cs="Nirmala UI"/>
        </w:rPr>
        <w:br/>
        <w:t>lens, vision becomes hazy</w:t>
      </w:r>
      <w:r w:rsidRPr="002048EB">
        <w:rPr>
          <w:rFonts w:ascii="Nirmala UI" w:hAnsi="Nirmala UI" w:cs="Nirmala UI"/>
        </w:rPr>
        <w:br/>
        <w:t>or foggy)</w:t>
      </w:r>
      <w:r w:rsidRPr="002048EB">
        <w:rPr>
          <w:rFonts w:ascii="Nirmala UI" w:hAnsi="Nirmala UI" w:cs="Nirmala UI"/>
        </w:rPr>
        <w:br/>
        <w:t>THAR TRAGER ରକ୍ତ ବିନ୍ଦୁ Episcleritis (Red spots on ୩୩</w:t>
      </w:r>
      <w:r w:rsidRPr="002048EB">
        <w:rPr>
          <w:rFonts w:ascii="Nirmala UI" w:hAnsi="Nirmala UI" w:cs="Nirmala UI"/>
        </w:rPr>
        <w:br/>
        <w:t>the white outer coat of the</w:t>
      </w:r>
    </w:p>
    <w:p w14:paraId="4A645FD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7BE3ED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87C5FD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15</w:t>
      </w:r>
    </w:p>
    <w:p w14:paraId="4676AB3A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193B94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(xiv ) ଅନୁଭୁତ ଯୋଗମାଳା ବୀ ସହଜ ଚିକିତ୍ସା</w:t>
      </w:r>
      <w:r w:rsidRPr="002048EB">
        <w:rPr>
          <w:rFonts w:ascii="Nirmala UI" w:hAnsi="Nirmala UI" w:cs="Nirmala UI"/>
        </w:rPr>
        <w:br/>
        <w:t>ବିଷୟ Qala?</w:t>
      </w:r>
      <w:r w:rsidRPr="002048EB">
        <w:rPr>
          <w:rFonts w:ascii="Nirmala UI" w:hAnsi="Nirmala UI" w:cs="Nirmala UI"/>
        </w:rPr>
        <w:br/>
        <w:t>eyeball due to</w:t>
      </w:r>
      <w:r w:rsidRPr="002048EB">
        <w:rPr>
          <w:rFonts w:ascii="Nirmala UI" w:hAnsi="Nirmala UI" w:cs="Nirmala UI"/>
        </w:rPr>
        <w:br/>
        <w:t>inflammation.</w:t>
      </w:r>
      <w:r w:rsidRPr="002048EB">
        <w:rPr>
          <w:rFonts w:ascii="Nirmala UI" w:hAnsi="Nirmala UI" w:cs="Nirmala UI"/>
        </w:rPr>
        <w:br/>
        <w:t>ଆଖୁରୁ ପାଣି ବୋହିବା, କୁହୁଡ଼ିଆ Dacryocystis / Ectropion ୩୩</w:t>
      </w:r>
      <w:r w:rsidRPr="002048EB">
        <w:rPr>
          <w:rFonts w:ascii="Nirmala UI" w:hAnsi="Nirmala UI" w:cs="Nirmala UI"/>
        </w:rPr>
        <w:br/>
        <w:t>ଦେଖାଯିବା (Excessive watering of the</w:t>
      </w:r>
      <w:r w:rsidRPr="002048EB">
        <w:rPr>
          <w:rFonts w:ascii="Nirmala UI" w:hAnsi="Nirmala UI" w:cs="Nirmala UI"/>
        </w:rPr>
        <w:br/>
        <w:t>eyes due to blockage of</w:t>
      </w:r>
      <w:r w:rsidRPr="002048EB">
        <w:rPr>
          <w:rFonts w:ascii="Nirmala UI" w:hAnsi="Nirmala UI" w:cs="Nirmala UI"/>
        </w:rPr>
        <w:br/>
        <w:t>tear duct)</w:t>
      </w:r>
      <w:r w:rsidRPr="002048EB">
        <w:rPr>
          <w:rFonts w:ascii="Nirmala UI" w:hAnsi="Nirmala UI" w:cs="Nirmala UI"/>
        </w:rPr>
        <w:br/>
        <w:t>ଇ</w:t>
      </w:r>
      <w:r w:rsidRPr="002048EB">
        <w:rPr>
          <w:rFonts w:ascii="Nirmala UI" w:hAnsi="Nirmala UI" w:cs="Nirmala UI"/>
        </w:rPr>
        <w:br/>
        <w:t>AEA ଜ୍ଵଲାପ ( ମୂତ୍ରବର୍ଧକ Gaal) Dieuretic (A medicine to ୧୫୮</w:t>
      </w:r>
      <w:r w:rsidRPr="002048EB">
        <w:rPr>
          <w:rFonts w:ascii="Nirmala UI" w:hAnsi="Nirmala UI" w:cs="Nirmala UI"/>
        </w:rPr>
        <w:br/>
        <w:t>* increase discharge of</w:t>
      </w:r>
      <w:r w:rsidRPr="002048EB">
        <w:rPr>
          <w:rFonts w:ascii="Nirmala UI" w:hAnsi="Nirmala UI" w:cs="Nirmala UI"/>
        </w:rPr>
        <w:br/>
        <w:t>urine)</w:t>
      </w:r>
      <w:r w:rsidRPr="002048EB">
        <w:rPr>
          <w:rFonts w:ascii="Nirmala UI" w:hAnsi="Nirmala UI" w:cs="Nirmala UI"/>
        </w:rPr>
        <w:br/>
        <w:t>@</w:t>
      </w:r>
      <w:r w:rsidRPr="002048EB">
        <w:rPr>
          <w:rFonts w:ascii="Nirmala UI" w:hAnsi="Nirmala UI" w:cs="Nirmala UI"/>
        </w:rPr>
        <w:br/>
        <w:t>agen ମୁଣ୍ଡର) Head Lice ୨୯</w:t>
      </w:r>
      <w:r w:rsidRPr="002048EB">
        <w:rPr>
          <w:rFonts w:ascii="Nirmala UI" w:hAnsi="Nirmala UI" w:cs="Nirmala UI"/>
        </w:rPr>
        <w:br/>
        <w:t>ଉଦର ରୋଗ Abdominal Diseases ୮୦-୮୨</w:t>
      </w:r>
      <w:r w:rsidRPr="002048EB">
        <w:rPr>
          <w:rFonts w:ascii="Nirmala UI" w:hAnsi="Nirmala UI" w:cs="Nirmala UI"/>
        </w:rPr>
        <w:br/>
        <w:t>ଉନ୍ମାଦ ( ପାଗଳ ପରି ବ୍ୟବହାର - (pore Lobe Epilepsy - ୯୨</w:t>
      </w:r>
      <w:r w:rsidRPr="002048EB">
        <w:rPr>
          <w:rFonts w:ascii="Nirmala UI" w:hAnsi="Nirmala UI" w:cs="Nirmala UI"/>
        </w:rPr>
        <w:br/>
        <w:t>୪ Abnormal behaviour - a</w:t>
      </w:r>
      <w:r w:rsidRPr="002048EB">
        <w:rPr>
          <w:rFonts w:ascii="Nirmala UI" w:hAnsi="Nirmala UI" w:cs="Nirmala UI"/>
        </w:rPr>
        <w:br/>
        <w:t>ମାନସିକରୋଗ ନୁହେ) ` feeling of unreality, display</w:t>
      </w:r>
      <w:r w:rsidRPr="002048EB">
        <w:rPr>
          <w:rFonts w:ascii="Nirmala UI" w:hAnsi="Nirmala UI" w:cs="Nirmala UI"/>
        </w:rPr>
        <w:br/>
        <w:t>of temper and violent action</w:t>
      </w:r>
      <w:r w:rsidRPr="002048EB">
        <w:rPr>
          <w:rFonts w:ascii="Nirmala UI" w:hAnsi="Nirmala UI" w:cs="Nirmala UI"/>
        </w:rPr>
        <w:br/>
        <w:t>_~ Not a mental illness)</w:t>
      </w:r>
      <w:r w:rsidRPr="002048EB">
        <w:rPr>
          <w:rFonts w:ascii="Nirmala UI" w:hAnsi="Nirmala UI" w:cs="Nirmala UI"/>
        </w:rPr>
        <w:br/>
        <w:t>ଉପଦଂଶ ( ସିଫିଲିସ୍‌ ) Syphilis (A venereal ` ୧୬୭-୧୨୯</w:t>
      </w:r>
      <w:r w:rsidRPr="002048EB">
        <w:rPr>
          <w:rFonts w:ascii="Nirmala UI" w:hAnsi="Nirmala UI" w:cs="Nirmala UI"/>
        </w:rPr>
        <w:br/>
        <w:t>sexually transmitted (also</w:t>
      </w:r>
      <w:r w:rsidRPr="002048EB">
        <w:rPr>
          <w:rFonts w:ascii="Nirmala UI" w:hAnsi="Nirmala UI" w:cs="Nirmala UI"/>
        </w:rPr>
        <w:br/>
        <w:t>congenital) disease which</w:t>
      </w:r>
      <w:r w:rsidRPr="002048EB">
        <w:rPr>
          <w:rFonts w:ascii="Nirmala UI" w:hAnsi="Nirmala UI" w:cs="Nirmala UI"/>
        </w:rPr>
        <w:br/>
        <w:t>` can cause serious damage</w:t>
      </w:r>
      <w:r w:rsidRPr="002048EB">
        <w:rPr>
          <w:rFonts w:ascii="Nirmala UI" w:hAnsi="Nirmala UI" w:cs="Nirmala UI"/>
        </w:rPr>
        <w:br/>
        <w:t xml:space="preserve"> to many organs throughout</w:t>
      </w:r>
      <w:r w:rsidRPr="002048EB">
        <w:rPr>
          <w:rFonts w:ascii="Nirmala UI" w:hAnsi="Nirmala UI" w:cs="Nirmala UI"/>
        </w:rPr>
        <w:br/>
        <w:t>the body in tater life)</w:t>
      </w:r>
      <w:r w:rsidRPr="002048EB">
        <w:rPr>
          <w:rFonts w:ascii="Nirmala UI" w:hAnsi="Nirmala UI" w:cs="Nirmala UI"/>
        </w:rPr>
        <w:br/>
        <w:t>ad (qaa) (9d) Dandruff (Scales of dead 9¢</w:t>
      </w:r>
      <w:r w:rsidRPr="002048EB">
        <w:rPr>
          <w:rFonts w:ascii="Nirmala UI" w:hAnsi="Nirmala UI" w:cs="Nirmala UI"/>
        </w:rPr>
        <w:br/>
        <w:t>skin on the scalp)</w:t>
      </w:r>
      <w:r w:rsidRPr="002048EB">
        <w:rPr>
          <w:rFonts w:ascii="Nirmala UI" w:hAnsi="Nirmala UI" w:cs="Nirmala UI"/>
        </w:rPr>
        <w:br/>
        <w:t>ot</w:t>
      </w:r>
      <w:r w:rsidRPr="002048EB">
        <w:rPr>
          <w:rFonts w:ascii="Nirmala UI" w:hAnsi="Nirmala UI" w:cs="Nirmala UI"/>
        </w:rPr>
        <w:br/>
        <w:t>_ ରତୁରୋଧ, ଅସମ୍ୟକ AG - (Qlaise@ Amenorrhoea- (Stoppage | 88-89</w:t>
      </w:r>
      <w:r w:rsidRPr="002048EB">
        <w:rPr>
          <w:rFonts w:ascii="Nirmala UI" w:hAnsi="Nirmala UI" w:cs="Nirmala UI"/>
        </w:rPr>
        <w:br/>
        <w:t>ରତୁସ୍ରାବ ନହେବା) of / Irregular menstruation)</w:t>
      </w:r>
      <w:r w:rsidRPr="002048EB">
        <w:rPr>
          <w:rFonts w:ascii="Nirmala UI" w:hAnsi="Nirmala UI" w:cs="Nirmala UI"/>
        </w:rPr>
        <w:br/>
        <w:t>` ରତୁଶୂଳ (ବାଧକ) ( ରତୁ ସମୟରେ Dysmenorrhoea (Pain or | ୫୬-୫୭ ¦</w:t>
      </w:r>
      <w:r w:rsidRPr="002048EB">
        <w:rPr>
          <w:rFonts w:ascii="Nirmala UI" w:hAnsi="Nirmala UI" w:cs="Nirmala UI"/>
        </w:rPr>
        <w:br/>
        <w:t>discomfort during or before</w:t>
      </w:r>
      <w:r w:rsidRPr="002048EB">
        <w:rPr>
          <w:rFonts w:ascii="Nirmala UI" w:hAnsi="Nirmala UI" w:cs="Nirmala UI"/>
        </w:rPr>
        <w:br/>
        <w:t>ଭୟଙ୍କର ପେଟବ୍ୟଥା ) a menstrual period)</w:t>
      </w:r>
      <w:r w:rsidRPr="002048EB">
        <w:rPr>
          <w:rFonts w:ascii="Nirmala UI" w:hAnsi="Nirmala UI" w:cs="Nirmala UI"/>
        </w:rPr>
        <w:br/>
        <w:t>ରତୁକାଳରେ ଅଧୁକ ରକ୍ତସ୍ରାବ Menorrhagia - (Excessive ୫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loss of blood during -</w:t>
      </w:r>
      <w:r w:rsidRPr="002048EB">
        <w:rPr>
          <w:rFonts w:ascii="Nirmala UI" w:hAnsi="Nirmala UI" w:cs="Nirmala UI"/>
        </w:rPr>
        <w:br/>
        <w:t>menstruation)</w:t>
      </w:r>
    </w:p>
    <w:p w14:paraId="2B3766C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76FC56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5F4CEB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16</w:t>
      </w:r>
    </w:p>
    <w:p w14:paraId="7BAB3B9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318F18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(xv)</w:t>
      </w:r>
      <w:r w:rsidRPr="002048EB">
        <w:rPr>
          <w:rFonts w:ascii="Nirmala UI" w:hAnsi="Nirmala UI" w:cs="Nirmala UI"/>
        </w:rPr>
        <w:br/>
        <w:t>ବିଷୟ aig</w:t>
      </w:r>
      <w:r w:rsidRPr="002048EB">
        <w:rPr>
          <w:rFonts w:ascii="Nirmala UI" w:hAnsi="Nirmala UI" w:cs="Nirmala UI"/>
        </w:rPr>
        <w:br/>
        <w:t>ଏ</w:t>
      </w:r>
      <w:r w:rsidRPr="002048EB">
        <w:rPr>
          <w:rFonts w:ascii="Nirmala UI" w:hAnsi="Nirmala UI" w:cs="Nirmala UI"/>
        </w:rPr>
        <w:br/>
        <w:t>a Orchitis (Inflammation and ୧୩୩</w:t>
      </w:r>
      <w:r w:rsidRPr="002048EB">
        <w:rPr>
          <w:rFonts w:ascii="Nirmala UI" w:hAnsi="Nirmala UI" w:cs="Nirmala UI"/>
        </w:rPr>
        <w:br/>
        <w:t>Natal painful swelling of testicles)</w:t>
      </w:r>
      <w:r w:rsidRPr="002048EB">
        <w:rPr>
          <w:rFonts w:ascii="Nirmala UI" w:hAnsi="Nirmala UI" w:cs="Nirmala UI"/>
        </w:rPr>
        <w:br/>
        <w:t>(a temporary condition) ` '</w:t>
      </w:r>
      <w:r w:rsidRPr="002048EB">
        <w:rPr>
          <w:rFonts w:ascii="Nirmala UI" w:hAnsi="Nirmala UI" w:cs="Nirmala UI"/>
        </w:rPr>
        <w:br/>
        <w:t>: ଓ</w:t>
      </w:r>
      <w:r w:rsidRPr="002048EB">
        <w:rPr>
          <w:rFonts w:ascii="Nirmala UI" w:hAnsi="Nirmala UI" w:cs="Nirmala UI"/>
        </w:rPr>
        <w:br/>
        <w:t>। ଓଠଫଟା Cracked Jips ୧୧୬</w:t>
      </w:r>
      <w:r w:rsidRPr="002048EB">
        <w:rPr>
          <w:rFonts w:ascii="Nirmala UI" w:hAnsi="Nirmala UI" w:cs="Nirmala UI"/>
        </w:rPr>
        <w:br/>
        <w:t>| କ</w:t>
      </w:r>
      <w:r w:rsidRPr="002048EB">
        <w:rPr>
          <w:rFonts w:ascii="Nirmala UI" w:hAnsi="Nirmala UI" w:cs="Nirmala UI"/>
        </w:rPr>
        <w:br/>
        <w:t>| କଙ୍କଡ଼ା ବିଛା, Aria ବିଷ Poisonous reaction due to | 99-99</w:t>
      </w:r>
      <w:r w:rsidRPr="002048EB">
        <w:rPr>
          <w:rFonts w:ascii="Nirmala UI" w:hAnsi="Nirmala UI" w:cs="Nirmala UI"/>
        </w:rPr>
        <w:br/>
        <w:t>¦ Scorpion / Scorpion fish</w:t>
      </w:r>
      <w:r w:rsidRPr="002048EB">
        <w:rPr>
          <w:rFonts w:ascii="Nirmala UI" w:hAnsi="Nirmala UI" w:cs="Nirmala UI"/>
        </w:rPr>
        <w:br/>
        <w:t xml:space="preserve"> stinging</w:t>
      </w:r>
      <w:r w:rsidRPr="002048EB">
        <w:rPr>
          <w:rFonts w:ascii="Nirmala UI" w:hAnsi="Nirmala UI" w:cs="Nirmala UI"/>
        </w:rPr>
        <w:br/>
        <w:t>। କଟାଘା Cut injury eee )</w:t>
      </w:r>
      <w:r w:rsidRPr="002048EB">
        <w:rPr>
          <w:rFonts w:ascii="Nirmala UI" w:hAnsi="Nirmala UI" w:cs="Nirmala UI"/>
        </w:rPr>
        <w:br/>
        <w:t>କଟିବାତ ( ବାତଜନିତ ଅଣ୍ଟା ଯନ୍ତ୍ରଣା ) Lumbago (Severe pain in| ୧୨୫</w:t>
      </w:r>
      <w:r w:rsidRPr="002048EB">
        <w:rPr>
          <w:rFonts w:ascii="Nirmala UI" w:hAnsi="Nirmala UI" w:cs="Nirmala UI"/>
        </w:rPr>
        <w:br/>
        <w:t>the lower back (lumber</w:t>
      </w:r>
      <w:r w:rsidRPr="002048EB">
        <w:rPr>
          <w:rFonts w:ascii="Nirmala UI" w:hAnsi="Nirmala UI" w:cs="Nirmala UI"/>
        </w:rPr>
        <w:br/>
        <w:t>region) usually in stooping,</w:t>
      </w:r>
      <w:r w:rsidRPr="002048EB">
        <w:rPr>
          <w:rFonts w:ascii="Nirmala UI" w:hAnsi="Nirmala UI" w:cs="Nirmala UI"/>
        </w:rPr>
        <w:br/>
        <w:t>followed by sciatica in</w:t>
      </w:r>
      <w:r w:rsidRPr="002048EB">
        <w:rPr>
          <w:rFonts w:ascii="Nirmala UI" w:hAnsi="Nirmala UI" w:cs="Nirmala UI"/>
        </w:rPr>
        <w:br/>
        <w:t>some cases) - (a</w:t>
      </w:r>
      <w:r w:rsidRPr="002048EB">
        <w:rPr>
          <w:rFonts w:ascii="Nirmala UI" w:hAnsi="Nirmala UI" w:cs="Nirmala UI"/>
        </w:rPr>
        <w:br/>
        <w:t>, rheumatic condition)</w:t>
      </w:r>
      <w:r w:rsidRPr="002048EB">
        <w:rPr>
          <w:rFonts w:ascii="Nirmala UI" w:hAnsi="Nirmala UI" w:cs="Nirmala UI"/>
        </w:rPr>
        <w:br/>
        <w:t>କଣ୍ଟା, କାଚ, ଲୁହାକଣ୍ଠା ଗଳିଗଲେ Removal of thorns, nails, ୧୧୬</w:t>
      </w:r>
      <w:r w:rsidRPr="002048EB">
        <w:rPr>
          <w:rFonts w:ascii="Nirmala UI" w:hAnsi="Nirmala UI" w:cs="Nirmala UI"/>
        </w:rPr>
        <w:br/>
        <w:t>a glass splinters embedded</w:t>
      </w:r>
      <w:r w:rsidRPr="002048EB">
        <w:rPr>
          <w:rFonts w:ascii="Nirmala UI" w:hAnsi="Nirmala UI" w:cs="Nirmala UI"/>
        </w:rPr>
        <w:br/>
        <w:t>in the body</w:t>
      </w:r>
      <w:r w:rsidRPr="002048EB">
        <w:rPr>
          <w:rFonts w:ascii="Nirmala UI" w:hAnsi="Nirmala UI" w:cs="Nirmala UI"/>
        </w:rPr>
        <w:br/>
        <w:t xml:space="preserve"> କଣ PGI (ହାତ ବା ଗୋଡ଼ ଆଙ୍ଗୁଠି ନଖ Paronychia - (A bacterial or ୧୦୮</w:t>
      </w:r>
      <w:r w:rsidRPr="002048EB">
        <w:rPr>
          <w:rFonts w:ascii="Nirmala UI" w:hAnsi="Nirmala UI" w:cs="Nirmala UI"/>
        </w:rPr>
        <w:br/>
        <w:t>ଡ୍‌ fungal infection at the side</w:t>
      </w:r>
      <w:r w:rsidRPr="002048EB">
        <w:rPr>
          <w:rFonts w:ascii="Nirmala UI" w:hAnsi="Nirmala UI" w:cs="Nirmala UI"/>
        </w:rPr>
        <w:br/>
        <w:t>କୋଣ ପାଚ ଯନ୍ତ୍ରଣା ହେବା) of the finger nail or toe nail</w:t>
      </w:r>
      <w:r w:rsidRPr="002048EB">
        <w:rPr>
          <w:rFonts w:ascii="Nirmala UI" w:hAnsi="Nirmala UI" w:cs="Nirmala UI"/>
        </w:rPr>
        <w:br/>
        <w:t>with severe throbbing pain</w:t>
      </w:r>
      <w:r w:rsidRPr="002048EB">
        <w:rPr>
          <w:rFonts w:ascii="Nirmala UI" w:hAnsi="Nirmala UI" w:cs="Nirmala UI"/>
        </w:rPr>
        <w:br/>
        <w:t xml:space="preserve"> and pus formation)</w:t>
      </w:r>
      <w:r w:rsidRPr="002048EB">
        <w:rPr>
          <w:rFonts w:ascii="Nirmala UI" w:hAnsi="Nirmala UI" w:cs="Nirmala UI"/>
        </w:rPr>
        <w:br/>
        <w:t>କଣ୍ଠସ୍ଵର Voice - medicine for normal ୪୫</w:t>
      </w:r>
      <w:r w:rsidRPr="002048EB">
        <w:rPr>
          <w:rFonts w:ascii="Nirmala UI" w:hAnsi="Nirmala UI" w:cs="Nirmala UI"/>
        </w:rPr>
        <w:br/>
        <w:t>clarity of voice</w:t>
      </w:r>
      <w:r w:rsidRPr="002048EB">
        <w:rPr>
          <w:rFonts w:ascii="Nirmala UI" w:hAnsi="Nirmala UI" w:cs="Nirmala UI"/>
        </w:rPr>
        <w:br/>
        <w:t>¦ କଣ୍ଡୁ ( ବଡ଼ବଡ଼ ଘିମିରି ହୋଇ କୁଣ୍ଡାଇ An itchy skin eruption with ୧୧୯</w:t>
      </w:r>
      <w:r w:rsidRPr="002048EB">
        <w:rPr>
          <w:rFonts w:ascii="Nirmala UI" w:hAnsi="Nirmala UI" w:cs="Nirmala UI"/>
        </w:rPr>
        <w:br/>
        <w:t>ହେବା) large sized pimples</w:t>
      </w:r>
      <w:r w:rsidRPr="002048EB">
        <w:rPr>
          <w:rFonts w:ascii="Nirmala UI" w:hAnsi="Nirmala UI" w:cs="Nirmala UI"/>
        </w:rPr>
        <w:br/>
        <w:t>କଣ୍ଟ ରୋଗ Ear Diseases ୩୭-୩୯</w:t>
      </w:r>
      <w:r w:rsidRPr="002048EB">
        <w:rPr>
          <w:rFonts w:ascii="Nirmala UI" w:hAnsi="Nirmala UI" w:cs="Nirmala UI"/>
        </w:rPr>
        <w:br/>
        <w:t>edge (କାନ ଟାଣିଲେ ) Ear Ache - Otalgia / Otitis ୩୭</w:t>
      </w:r>
      <w:r w:rsidRPr="002048EB">
        <w:rPr>
          <w:rFonts w:ascii="Nirmala UI" w:hAnsi="Nirmala UI" w:cs="Nirmala UI"/>
        </w:rPr>
        <w:br/>
        <w:t>External / Otitis Media</w:t>
      </w:r>
    </w:p>
    <w:p w14:paraId="1EF6CFB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D8C5DB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0CF3864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17</w:t>
      </w:r>
    </w:p>
    <w:p w14:paraId="75731B2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BE553F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(xvi )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ବିଷୟ ପୂଷ୍ପାଙ୍କ</w:t>
      </w:r>
      <w:r w:rsidRPr="002048EB">
        <w:rPr>
          <w:rFonts w:ascii="Nirmala UI" w:hAnsi="Nirmala UI" w:cs="Nirmala UI"/>
        </w:rPr>
        <w:br/>
        <w:t>କଣ୍ଠ୍ରମୂଳ ଶୋଥ (କାନର ମୂଳରେ Inflammation of the middle ୩୮</w:t>
      </w:r>
      <w:r w:rsidRPr="002048EB">
        <w:rPr>
          <w:rFonts w:ascii="Nirmala UI" w:hAnsi="Nirmala UI" w:cs="Nirmala UI"/>
        </w:rPr>
        <w:br/>
        <w:t>ear - (Otitis Media) /</w:t>
      </w:r>
      <w:r w:rsidRPr="002048EB">
        <w:rPr>
          <w:rFonts w:ascii="Nirmala UI" w:hAnsi="Nirmala UI" w:cs="Nirmala UI"/>
        </w:rPr>
        <w:br/>
        <w:t>TMIEAIG) Retraction of Tympanic</w:t>
      </w:r>
      <w:r w:rsidRPr="002048EB">
        <w:rPr>
          <w:rFonts w:ascii="Nirmala UI" w:hAnsi="Nirmala UI" w:cs="Nirmala UI"/>
        </w:rPr>
        <w:br/>
        <w:t>membrane</w:t>
      </w:r>
      <w:r w:rsidRPr="002048EB">
        <w:rPr>
          <w:rFonts w:ascii="Nirmala UI" w:hAnsi="Nirmala UI" w:cs="Nirmala UI"/>
        </w:rPr>
        <w:br/>
        <w:t>କନକା ମଞ୍ଚ Sa Poisonous reaction of croton ୭୧</w:t>
      </w:r>
      <w:r w:rsidRPr="002048EB">
        <w:rPr>
          <w:rFonts w:ascii="Nirmala UI" w:hAnsi="Nirmala UI" w:cs="Nirmala UI"/>
        </w:rPr>
        <w:br/>
        <w:t>seed (a drastic purgative)</w:t>
      </w:r>
      <w:r w:rsidRPr="002048EB">
        <w:rPr>
          <w:rFonts w:ascii="Nirmala UI" w:hAnsi="Nirmala UI" w:cs="Nirmala UI"/>
        </w:rPr>
        <w:br/>
        <w:t>କନିଅର ମଞ୍ଚି ବିଷ Yellow Oleander seed ୬୯</w:t>
      </w:r>
      <w:r w:rsidRPr="002048EB">
        <w:rPr>
          <w:rFonts w:ascii="Nirmala UI" w:hAnsi="Nirmala UI" w:cs="Nirmala UI"/>
        </w:rPr>
        <w:br/>
        <w:t>poisoning</w:t>
      </w:r>
      <w:r w:rsidRPr="002048EB">
        <w:rPr>
          <w:rFonts w:ascii="Nirmala UI" w:hAnsi="Nirmala UI" w:cs="Nirmala UI"/>
        </w:rPr>
        <w:br/>
        <w:t>କଫ ( ଶରୀରସ୍ଥ ଆୟୁର୍ବେଦୋକ୍ତ ଚାରି ରସ ` ୮୩୦୮ - (The thick mucous ୫୨</w:t>
      </w:r>
      <w:r w:rsidRPr="002048EB">
        <w:rPr>
          <w:rFonts w:ascii="Nirmala UI" w:hAnsi="Nirmala UI" w:cs="Nirmala UI"/>
        </w:rPr>
        <w:br/>
        <w:t>ଥି secreted in the respiratory</w:t>
      </w:r>
      <w:r w:rsidRPr="002048EB">
        <w:rPr>
          <w:rFonts w:ascii="Nirmala UI" w:hAnsi="Nirmala UI" w:cs="Nirmala UI"/>
        </w:rPr>
        <w:br/>
        <w:t>ମଧ୍ଯରୁ ଗୋଟିଏ) passages and discharged</w:t>
      </w:r>
      <w:r w:rsidRPr="002048EB">
        <w:rPr>
          <w:rFonts w:ascii="Nirmala UI" w:hAnsi="Nirmala UI" w:cs="Nirmala UI"/>
        </w:rPr>
        <w:br/>
        <w:t>through the mouth- one of</w:t>
      </w:r>
      <w:r w:rsidRPr="002048EB">
        <w:rPr>
          <w:rFonts w:ascii="Nirmala UI" w:hAnsi="Nirmala UI" w:cs="Nirmala UI"/>
        </w:rPr>
        <w:br/>
        <w:t>the four elemental bodily</w:t>
      </w:r>
      <w:r w:rsidRPr="002048EB">
        <w:rPr>
          <w:rFonts w:ascii="Nirmala UI" w:hAnsi="Nirmala UI" w:cs="Nirmala UI"/>
        </w:rPr>
        <w:br/>
        <w:t>fluids according to Ayurveda)</w:t>
      </w:r>
      <w:r w:rsidRPr="002048EB">
        <w:rPr>
          <w:rFonts w:ascii="Nirmala UI" w:hAnsi="Nirmala UI" w:cs="Nirmala UI"/>
        </w:rPr>
        <w:br/>
        <w:t>APIA ( କଫାଧୁକ୍ୟ ଯୋଗୁ ଜ୍ଵର ) (Fever caused by excess ୧୪୦</w:t>
      </w:r>
      <w:r w:rsidRPr="002048EB">
        <w:rPr>
          <w:rFonts w:ascii="Nirmala UI" w:hAnsi="Nirmala UI" w:cs="Nirmala UI"/>
        </w:rPr>
        <w:br/>
        <w:t>secretion of phlegm)</w:t>
      </w:r>
      <w:r w:rsidRPr="002048EB">
        <w:rPr>
          <w:rFonts w:ascii="Nirmala UI" w:hAnsi="Nirmala UI" w:cs="Nirmala UI"/>
        </w:rPr>
        <w:br/>
        <w:t>କଲେରା (ବିସୂଚିକା) Cholera (Acute infectious ୫୫</w:t>
      </w:r>
      <w:r w:rsidRPr="002048EB">
        <w:rPr>
          <w:rFonts w:ascii="Nirmala UI" w:hAnsi="Nirmala UI" w:cs="Nirmala UI"/>
        </w:rPr>
        <w:br/>
        <w:t>disease caused by a</w:t>
      </w:r>
      <w:r w:rsidRPr="002048EB">
        <w:rPr>
          <w:rFonts w:ascii="Nirmala UI" w:hAnsi="Nirmala UI" w:cs="Nirmala UI"/>
        </w:rPr>
        <w:br/>
        <w:t>bacteria (Vibrio cholerae)</w:t>
      </w:r>
      <w:r w:rsidRPr="002048EB">
        <w:rPr>
          <w:rFonts w:ascii="Nirmala UI" w:hAnsi="Nirmala UI" w:cs="Nirmala UI"/>
        </w:rPr>
        <w:br/>
        <w:t>and transmitted by bacteria</w:t>
      </w:r>
      <w:r w:rsidRPr="002048EB">
        <w:rPr>
          <w:rFonts w:ascii="Nirmala UI" w:hAnsi="Nirmala UI" w:cs="Nirmala UI"/>
        </w:rPr>
        <w:br/>
        <w:t>contaminated water and</w:t>
      </w:r>
      <w:r w:rsidRPr="002048EB">
        <w:rPr>
          <w:rFonts w:ascii="Nirmala UI" w:hAnsi="Nirmala UI" w:cs="Nirmala UI"/>
        </w:rPr>
        <w:br/>
        <w:t>flies - severe watery</w:t>
      </w:r>
      <w:r w:rsidRPr="002048EB">
        <w:rPr>
          <w:rFonts w:ascii="Nirmala UI" w:hAnsi="Nirmala UI" w:cs="Nirmala UI"/>
        </w:rPr>
        <w:br/>
        <w:t>diarrhoea, vomitting, loss</w:t>
      </w:r>
      <w:r w:rsidRPr="002048EB">
        <w:rPr>
          <w:rFonts w:ascii="Nirmala UI" w:hAnsi="Nirmala UI" w:cs="Nirmala UI"/>
        </w:rPr>
        <w:br/>
        <w:t>of fluid, rapid weight loss</w:t>
      </w:r>
      <w:r w:rsidRPr="002048EB">
        <w:rPr>
          <w:rFonts w:ascii="Nirmala UI" w:hAnsi="Nirmala UI" w:cs="Nirmala UI"/>
        </w:rPr>
        <w:br/>
        <w:t>and muscle cramp - can be</w:t>
      </w:r>
      <w:r w:rsidRPr="002048EB">
        <w:rPr>
          <w:rFonts w:ascii="Nirmala UI" w:hAnsi="Nirmala UI" w:cs="Nirmala UI"/>
        </w:rPr>
        <w:br/>
        <w:t>fatal)</w:t>
      </w:r>
      <w:r w:rsidRPr="002048EB">
        <w:rPr>
          <w:rFonts w:ascii="Nirmala UI" w:hAnsi="Nirmala UI" w:cs="Nirmala UI"/>
        </w:rPr>
        <w:br/>
        <w:t>କଷ୍ଟାର୍ଭବ ( ରତୁସମୟରେ ଯନ୍ତ୍ରଣା ) Dysmenorrhoea ୧୩୧-୮୧୩୨</w:t>
      </w:r>
      <w:r w:rsidRPr="002048EB">
        <w:rPr>
          <w:rFonts w:ascii="Nirmala UI" w:hAnsi="Nirmala UI" w:cs="Nirmala UI"/>
        </w:rPr>
        <w:br/>
        <w:t>କାଖ ଗୁଲି Adenites (Inflammation of ୧୦୭- ୧୦୮</w:t>
      </w:r>
      <w:r w:rsidRPr="002048EB">
        <w:rPr>
          <w:rFonts w:ascii="Nirmala UI" w:hAnsi="Nirmala UI" w:cs="Nirmala UI"/>
        </w:rPr>
        <w:br/>
        <w:t>lymph glands in the armpit)</w:t>
      </w:r>
      <w:r w:rsidRPr="002048EB">
        <w:rPr>
          <w:rFonts w:ascii="Nirmala UI" w:hAnsi="Nirmala UI" w:cs="Nirmala UI"/>
        </w:rPr>
        <w:br/>
        <w:t>କାଛୁ କୁଣ୍ଡିଆ Scabies ୧୧୮-୧୧୯</w:t>
      </w:r>
      <w:r w:rsidRPr="002048EB">
        <w:rPr>
          <w:rFonts w:ascii="Nirmala UI" w:hAnsi="Nirmala UI" w:cs="Nirmala UI"/>
        </w:rPr>
        <w:br/>
        <w:t>କାନକୁଟୁରି (କାନରେ ପୋକ ) Maggots ear (Worms inthe | ୩୮-୩୯</w:t>
      </w:r>
      <w:r w:rsidRPr="002048EB">
        <w:rPr>
          <w:rFonts w:ascii="Nirmala UI" w:hAnsi="Nirmala UI" w:cs="Nirmala UI"/>
        </w:rPr>
        <w:br/>
        <w:t>ear)</w:t>
      </w:r>
      <w:r w:rsidRPr="002048EB">
        <w:rPr>
          <w:rFonts w:ascii="Nirmala UI" w:hAnsi="Nirmala UI" w:cs="Nirmala UI"/>
        </w:rPr>
        <w:br/>
        <w:t>କାନରୁ ପୂଜ ବାହାରିବା ( ପୂତିକର୍ଣ) Pus discharge from the ear ୩୮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(Otorrhea / Otitis Externa)</w:t>
      </w:r>
      <w:r w:rsidRPr="002048EB">
        <w:rPr>
          <w:rFonts w:ascii="Nirmala UI" w:hAnsi="Nirmala UI" w:cs="Nirmala UI"/>
        </w:rPr>
        <w:br/>
        <w:t>କାମଳ Jaundice - (Symptom of a | ୧୨୧-୧୨୨</w:t>
      </w:r>
      <w:r w:rsidRPr="002048EB">
        <w:rPr>
          <w:rFonts w:ascii="Nirmala UI" w:hAnsi="Nirmala UI" w:cs="Nirmala UI"/>
        </w:rPr>
        <w:br/>
        <w:t>: serious disease - yellow</w:t>
      </w:r>
      <w:r w:rsidRPr="002048EB">
        <w:rPr>
          <w:rFonts w:ascii="Nirmala UI" w:hAnsi="Nirmala UI" w:cs="Nirmala UI"/>
        </w:rPr>
        <w:br/>
        <w:t xml:space="preserve"> discoloration of the skin</w:t>
      </w:r>
    </w:p>
    <w:p w14:paraId="07D3694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47A78E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97CDA8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18</w:t>
      </w:r>
    </w:p>
    <w:p w14:paraId="45D972F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21C77D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( xvii )</w:t>
      </w:r>
      <w:r w:rsidRPr="002048EB">
        <w:rPr>
          <w:rFonts w:ascii="Nirmala UI" w:hAnsi="Nirmala UI" w:cs="Nirmala UI"/>
        </w:rPr>
        <w:br/>
        <w:t>ବିଷୟ Gale</w:t>
      </w:r>
      <w:r w:rsidRPr="002048EB">
        <w:rPr>
          <w:rFonts w:ascii="Nirmala UI" w:hAnsi="Nirmala UI" w:cs="Nirmala UI"/>
        </w:rPr>
        <w:br/>
        <w:t>. and whites of the eyes,</w:t>
      </w:r>
      <w:r w:rsidRPr="002048EB">
        <w:rPr>
          <w:rFonts w:ascii="Nirmala UI" w:hAnsi="Nirmala UI" w:cs="Nirmala UI"/>
        </w:rPr>
        <w:br/>
        <w:t>dark brown wine and cream</w:t>
      </w:r>
      <w:r w:rsidRPr="002048EB">
        <w:rPr>
          <w:rFonts w:ascii="Nirmala UI" w:hAnsi="Nirmala UI" w:cs="Nirmala UI"/>
        </w:rPr>
        <w:br/>
        <w:t>coloured stools due to</w:t>
      </w:r>
      <w:r w:rsidRPr="002048EB">
        <w:rPr>
          <w:rFonts w:ascii="Nirmala UI" w:hAnsi="Nirmala UI" w:cs="Nirmala UI"/>
        </w:rPr>
        <w:br/>
        <w:t>release of bile pigments in</w:t>
      </w:r>
      <w:r w:rsidRPr="002048EB">
        <w:rPr>
          <w:rFonts w:ascii="Nirmala UI" w:hAnsi="Nirmala UI" w:cs="Nirmala UI"/>
        </w:rPr>
        <w:br/>
        <w:t>the blood)</w:t>
      </w:r>
      <w:r w:rsidRPr="002048EB">
        <w:rPr>
          <w:rFonts w:ascii="Nirmala UI" w:hAnsi="Nirmala UI" w:cs="Nirmala UI"/>
        </w:rPr>
        <w:br/>
        <w:t>¦ କାଶ Cough ୫୦-୫୨</w:t>
      </w:r>
      <w:r w:rsidRPr="002048EB">
        <w:rPr>
          <w:rFonts w:ascii="Nirmala UI" w:hAnsi="Nirmala UI" w:cs="Nirmala UI"/>
        </w:rPr>
        <w:br/>
        <w:t>କୁଷ୍ଠ ରୋଗ Leprosy - ` ^ chronic ୯୧</w:t>
      </w:r>
      <w:r w:rsidRPr="002048EB">
        <w:rPr>
          <w:rFonts w:ascii="Nirmala UI" w:hAnsi="Nirmala UI" w:cs="Nirmala UI"/>
        </w:rPr>
        <w:br/>
        <w:t>inflammation of the nerves</w:t>
      </w:r>
      <w:r w:rsidRPr="002048EB">
        <w:rPr>
          <w:rFonts w:ascii="Nirmala UI" w:hAnsi="Nirmala UI" w:cs="Nirmala UI"/>
        </w:rPr>
        <w:br/>
        <w:t>and the skin - colourless</w:t>
      </w:r>
      <w:r w:rsidRPr="002048EB">
        <w:rPr>
          <w:rFonts w:ascii="Nirmala UI" w:hAnsi="Nirmala UI" w:cs="Nirmala UI"/>
        </w:rPr>
        <w:br/>
        <w:t>blotches develop any</w:t>
      </w:r>
      <w:r w:rsidRPr="002048EB">
        <w:rPr>
          <w:rFonts w:ascii="Nirmala UI" w:hAnsi="Nirmala UI" w:cs="Nirmala UI"/>
        </w:rPr>
        <w:br/>
        <w:t>where on the skin - gradual</w:t>
      </w:r>
      <w:r w:rsidRPr="002048EB">
        <w:rPr>
          <w:rFonts w:ascii="Nirmala UI" w:hAnsi="Nirmala UI" w:cs="Nirmala UI"/>
        </w:rPr>
        <w:br/>
        <w:t>loss of sensation,</w:t>
      </w:r>
      <w:r w:rsidRPr="002048EB">
        <w:rPr>
          <w:rFonts w:ascii="Nirmala UI" w:hAnsi="Nirmala UI" w:cs="Nirmala UI"/>
        </w:rPr>
        <w:br/>
        <w:t>paralysis and deformity of</w:t>
      </w:r>
      <w:r w:rsidRPr="002048EB">
        <w:rPr>
          <w:rFonts w:ascii="Nirmala UI" w:hAnsi="Nirmala UI" w:cs="Nirmala UI"/>
        </w:rPr>
        <w:br/>
        <w:t>the affected limb - infection</w:t>
      </w:r>
      <w:r w:rsidRPr="002048EB">
        <w:rPr>
          <w:rFonts w:ascii="Nirmala UI" w:hAnsi="Nirmala UI" w:cs="Nirmala UI"/>
        </w:rPr>
        <w:br/>
        <w:t>caused by prolonged</w:t>
      </w:r>
      <w:r w:rsidRPr="002048EB">
        <w:rPr>
          <w:rFonts w:ascii="Nirmala UI" w:hAnsi="Nirmala UI" w:cs="Nirmala UI"/>
        </w:rPr>
        <w:br/>
        <w:t>contact with an infected</w:t>
      </w:r>
      <w:r w:rsidRPr="002048EB">
        <w:rPr>
          <w:rFonts w:ascii="Nirmala UI" w:hAnsi="Nirmala UI" w:cs="Nirmala UI"/>
        </w:rPr>
        <w:br/>
        <w:t>person</w:t>
      </w:r>
      <w:r w:rsidRPr="002048EB">
        <w:rPr>
          <w:rFonts w:ascii="Nirmala UI" w:hAnsi="Nirmala UI" w:cs="Nirmala UI"/>
        </w:rPr>
        <w:br/>
        <w:t>କୃମି ( ଦଶିପୋକ ) Thread worm ୧୭୭-୧୭୮</w:t>
      </w:r>
      <w:r w:rsidRPr="002048EB">
        <w:rPr>
          <w:rFonts w:ascii="Nirmala UI" w:hAnsi="Nirmala UI" w:cs="Nirmala UI"/>
        </w:rPr>
        <w:br/>
        <w:t>କୃମି ( ଅଙ୍କୁଶ କୃମି) Hook worm ୧୭୮</w:t>
      </w:r>
      <w:r w:rsidRPr="002048EB">
        <w:rPr>
          <w:rFonts w:ascii="Nirmala UI" w:hAnsi="Nirmala UI" w:cs="Nirmala UI"/>
        </w:rPr>
        <w:br/>
        <w:t>କମିଜ ଶିରଶୂଳ Headache caused by worm ୨୮</w:t>
      </w:r>
      <w:r w:rsidRPr="002048EB">
        <w:rPr>
          <w:rFonts w:ascii="Nirmala UI" w:hAnsi="Nirmala UI" w:cs="Nirmala UI"/>
        </w:rPr>
        <w:br/>
        <w:t>। (bacteria) infection, with</w:t>
      </w:r>
      <w:r w:rsidRPr="002048EB">
        <w:rPr>
          <w:rFonts w:ascii="Nirmala UI" w:hAnsi="Nirmala UI" w:cs="Nirmala UI"/>
        </w:rPr>
        <w:br/>
        <w:t>extremely foul smelling</w:t>
      </w:r>
      <w:r w:rsidRPr="002048EB">
        <w:rPr>
          <w:rFonts w:ascii="Nirmala UI" w:hAnsi="Nirmala UI" w:cs="Nirmala UI"/>
        </w:rPr>
        <w:br/>
        <w:t>nasal discharge.</w:t>
      </w:r>
      <w:r w:rsidRPr="002048EB">
        <w:rPr>
          <w:rFonts w:ascii="Nirmala UI" w:hAnsi="Nirmala UI" w:cs="Nirmala UI"/>
        </w:rPr>
        <w:br/>
        <w:t>କୃଷ୍ଣବର୍ଣ୍ଣ ଦମ୍ପତ୍ତିର ଶୁକ୍ଳବର୍ଣ୍ଣ ସନ୍ତାନ Treatment for dark- | ୧୫୧-୧୫୨</w:t>
      </w:r>
      <w:r w:rsidRPr="002048EB">
        <w:rPr>
          <w:rFonts w:ascii="Nirmala UI" w:hAnsi="Nirmala UI" w:cs="Nirmala UI"/>
        </w:rPr>
        <w:br/>
        <w:t>complexioned parents to</w:t>
      </w:r>
      <w:r w:rsidRPr="002048EB">
        <w:rPr>
          <w:rFonts w:ascii="Nirmala UI" w:hAnsi="Nirmala UI" w:cs="Nirmala UI"/>
        </w:rPr>
        <w:br/>
        <w:t>have fair complexioned</w:t>
      </w:r>
      <w:r w:rsidRPr="002048EB">
        <w:rPr>
          <w:rFonts w:ascii="Nirmala UI" w:hAnsi="Nirmala UI" w:cs="Nirmala UI"/>
        </w:rPr>
        <w:br/>
        <w:t>offsprings</w:t>
      </w:r>
      <w:r w:rsidRPr="002048EB">
        <w:rPr>
          <w:rFonts w:ascii="Nirmala UI" w:hAnsi="Nirmala UI" w:cs="Nirmala UI"/>
        </w:rPr>
        <w:br/>
        <w:t>କୋଚିଲା ବିଷ Nux vomica poisoning 90</w:t>
      </w:r>
      <w:r w:rsidRPr="002048EB">
        <w:rPr>
          <w:rFonts w:ascii="Nirmala UI" w:hAnsi="Nirmala UI" w:cs="Nirmala UI"/>
        </w:rPr>
        <w:br/>
        <w:t>କୋଷ ଟଣା Pain due to inflammation of ୧୩୨</w:t>
      </w:r>
      <w:r w:rsidRPr="002048EB">
        <w:rPr>
          <w:rFonts w:ascii="Nirmala UI" w:hAnsi="Nirmala UI" w:cs="Nirmala UI"/>
        </w:rPr>
        <w:br/>
        <w:t>the testicles</w:t>
      </w:r>
      <w:r w:rsidRPr="002048EB">
        <w:rPr>
          <w:rFonts w:ascii="Nirmala UI" w:hAnsi="Nirmala UI" w:cs="Nirmala UI"/>
        </w:rPr>
        <w:br/>
        <w:t>କୋଷ ବୂଦଵି Hydrocele (Swelling in the ୧୩୩</w:t>
      </w:r>
      <w:r w:rsidRPr="002048EB">
        <w:rPr>
          <w:rFonts w:ascii="Nirmala UI" w:hAnsi="Nirmala UI" w:cs="Nirmala UI"/>
        </w:rPr>
        <w:br/>
        <w:t>scrotum - painless but may</w:t>
      </w:r>
      <w:r w:rsidRPr="002048EB">
        <w:rPr>
          <w:rFonts w:ascii="Nirmala UI" w:hAnsi="Nirmala UI" w:cs="Nirmala UI"/>
        </w:rPr>
        <w:br/>
        <w:t>cause discomfort)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କୋଷ୍ଠବଦ୍ଧ Constipation ୧୦୧-୧୦୨</w:t>
      </w:r>
      <w:r w:rsidRPr="002048EB">
        <w:rPr>
          <w:rFonts w:ascii="Nirmala UI" w:hAnsi="Nirmala UI" w:cs="Nirmala UI"/>
        </w:rPr>
        <w:br/>
        <w:t>ଗ</w:t>
      </w:r>
      <w:r w:rsidRPr="002048EB">
        <w:rPr>
          <w:rFonts w:ascii="Nirmala UI" w:hAnsi="Nirmala UI" w:cs="Nirmala UI"/>
        </w:rPr>
        <w:br/>
        <w:t>ଗନେରିଆ (Gaade ପ୍ରମେହ )।୦୦୮୦୮୮୮୦୭ଞ (Venereal | &amp;9N-e 39</w:t>
      </w:r>
      <w:r w:rsidRPr="002048EB">
        <w:rPr>
          <w:rFonts w:ascii="Nirmala UI" w:hAnsi="Nirmala UI" w:cs="Nirmala UI"/>
        </w:rPr>
        <w:br/>
        <w:t>disease caused by</w:t>
      </w:r>
    </w:p>
    <w:p w14:paraId="592DAA6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7EFEA1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9F4740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19</w:t>
      </w:r>
    </w:p>
    <w:p w14:paraId="1214448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E95BEE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(&amp;/¶) ଅନୁଭୂତ ଯୋଗମାଳା ବୀ ସହଜ ଚିକିତ୍ସା</w:t>
      </w:r>
      <w:r w:rsidRPr="002048EB">
        <w:rPr>
          <w:rFonts w:ascii="Nirmala UI" w:hAnsi="Nirmala UI" w:cs="Nirmala UI"/>
        </w:rPr>
        <w:br/>
        <w:t>ବିଷୟ gue “”</w:t>
      </w:r>
      <w:r w:rsidRPr="002048EB">
        <w:rPr>
          <w:rFonts w:ascii="Nirmala UI" w:hAnsi="Nirmala UI" w:cs="Nirmala UI"/>
        </w:rPr>
        <w:br/>
        <w:t>gonococcus bacterium</w:t>
      </w:r>
      <w:r w:rsidRPr="002048EB">
        <w:rPr>
          <w:rFonts w:ascii="Nirmala UI" w:hAnsi="Nirmala UI" w:cs="Nirmala UI"/>
        </w:rPr>
        <w:br/>
        <w:t>during sexual activity with</w:t>
      </w:r>
      <w:r w:rsidRPr="002048EB">
        <w:rPr>
          <w:rFonts w:ascii="Nirmala UI" w:hAnsi="Nirmala UI" w:cs="Nirmala UI"/>
        </w:rPr>
        <w:br/>
        <w:t>an infected person,</w:t>
      </w:r>
      <w:r w:rsidRPr="002048EB">
        <w:rPr>
          <w:rFonts w:ascii="Nirmala UI" w:hAnsi="Nirmala UI" w:cs="Nirmala UI"/>
        </w:rPr>
        <w:br/>
        <w:t>. affecting both maie and</w:t>
      </w:r>
      <w:r w:rsidRPr="002048EB">
        <w:rPr>
          <w:rFonts w:ascii="Nirmala UI" w:hAnsi="Nirmala UI" w:cs="Nirmala UI"/>
        </w:rPr>
        <w:br/>
        <w:t>female genitals)</w:t>
      </w:r>
      <w:r w:rsidRPr="002048EB">
        <w:rPr>
          <w:rFonts w:ascii="Nirmala UI" w:hAnsi="Nirmala UI" w:cs="Nirmala UI"/>
        </w:rPr>
        <w:br/>
        <w:t>ଗନ୍ଧକ ବିଷ ( ଅଶୁଦ୍ଧ ଗନ୍ଧକ ଖାଇ ମୁଣ୍ଡବୁଲା Adverse reactions after ୭୧</w:t>
      </w:r>
      <w:r w:rsidRPr="002048EB">
        <w:rPr>
          <w:rFonts w:ascii="Nirmala UI" w:hAnsi="Nirmala UI" w:cs="Nirmala UI"/>
        </w:rPr>
        <w:br/>
        <w:t>= = intake of unpurified</w:t>
      </w:r>
      <w:r w:rsidRPr="002048EB">
        <w:rPr>
          <w:rFonts w:ascii="Nirmala UI" w:hAnsi="Nirmala UI" w:cs="Nirmala UI"/>
        </w:rPr>
        <w:br/>
        <w:t>ପ୍ରଭୃତି ବିକାର ହେଲେ ) sulphur</w:t>
      </w:r>
      <w:r w:rsidRPr="002048EB">
        <w:rPr>
          <w:rFonts w:ascii="Nirmala UI" w:hAnsi="Nirmala UI" w:cs="Nirmala UI"/>
        </w:rPr>
        <w:br/>
        <w:t>ଗର୍ଭ ରହିଲା କି ନାହିଁ ଜାଣିବାକୁ Diagnosis of pregnancy ୧୧</w:t>
      </w:r>
      <w:r w:rsidRPr="002048EB">
        <w:rPr>
          <w:rFonts w:ascii="Nirmala UI" w:hAnsi="Nirmala UI" w:cs="Nirmala UI"/>
        </w:rPr>
        <w:br/>
        <w:t>ଗର୍ଭାବସ୍ଥାରେ ମାଟିଖାଇବାକୁ ଇଚ୍ଛା Urge to eat soil during ¥</w:t>
      </w:r>
      <w:r w:rsidRPr="002048EB">
        <w:rPr>
          <w:rFonts w:ascii="Nirmala UI" w:hAnsi="Nirmala UI" w:cs="Nirmala UI"/>
        </w:rPr>
        <w:br/>
        <w:t>pregnancy</w:t>
      </w:r>
      <w:r w:rsidRPr="002048EB">
        <w:rPr>
          <w:rFonts w:ascii="Nirmala UI" w:hAnsi="Nirmala UI" w:cs="Nirmala UI"/>
        </w:rPr>
        <w:br/>
        <w:t>ଗର୍ଭାବସ୍ଥାରେ ବାନ୍ତି Vomitting during ୩</w:t>
      </w:r>
      <w:r w:rsidRPr="002048EB">
        <w:rPr>
          <w:rFonts w:ascii="Nirmala UI" w:hAnsi="Nirmala UI" w:cs="Nirmala UI"/>
        </w:rPr>
        <w:br/>
        <w:t>pregnancy</w:t>
      </w:r>
      <w:r w:rsidRPr="002048EB">
        <w:rPr>
          <w:rFonts w:ascii="Nirmala UI" w:hAnsi="Nirmala UI" w:cs="Nirmala UI"/>
        </w:rPr>
        <w:br/>
        <w:t>GANA ସ୍ତନରେ କଣ୍ଡୁ ହେଲେ Itching of a pregnant ୬</w:t>
      </w:r>
      <w:r w:rsidRPr="002048EB">
        <w:rPr>
          <w:rFonts w:ascii="Nirmala UI" w:hAnsi="Nirmala UI" w:cs="Nirmala UI"/>
        </w:rPr>
        <w:br/>
        <w:t>woman's breast</w:t>
      </w:r>
      <w:r w:rsidRPr="002048EB">
        <w:rPr>
          <w:rFonts w:ascii="Nirmala UI" w:hAnsi="Nirmala UI" w:cs="Nirmala UI"/>
        </w:rPr>
        <w:br/>
        <w:t>ଗର୍ଭପାତ ନହେବା ପାଇଁ To prevent abortion ୩</w:t>
      </w:r>
      <w:r w:rsidRPr="002048EB">
        <w:rPr>
          <w:rFonts w:ascii="Nirmala UI" w:hAnsi="Nirmala UI" w:cs="Nirmala UI"/>
        </w:rPr>
        <w:br/>
        <w:t>(miscarriage) `</w:t>
      </w:r>
      <w:r w:rsidRPr="002048EB">
        <w:rPr>
          <w:rFonts w:ascii="Nirmala UI" w:hAnsi="Nirmala UI" w:cs="Nirmala UI"/>
        </w:rPr>
        <w:br/>
        <w:t>ଗଳକ୍ଷତ Abscess under the mucous ୪୩</w:t>
      </w:r>
      <w:r w:rsidRPr="002048EB">
        <w:rPr>
          <w:rFonts w:ascii="Nirmala UI" w:hAnsi="Nirmala UI" w:cs="Nirmala UI"/>
        </w:rPr>
        <w:br/>
        <w:t>membrane surrounding</w:t>
      </w:r>
      <w:r w:rsidRPr="002048EB">
        <w:rPr>
          <w:rFonts w:ascii="Nirmala UI" w:hAnsi="Nirmala UI" w:cs="Nirmala UI"/>
        </w:rPr>
        <w:br/>
        <w:t>the tonsils (A complication</w:t>
      </w:r>
      <w:r w:rsidRPr="002048EB">
        <w:rPr>
          <w:rFonts w:ascii="Nirmala UI" w:hAnsi="Nirmala UI" w:cs="Nirmala UI"/>
        </w:rPr>
        <w:br/>
        <w:t>of tonsillitis)</w:t>
      </w:r>
      <w:r w:rsidRPr="002048EB">
        <w:rPr>
          <w:rFonts w:ascii="Nirmala UI" w:hAnsi="Nirmala UI" w:cs="Nirmala UI"/>
        </w:rPr>
        <w:br/>
        <w:t>ଗଳଗଣ୍ଡ (କଣ୍ଠ ଗ୍ରନ୍ଦିଫୁଲା ରୋଗ ) Goitre (Enlargement of ୪୩</w:t>
      </w:r>
      <w:r w:rsidRPr="002048EB">
        <w:rPr>
          <w:rFonts w:ascii="Nirmala UI" w:hAnsi="Nirmala UI" w:cs="Nirmala UI"/>
        </w:rPr>
        <w:br/>
        <w:t>thyroid gland seen as</w:t>
      </w:r>
      <w:r w:rsidRPr="002048EB">
        <w:rPr>
          <w:rFonts w:ascii="Nirmala UI" w:hAnsi="Nirmala UI" w:cs="Nirmala UI"/>
        </w:rPr>
        <w:br/>
        <w:t>swelling of the neck)</w:t>
      </w:r>
      <w:r w:rsidRPr="002048EB">
        <w:rPr>
          <w:rFonts w:ascii="Nirmala UI" w:hAnsi="Nirmala UI" w:cs="Nirmala UI"/>
        </w:rPr>
        <w:br/>
        <w:t>ଗଣ୍ଡମାଳା (ବେକ, କାଖ, କାନ୍ଧ ଓ କୋଡ଼ Swellings of lymph glands ୪୩</w:t>
      </w:r>
      <w:r w:rsidRPr="002048EB">
        <w:rPr>
          <w:rFonts w:ascii="Nirmala UI" w:hAnsi="Nirmala UI" w:cs="Nirmala UI"/>
        </w:rPr>
        <w:br/>
        <w:t>~~ = in the neck, arm pit,</w:t>
      </w:r>
      <w:r w:rsidRPr="002048EB">
        <w:rPr>
          <w:rFonts w:ascii="Nirmala UI" w:hAnsi="Nirmala UI" w:cs="Nirmala UI"/>
        </w:rPr>
        <w:br/>
        <w:t>ସନ୍ଧି met Geen ଫୁଲାରୋଗ ) shoulder and groin</w:t>
      </w:r>
      <w:r w:rsidRPr="002048EB">
        <w:rPr>
          <w:rFonts w:ascii="Nirmala UI" w:hAnsi="Nirmala UI" w:cs="Nirmala UI"/>
        </w:rPr>
        <w:br/>
        <w:t>ଗଳା କ୍ୟାନସର୍‌ Cancer of the Throat ୪୪</w:t>
      </w:r>
      <w:r w:rsidRPr="002048EB">
        <w:rPr>
          <w:rFonts w:ascii="Nirmala UI" w:hAnsi="Nirmala UI" w:cs="Nirmala UI"/>
        </w:rPr>
        <w:br/>
        <w:t>(pharynx, esophagus,</w:t>
      </w:r>
      <w:r w:rsidRPr="002048EB">
        <w:rPr>
          <w:rFonts w:ascii="Nirmala UI" w:hAnsi="Nirmala UI" w:cs="Nirmala UI"/>
        </w:rPr>
        <w:br/>
        <w:t>larynx, trachea)</w:t>
      </w:r>
      <w:r w:rsidRPr="002048EB">
        <w:rPr>
          <w:rFonts w:ascii="Nirmala UI" w:hAnsi="Nirmala UI" w:cs="Nirmala UI"/>
        </w:rPr>
        <w:br/>
        <w:t>ଗାଲୁଆ Mumps (Inflammatory ୪୩</w:t>
      </w:r>
      <w:r w:rsidRPr="002048EB">
        <w:rPr>
          <w:rFonts w:ascii="Nirmala UI" w:hAnsi="Nirmala UI" w:cs="Nirmala UI"/>
        </w:rPr>
        <w:br/>
        <w:t>swelling of salivary glands</w:t>
      </w:r>
      <w:r w:rsidRPr="002048EB">
        <w:rPr>
          <w:rFonts w:ascii="Nirmala UI" w:hAnsi="Nirmala UI" w:cs="Nirmala UI"/>
        </w:rPr>
        <w:br/>
        <w:t>at the base of the ears - a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viral infection)</w:t>
      </w:r>
      <w:r w:rsidRPr="002048EB">
        <w:rPr>
          <w:rFonts w:ascii="Nirmala UI" w:hAnsi="Nirmala UI" w:cs="Nirmala UI"/>
        </w:rPr>
        <w:br/>
        <w:t>ae Tumour in the Abdomen ୮୪-୮୫</w:t>
      </w:r>
      <w:r w:rsidRPr="002048EB">
        <w:rPr>
          <w:rFonts w:ascii="Nirmala UI" w:hAnsi="Nirmala UI" w:cs="Nirmala UI"/>
        </w:rPr>
        <w:br/>
        <w:t>(Abnormal circumscribed</w:t>
      </w:r>
      <w:r w:rsidRPr="002048EB">
        <w:rPr>
          <w:rFonts w:ascii="Nirmala UI" w:hAnsi="Nirmala UI" w:cs="Nirmala UI"/>
        </w:rPr>
        <w:br/>
        <w:t>swelling in the abdomen)</w:t>
      </w:r>
    </w:p>
    <w:p w14:paraId="41CA08F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EC71CD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7AB0D0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20</w:t>
      </w:r>
    </w:p>
    <w:p w14:paraId="3820593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C0B038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। ଅନୁଭୂତ ଯୋଗମାଳା ବା ସହଜ ଚିକିତ୍ସା (xix)</w:t>
      </w:r>
      <w:r w:rsidRPr="002048EB">
        <w:rPr>
          <w:rFonts w:ascii="Nirmala UI" w:hAnsi="Nirmala UI" w:cs="Nirmala UI"/>
        </w:rPr>
        <w:br/>
        <w:t>| ବିଷୟ ପୂଷ୍ଠାଙ୍କ</w:t>
      </w:r>
      <w:r w:rsidRPr="002048EB">
        <w:rPr>
          <w:rFonts w:ascii="Nirmala UI" w:hAnsi="Nirmala UI" w:cs="Nirmala UI"/>
        </w:rPr>
        <w:br/>
        <w:t>। ଗୃଧ୍ରସି (ପିଚ।ଠାରୁ ପାଦ adiq Sciatica (Pain radiating | ୧୨୪-୧୨୫</w:t>
      </w:r>
      <w:r w:rsidRPr="002048EB">
        <w:rPr>
          <w:rFonts w:ascii="Nirmala UI" w:hAnsi="Nirmala UI" w:cs="Nirmala UI"/>
        </w:rPr>
        <w:br/>
        <w:t>। along the sciatic nerve</w:t>
      </w:r>
      <w:r w:rsidRPr="002048EB">
        <w:rPr>
          <w:rFonts w:ascii="Nirmala UI" w:hAnsi="Nirmala UI" w:cs="Nirmala UI"/>
        </w:rPr>
        <w:br/>
        <w:t>¦ ସ୍ବାୟୁରେ ଯନ୍ତ୍ରଣା) extending from buttocks</w:t>
      </w:r>
      <w:r w:rsidRPr="002048EB">
        <w:rPr>
          <w:rFonts w:ascii="Nirmala UI" w:hAnsi="Nirmala UI" w:cs="Nirmala UI"/>
        </w:rPr>
        <w:br/>
        <w:t>upto feet)</w:t>
      </w:r>
      <w:r w:rsidRPr="002048EB">
        <w:rPr>
          <w:rFonts w:ascii="Nirmala UI" w:hAnsi="Nirmala UI" w:cs="Nirmala UI"/>
        </w:rPr>
        <w:br/>
        <w:t>ଗୋଡ଼ଫଟା Cracks in the feet ୧୧୪</w:t>
      </w:r>
      <w:r w:rsidRPr="002048EB">
        <w:rPr>
          <w:rFonts w:ascii="Nirmala UI" w:hAnsi="Nirmala UI" w:cs="Nirmala UI"/>
        </w:rPr>
        <w:br/>
        <w:t>ଗୋଦର ((ଶ୍ପଦ ) Elephantiasis (A chronic ¦ ego</w:t>
      </w:r>
      <w:r w:rsidRPr="002048EB">
        <w:rPr>
          <w:rFonts w:ascii="Nirmala UI" w:hAnsi="Nirmala UI" w:cs="Nirmala UI"/>
        </w:rPr>
        <w:br/>
        <w:t>filarial disease causing</w:t>
      </w:r>
      <w:r w:rsidRPr="002048EB">
        <w:rPr>
          <w:rFonts w:ascii="Nirmala UI" w:hAnsi="Nirmala UI" w:cs="Nirmala UI"/>
        </w:rPr>
        <w:br/>
        <w:t>swelling of the legs)</w:t>
      </w:r>
      <w:r w:rsidRPr="002048EB">
        <w:rPr>
          <w:rFonts w:ascii="Nirmala UI" w:hAnsi="Nirmala UI" w:cs="Nirmala UI"/>
        </w:rPr>
        <w:br/>
        <w:t>ଗ୍ରହଣୀ ( ସଂଗ୍ରଣୀ) Sprue (A chronic disease - ୯୬-୯୭</w:t>
      </w:r>
      <w:r w:rsidRPr="002048EB">
        <w:rPr>
          <w:rFonts w:ascii="Nirmala UI" w:hAnsi="Nirmala UI" w:cs="Nirmala UI"/>
        </w:rPr>
        <w:br/>
        <w:t>। diarrhoea, ulceration of the</w:t>
      </w:r>
      <w:r w:rsidRPr="002048EB">
        <w:rPr>
          <w:rFonts w:ascii="Nirmala UI" w:hAnsi="Nirmala UI" w:cs="Nirmala UI"/>
        </w:rPr>
        <w:br/>
        <w:t>digestive tract, abdominal</w:t>
      </w:r>
      <w:r w:rsidRPr="002048EB">
        <w:rPr>
          <w:rFonts w:ascii="Nirmala UI" w:hAnsi="Nirmala UI" w:cs="Nirmala UI"/>
        </w:rPr>
        <w:br/>
        <w:t>pain)</w:t>
      </w:r>
      <w:r w:rsidRPr="002048EB">
        <w:rPr>
          <w:rFonts w:ascii="Nirmala UI" w:hAnsi="Nirmala UI" w:cs="Nirmala UI"/>
        </w:rPr>
        <w:br/>
        <w:t>ଘ</w:t>
      </w:r>
      <w:r w:rsidRPr="002048EB">
        <w:rPr>
          <w:rFonts w:ascii="Nirmala UI" w:hAnsi="Nirmala UI" w:cs="Nirmala UI"/>
        </w:rPr>
        <w:br/>
        <w:t>a = Tonsillitis [Inflammation of we</w:t>
      </w:r>
      <w:r w:rsidRPr="002048EB">
        <w:rPr>
          <w:rFonts w:ascii="Nirmala UI" w:hAnsi="Nirmala UI" w:cs="Nirmala UI"/>
        </w:rPr>
        <w:br/>
        <w:t>ପ</w:t>
      </w:r>
      <w:r w:rsidRPr="002048EB">
        <w:rPr>
          <w:rFonts w:ascii="Nirmala UI" w:hAnsi="Nirmala UI" w:cs="Nirmala UI"/>
        </w:rPr>
        <w:br/>
        <w:t>aver (a ae ରୋଗ) the tonsil (which is</w:t>
      </w:r>
      <w:r w:rsidRPr="002048EB">
        <w:rPr>
          <w:rFonts w:ascii="Nirmala UI" w:hAnsi="Nirmala UI" w:cs="Nirmala UI"/>
        </w:rPr>
        <w:br/>
        <w:t>associated with general</w:t>
      </w:r>
      <w:r w:rsidRPr="002048EB">
        <w:rPr>
          <w:rFonts w:ascii="Nirmala UI" w:hAnsi="Nirmala UI" w:cs="Nirmala UI"/>
        </w:rPr>
        <w:br/>
        <w:t>inflammation of the throat)].</w:t>
      </w:r>
      <w:r w:rsidRPr="002048EB">
        <w:rPr>
          <w:rFonts w:ascii="Nirmala UI" w:hAnsi="Nirmala UI" w:cs="Nirmala UI"/>
        </w:rPr>
        <w:br/>
        <w:t>Symptoms-swollen neck</w:t>
      </w:r>
      <w:r w:rsidRPr="002048EB">
        <w:rPr>
          <w:rFonts w:ascii="Nirmala UI" w:hAnsi="Nirmala UI" w:cs="Nirmala UI"/>
        </w:rPr>
        <w:br/>
        <w:t>glands, sore throat, high</w:t>
      </w:r>
      <w:r w:rsidRPr="002048EB">
        <w:rPr>
          <w:rFonts w:ascii="Nirmala UI" w:hAnsi="Nirmala UI" w:cs="Nirmala UI"/>
        </w:rPr>
        <w:br/>
        <w:t>temperature and dry</w:t>
      </w:r>
      <w:r w:rsidRPr="002048EB">
        <w:rPr>
          <w:rFonts w:ascii="Nirmala UI" w:hAnsi="Nirmala UI" w:cs="Nirmala UI"/>
        </w:rPr>
        <w:br/>
        <w:t>cough.</w:t>
      </w:r>
      <w:r w:rsidRPr="002048EB">
        <w:rPr>
          <w:rFonts w:ascii="Nirmala UI" w:hAnsi="Nirmala UI" w:cs="Nirmala UI"/>
        </w:rPr>
        <w:br/>
        <w:t>ah = OB Treatment of boils and | eot-eey</w:t>
      </w:r>
      <w:r w:rsidRPr="002048EB">
        <w:rPr>
          <w:rFonts w:ascii="Nirmala UI" w:hAnsi="Nirmala UI" w:cs="Nirmala UI"/>
        </w:rPr>
        <w:br/>
        <w:t>ଘା (PAR ପ୍ରକାର )ର ପ୍ରତକାର</w:t>
      </w:r>
      <w:r w:rsidRPr="002048EB">
        <w:rPr>
          <w:rFonts w:ascii="Nirmala UI" w:hAnsi="Nirmala UI" w:cs="Nirmala UI"/>
        </w:rPr>
        <w:br/>
        <w:t>( g ) q ulcers (different types)</w:t>
      </w:r>
      <w:r w:rsidRPr="002048EB">
        <w:rPr>
          <w:rFonts w:ascii="Nirmala UI" w:hAnsi="Nirmala UI" w:cs="Nirmala UI"/>
        </w:rPr>
        <w:br/>
        <w:t>aaa Prickly heat (An intensly ୧୧୫</w:t>
      </w:r>
      <w:r w:rsidRPr="002048EB">
        <w:rPr>
          <w:rFonts w:ascii="Nirmala UI" w:hAnsi="Nirmala UI" w:cs="Nirmala UI"/>
        </w:rPr>
        <w:br/>
        <w:t>irritating skin rash with</w:t>
      </w:r>
      <w:r w:rsidRPr="002048EB">
        <w:rPr>
          <w:rFonts w:ascii="Nirmala UI" w:hAnsi="Nirmala UI" w:cs="Nirmala UI"/>
        </w:rPr>
        <w:br/>
        <w:t>appearance of small</w:t>
      </w:r>
      <w:r w:rsidRPr="002048EB">
        <w:rPr>
          <w:rFonts w:ascii="Nirmala UI" w:hAnsi="Nirmala UI" w:cs="Nirmala UI"/>
        </w:rPr>
        <w:br/>
        <w:t>pimples or blisters)</w:t>
      </w:r>
      <w:r w:rsidRPr="002048EB">
        <w:rPr>
          <w:rFonts w:ascii="Nirmala UI" w:hAnsi="Nirmala UI" w:cs="Nirmala UI"/>
        </w:rPr>
        <w:br/>
        <w:t>ଚ</w:t>
      </w:r>
      <w:r w:rsidRPr="002048EB">
        <w:rPr>
          <w:rFonts w:ascii="Nirmala UI" w:hAnsi="Nirmala UI" w:cs="Nirmala UI"/>
        </w:rPr>
        <w:br/>
        <w:t>ଚନ୍ଦାମୁଣ୍ଡରେ ବାଳ ଉଠିବାକୁ Treatment for Baldness ୩୦</w:t>
      </w:r>
      <w:r w:rsidRPr="002048EB">
        <w:rPr>
          <w:rFonts w:ascii="Nirmala UI" w:hAnsi="Nirmala UI" w:cs="Nirmala UI"/>
        </w:rPr>
        <w:br/>
        <w:t>ଚମଦଳା (BIG ଓ ପାଦରେ ଲାଲ ରଙ୍ଗର Burning sensation | ୧୧୯୮୧୨୦</w:t>
      </w:r>
      <w:r w:rsidRPr="002048EB">
        <w:rPr>
          <w:rFonts w:ascii="Nirmala UI" w:hAnsi="Nirmala UI" w:cs="Nirmala UI"/>
        </w:rPr>
        <w:br/>
        <w:t>&lt; associated with red, warm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ଓ ଜ୍ଵାଳା ହେଉଥୁବା ଚର୍ମରୋଗ ) blotches on the hands and</w:t>
      </w:r>
      <w:r w:rsidRPr="002048EB">
        <w:rPr>
          <w:rFonts w:ascii="Nirmala UI" w:hAnsi="Nirmala UI" w:cs="Nirmala UI"/>
        </w:rPr>
        <w:br/>
        <w:t>feet</w:t>
      </w:r>
      <w:r w:rsidRPr="002048EB">
        <w:rPr>
          <w:rFonts w:ascii="Nirmala UI" w:hAnsi="Nirmala UI" w:cs="Nirmala UI"/>
        </w:rPr>
        <w:br/>
        <w:t>ଚର୍ମ ରୋଗ (QB ଦୋଷ ହେତୁ AG Treatment for all kinds of ୧୨୦</w:t>
      </w:r>
      <w:r w:rsidRPr="002048EB">
        <w:rPr>
          <w:rFonts w:ascii="Nirmala UI" w:hAnsi="Nirmala UI" w:cs="Nirmala UI"/>
        </w:rPr>
        <w:br/>
        <w:t>5। skin diseases caused by</w:t>
      </w:r>
      <w:r w:rsidRPr="002048EB">
        <w:rPr>
          <w:rFonts w:ascii="Nirmala UI" w:hAnsi="Nirmala UI" w:cs="Nirmala UI"/>
        </w:rPr>
        <w:br/>
        <w:t>ପ୍ରକାର ଚର୍ମରୋଗ ପାଇଁ ) blood impurity</w:t>
      </w:r>
    </w:p>
    <w:p w14:paraId="5D93DBA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C5EDF6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EAC3ED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21</w:t>
      </w:r>
    </w:p>
    <w:p w14:paraId="20F2A2B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758B7D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(x)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ବିଷୟ ପୂଷ୍ପାଙ୍କ</w:t>
      </w:r>
      <w:r w:rsidRPr="002048EB">
        <w:rPr>
          <w:rFonts w:ascii="Nirmala UI" w:hAnsi="Nirmala UI" w:cs="Nirmala UI"/>
        </w:rPr>
        <w:br/>
        <w:t>ଚକ୍ଷୁ ରକ୍ଷା Eye care ୩୪-୩୫</w:t>
      </w:r>
      <w:r w:rsidRPr="002048EB">
        <w:rPr>
          <w:rFonts w:ascii="Nirmala UI" w:hAnsi="Nirmala UI" w:cs="Nirmala UI"/>
        </w:rPr>
        <w:br/>
        <w:t>ଚକ୍ଷୁ ରୋଗ (ANS ପ୍ରକାର ଚକ୍ଷୁରୋଗ Eye Diseases (cure for all ୩୧</w:t>
      </w:r>
      <w:r w:rsidRPr="002048EB">
        <w:rPr>
          <w:rFonts w:ascii="Nirmala UI" w:hAnsi="Nirmala UI" w:cs="Nirmala UI"/>
        </w:rPr>
        <w:br/>
        <w:t>ପାଇଁ ) types of eye diseases)</w:t>
      </w:r>
      <w:r w:rsidRPr="002048EB">
        <w:rPr>
          <w:rFonts w:ascii="Nirmala UI" w:hAnsi="Nirmala UI" w:cs="Nirmala UI"/>
        </w:rPr>
        <w:br/>
        <w:t>ଜ</w:t>
      </w:r>
      <w:r w:rsidRPr="002048EB">
        <w:rPr>
          <w:rFonts w:ascii="Nirmala UI" w:hAnsi="Nirmala UI" w:cs="Nirmala UI"/>
        </w:rPr>
        <w:br/>
        <w:t>ଜନ୍ମରୋଧ Birth control ୯</w:t>
      </w:r>
      <w:r w:rsidRPr="002048EB">
        <w:rPr>
          <w:rFonts w:ascii="Nirmala UI" w:hAnsi="Nirmala UI" w:cs="Nirmala UI"/>
        </w:rPr>
        <w:br/>
        <w:t>ଜଳାତଙ୍କ (ପାଗଳ କୁକୁର ବା ବିଲୁଆ Rabies (Hydrophobia - ୬୪</w:t>
      </w:r>
      <w:r w:rsidRPr="002048EB">
        <w:rPr>
          <w:rFonts w:ascii="Nirmala UI" w:hAnsi="Nirmala UI" w:cs="Nirmala UI"/>
        </w:rPr>
        <w:br/>
        <w:t>ଥି ଏ _ aa ag abnormal dread of water) A</w:t>
      </w:r>
      <w:r w:rsidRPr="002048EB">
        <w:rPr>
          <w:rFonts w:ascii="Nirmala UI" w:hAnsi="Nirmala UI" w:cs="Nirmala UI"/>
        </w:rPr>
        <w:br/>
        <w:t>କାମୁଡ଼ବା ଯୋଗୁ ରୋଗ ପାଣ ପ୍ରତ fatal, infectious disease -</w:t>
      </w:r>
      <w:r w:rsidRPr="002048EB">
        <w:rPr>
          <w:rFonts w:ascii="Nirmala UI" w:hAnsi="Nirmala UI" w:cs="Nirmala UI"/>
        </w:rPr>
        <w:br/>
        <w:t>ଅସ୍ବାଭାବକ QA- IPA ଆକ୍ରାନ୍ତ ହୋଇ transmitted to humans</w:t>
      </w:r>
      <w:r w:rsidRPr="002048EB">
        <w:rPr>
          <w:rFonts w:ascii="Nirmala UI" w:hAnsi="Nirmala UI" w:cs="Nirmala UI"/>
        </w:rPr>
        <w:br/>
        <w:t>through the bite of rabid</w:t>
      </w:r>
      <w:r w:rsidRPr="002048EB">
        <w:rPr>
          <w:rFonts w:ascii="Nirmala UI" w:hAnsi="Nirmala UI" w:cs="Nirmala UI"/>
        </w:rPr>
        <w:br/>
        <w:t>ରୋଗ ମାରାମ୍ବକ ହୁଏ ) dogs and foxes causes</w:t>
      </w:r>
      <w:r w:rsidRPr="002048EB">
        <w:rPr>
          <w:rFonts w:ascii="Nirmala UI" w:hAnsi="Nirmala UI" w:cs="Nirmala UI"/>
        </w:rPr>
        <w:br/>
        <w:t>inflammation of brain</w:t>
      </w:r>
      <w:r w:rsidRPr="002048EB">
        <w:rPr>
          <w:rFonts w:ascii="Nirmala UI" w:hAnsi="Nirmala UI" w:cs="Nirmala UI"/>
        </w:rPr>
        <w:br/>
        <w:t>muscles, spasms,</w:t>
      </w:r>
      <w:r w:rsidRPr="002048EB">
        <w:rPr>
          <w:rFonts w:ascii="Nirmala UI" w:hAnsi="Nirmala UI" w:cs="Nirmala UI"/>
        </w:rPr>
        <w:br/>
        <w:t>paralysis and inability to</w:t>
      </w:r>
      <w:r w:rsidRPr="002048EB">
        <w:rPr>
          <w:rFonts w:ascii="Nirmala UI" w:hAnsi="Nirmala UI" w:cs="Nirmala UI"/>
        </w:rPr>
        <w:br/>
        <w:t>swallow anything</w:t>
      </w:r>
      <w:r w:rsidRPr="002048EB">
        <w:rPr>
          <w:rFonts w:ascii="Nirmala UI" w:hAnsi="Nirmala UI" w:cs="Nirmala UI"/>
        </w:rPr>
        <w:br/>
        <w:t>ଜଳୋଦର (ପାଣି ଜମି ପେଟଙ୍ଘୁଲିବା) Ascites (An abnormal build | ୮୦-୮୨</w:t>
      </w:r>
      <w:r w:rsidRPr="002048EB">
        <w:rPr>
          <w:rFonts w:ascii="Nirmala UI" w:hAnsi="Nirmala UI" w:cs="Nirmala UI"/>
        </w:rPr>
        <w:br/>
        <w:t>up of fluid in the abdominal</w:t>
      </w:r>
      <w:r w:rsidRPr="002048EB">
        <w:rPr>
          <w:rFonts w:ascii="Nirmala UI" w:hAnsi="Nirmala UI" w:cs="Nirmala UI"/>
        </w:rPr>
        <w:br/>
        <w:t>cavity)</w:t>
      </w:r>
      <w:r w:rsidRPr="002048EB">
        <w:rPr>
          <w:rFonts w:ascii="Nirmala UI" w:hAnsi="Nirmala UI" w:cs="Nirmala UI"/>
        </w:rPr>
        <w:br/>
        <w:t>ଜିହ୍ନାର ଜଡ଼ତା Numbness of the Tongue ye</w:t>
      </w:r>
      <w:r w:rsidRPr="002048EB">
        <w:rPr>
          <w:rFonts w:ascii="Nirmala UI" w:hAnsi="Nirmala UI" w:cs="Nirmala UI"/>
        </w:rPr>
        <w:br/>
        <w:t>ଜିହ୍ଵା ରୋଗ Diseases of the Tongue yo-we</w:t>
      </w:r>
      <w:r w:rsidRPr="002048EB">
        <w:rPr>
          <w:rFonts w:ascii="Nirmala UI" w:hAnsi="Nirmala UI" w:cs="Nirmala UI"/>
        </w:rPr>
        <w:br/>
        <w:t>ଜ୍ଵର ( ବିଭିନ୍ନ ପ୍ରକାର) ପରୀକ୍ଷା GSGal Fevers (Diagnosis and | ୧୩୬-୧୫୧</w:t>
      </w:r>
      <w:r w:rsidRPr="002048EB">
        <w:rPr>
          <w:rFonts w:ascii="Nirmala UI" w:hAnsi="Nirmala UI" w:cs="Nirmala UI"/>
        </w:rPr>
        <w:br/>
        <w:t>treatment)</w:t>
      </w:r>
      <w:r w:rsidRPr="002048EB">
        <w:rPr>
          <w:rFonts w:ascii="Nirmala UI" w:hAnsi="Nirmala UI" w:cs="Nirmala UI"/>
        </w:rPr>
        <w:br/>
        <w:t>ଝ</w:t>
      </w:r>
      <w:r w:rsidRPr="002048EB">
        <w:rPr>
          <w:rFonts w:ascii="Nirmala UI" w:hAnsi="Nirmala UI" w:cs="Nirmala UI"/>
        </w:rPr>
        <w:br/>
        <w:t>ଝାଳ ( ଘର୍ମ) ପ୍ରତିକାର Treatment for excessive ୧୧୫</w:t>
      </w:r>
      <w:r w:rsidRPr="002048EB">
        <w:rPr>
          <w:rFonts w:ascii="Nirmala UI" w:hAnsi="Nirmala UI" w:cs="Nirmala UI"/>
        </w:rPr>
        <w:br/>
        <w:t>sweating</w:t>
      </w:r>
      <w:r w:rsidRPr="002048EB">
        <w:rPr>
          <w:rFonts w:ascii="Nirmala UI" w:hAnsi="Nirmala UI" w:cs="Nirmala UI"/>
        </w:rPr>
        <w:br/>
        <w:t>ଝିଅ ହେଉଥୁଲେ ପୁଅ ହେବା ପାଇଁ For birth of a son to a ୩-୪ ¦</w:t>
      </w:r>
      <w:r w:rsidRPr="002048EB">
        <w:rPr>
          <w:rFonts w:ascii="Nirmala UI" w:hAnsi="Nirmala UI" w:cs="Nirmala UI"/>
        </w:rPr>
        <w:br/>
        <w:t>woman conceiving only</w:t>
      </w:r>
      <w:r w:rsidRPr="002048EB">
        <w:rPr>
          <w:rFonts w:ascii="Nirmala UI" w:hAnsi="Nirmala UI" w:cs="Nirmala UI"/>
        </w:rPr>
        <w:br/>
        <w:t>daughters</w:t>
      </w:r>
      <w:r w:rsidRPr="002048EB">
        <w:rPr>
          <w:rFonts w:ascii="Nirmala UI" w:hAnsi="Nirmala UI" w:cs="Nirmala UI"/>
        </w:rPr>
        <w:br/>
        <w:t>ତ</w:t>
      </w:r>
      <w:r w:rsidRPr="002048EB">
        <w:rPr>
          <w:rFonts w:ascii="Nirmala UI" w:hAnsi="Nirmala UI" w:cs="Nirmala UI"/>
        </w:rPr>
        <w:br/>
        <w:t>ତୀକ୍ଷ୍ଣାଗ୍ି ( ଅସ୍ବାଭାବିକ କ୍ଷୁଧା ) Compelling excessive ୯୫ ଧ</w:t>
      </w:r>
      <w:r w:rsidRPr="002048EB">
        <w:rPr>
          <w:rFonts w:ascii="Nirmala UI" w:hAnsi="Nirmala UI" w:cs="Nirmala UI"/>
        </w:rPr>
        <w:br/>
        <w:t>craving for food</w:t>
      </w:r>
      <w:r w:rsidRPr="002048EB">
        <w:rPr>
          <w:rFonts w:ascii="Nirmala UI" w:hAnsi="Nirmala UI" w:cs="Nirmala UI"/>
        </w:rPr>
        <w:br/>
        <w:t>ତଷା (age) Excessive thirst ୯୬</w:t>
      </w:r>
    </w:p>
    <w:p w14:paraId="4192AFB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36CDBA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7234328B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22</w:t>
      </w:r>
    </w:p>
    <w:p w14:paraId="5783EF4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B7EC56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(xi)</w:t>
      </w:r>
      <w:r w:rsidRPr="002048EB">
        <w:rPr>
          <w:rFonts w:ascii="Nirmala UI" w:hAnsi="Nirmala UI" w:cs="Nirmala UI"/>
        </w:rPr>
        <w:br/>
        <w:t>ବିଷୟ ପୂଷ୍ପାଙ୍କ</w:t>
      </w:r>
      <w:r w:rsidRPr="002048EB">
        <w:rPr>
          <w:rFonts w:ascii="Nirmala UI" w:hAnsi="Nirmala UI" w:cs="Nirmala UI"/>
        </w:rPr>
        <w:br/>
        <w:t>. @</w:t>
      </w:r>
      <w:r w:rsidRPr="002048EB">
        <w:rPr>
          <w:rFonts w:ascii="Nirmala UI" w:hAnsi="Nirmala UI" w:cs="Nirmala UI"/>
        </w:rPr>
        <w:br/>
        <w:t>ଦନ୍ତରୋଗ Tooth diseases ୩୯-୪୦</w:t>
      </w:r>
      <w:r w:rsidRPr="002048EB">
        <w:rPr>
          <w:rFonts w:ascii="Nirmala UI" w:hAnsi="Nirmala UI" w:cs="Nirmala UI"/>
        </w:rPr>
        <w:br/>
        <w:t>ଦାନ୍ତ ପୋକ କାଟିଲେ Dental caries (Cavity ୩୯</w:t>
      </w:r>
      <w:r w:rsidRPr="002048EB">
        <w:rPr>
          <w:rFonts w:ascii="Nirmala UI" w:hAnsi="Nirmala UI" w:cs="Nirmala UI"/>
        </w:rPr>
        <w:br/>
        <w:t>formation in the teeth,</w:t>
      </w:r>
      <w:r w:rsidRPr="002048EB">
        <w:rPr>
          <w:rFonts w:ascii="Nirmala UI" w:hAnsi="Nirmala UI" w:cs="Nirmala UI"/>
        </w:rPr>
        <w:br/>
        <w:t>caused by bacteria)</w:t>
      </w:r>
      <w:r w:rsidRPr="002048EB">
        <w:rPr>
          <w:rFonts w:ascii="Nirmala UI" w:hAnsi="Nirmala UI" w:cs="Nirmala UI"/>
        </w:rPr>
        <w:br/>
        <w:t>ଦାନ୍ତର ପାଇରିଆ Dental Pyorrhea ୩୯</w:t>
      </w:r>
      <w:r w:rsidRPr="002048EB">
        <w:rPr>
          <w:rFonts w:ascii="Nirmala UI" w:hAnsi="Nirmala UI" w:cs="Nirmala UI"/>
        </w:rPr>
        <w:br/>
        <w:t>(Discharge of pus and</w:t>
      </w:r>
      <w:r w:rsidRPr="002048EB">
        <w:rPr>
          <w:rFonts w:ascii="Nirmala UI" w:hAnsi="Nirmala UI" w:cs="Nirmala UI"/>
        </w:rPr>
        <w:br/>
        <w:t>blood from the teeth)</w:t>
      </w:r>
      <w:r w:rsidRPr="002048EB">
        <w:rPr>
          <w:rFonts w:ascii="Nirmala UI" w:hAnsi="Nirmala UI" w:cs="Nirmala UI"/>
        </w:rPr>
        <w:br/>
        <w:t>PIBQ ରକ୍ତ ବାହାରିଲେ Bleeding from the teeth ୪୦</w:t>
      </w:r>
      <w:r w:rsidRPr="002048EB">
        <w:rPr>
          <w:rFonts w:ascii="Nirmala UI" w:hAnsi="Nirmala UI" w:cs="Nirmala UI"/>
        </w:rPr>
        <w:br/>
        <w:t>ଦାନ୍ତ ହଲିଲେ Loosening of the teeth ୪୦</w:t>
      </w:r>
      <w:r w:rsidRPr="002048EB">
        <w:rPr>
          <w:rFonts w:ascii="Nirmala UI" w:hAnsi="Nirmala UI" w:cs="Nirmala UI"/>
        </w:rPr>
        <w:br/>
        <w:t>ଦାନ୍ତ ଟାଣ କରିବାକୁ Strengthening of the teeth ୪୦</w:t>
      </w:r>
      <w:r w:rsidRPr="002048EB">
        <w:rPr>
          <w:rFonts w:ascii="Nirmala UI" w:hAnsi="Nirmala UI" w:cs="Nirmala UI"/>
        </w:rPr>
        <w:br/>
        <w:t>' ଦୁଦୁରା (ଧାତୁରା ) ବିଷ Jimson weed (Datura ୭୦</w:t>
      </w:r>
      <w:r w:rsidRPr="002048EB">
        <w:rPr>
          <w:rFonts w:ascii="Nirmala UI" w:hAnsi="Nirmala UI" w:cs="Nirmala UI"/>
        </w:rPr>
        <w:br/>
        <w:t>Stramonium) poisoning</w:t>
      </w:r>
      <w:r w:rsidRPr="002048EB">
        <w:rPr>
          <w:rFonts w:ascii="Nirmala UI" w:hAnsi="Nirmala UI" w:cs="Nirmala UI"/>
        </w:rPr>
        <w:br/>
        <w:t>ଦୂଷିତ ଘା infected wound ୧୧୨-୧୧୩</w:t>
      </w:r>
      <w:r w:rsidRPr="002048EB">
        <w:rPr>
          <w:rFonts w:ascii="Nirmala UI" w:hAnsi="Nirmala UI" w:cs="Nirmala UI"/>
        </w:rPr>
        <w:br/>
        <w:t>. ଧ</w:t>
      </w:r>
      <w:r w:rsidRPr="002048EB">
        <w:rPr>
          <w:rFonts w:ascii="Nirmala UI" w:hAnsi="Nirmala UI" w:cs="Nirmala UI"/>
        </w:rPr>
        <w:br/>
        <w:t>Leucoderma (vitiligo) (A ୯୦୦୯୧</w:t>
      </w:r>
      <w:r w:rsidRPr="002048EB">
        <w:rPr>
          <w:rFonts w:ascii="Nirmala UI" w:hAnsi="Nirmala UI" w:cs="Nirmala UI"/>
        </w:rPr>
        <w:br/>
        <w:t>ଧବା</w:t>
      </w:r>
      <w:r w:rsidRPr="002048EB">
        <w:rPr>
          <w:rFonts w:ascii="Nirmala UI" w:hAnsi="Nirmala UI" w:cs="Nirmala UI"/>
        </w:rPr>
        <w:br/>
        <w:t>ଳ କୁଷ୍ଠ (ଧଳାଛଭ) skin disorder - smooth</w:t>
      </w:r>
      <w:r w:rsidRPr="002048EB">
        <w:rPr>
          <w:rFonts w:ascii="Nirmala UI" w:hAnsi="Nirmala UI" w:cs="Nirmala UI"/>
        </w:rPr>
        <w:br/>
        <w:t>white patches on the body)</w:t>
      </w:r>
      <w:r w:rsidRPr="002048EB">
        <w:rPr>
          <w:rFonts w:ascii="Nirmala UI" w:hAnsi="Nirmala UI" w:cs="Nirmala UI"/>
        </w:rPr>
        <w:br/>
        <w:t>ଧ୍ଵଜଭଙ୍ଗ ( ସ୍ଵାଭାବିକ ଯୌନକ୍ରିୟା ପାଇଁ Sexual Impotence (inability ୧୭୪</w:t>
      </w:r>
      <w:r w:rsidRPr="002048EB">
        <w:rPr>
          <w:rFonts w:ascii="Nirmala UI" w:hAnsi="Nirmala UI" w:cs="Nirmala UI"/>
        </w:rPr>
        <w:br/>
        <w:t>to sustain erection during</w:t>
      </w:r>
      <w:r w:rsidRPr="002048EB">
        <w:rPr>
          <w:rFonts w:ascii="Nirmala UI" w:hAnsi="Nirmala UI" w:cs="Nirmala UI"/>
        </w:rPr>
        <w:br/>
        <w:t>ଅକ୍ଷମତା ) sexual intercourse)</w:t>
      </w:r>
      <w:r w:rsidRPr="002048EB">
        <w:rPr>
          <w:rFonts w:ascii="Nirmala UI" w:hAnsi="Nirmala UI" w:cs="Nirmala UI"/>
        </w:rPr>
        <w:br/>
        <w:t>ନ</w:t>
      </w:r>
      <w:r w:rsidRPr="002048EB">
        <w:rPr>
          <w:rFonts w:ascii="Nirmala UI" w:hAnsi="Nirmala UI" w:cs="Nirmala UI"/>
        </w:rPr>
        <w:br/>
        <w:t>ନଖ ମରିଯାଉଥୁଲେ ` ୮୦୮ growth of new nails in ୧୦୮</w:t>
      </w:r>
      <w:r w:rsidRPr="002048EB">
        <w:rPr>
          <w:rFonts w:ascii="Nirmala UI" w:hAnsi="Nirmala UI" w:cs="Nirmala UI"/>
        </w:rPr>
        <w:br/>
        <w:t>place of dead nails.</w:t>
      </w:r>
      <w:r w:rsidRPr="002048EB">
        <w:rPr>
          <w:rFonts w:ascii="Nirmala UI" w:hAnsi="Nirmala UI" w:cs="Nirmala UI"/>
        </w:rPr>
        <w:br/>
        <w:t>ନପୁଂସକତା ( ପୁରୁଷତ୍ସ S199!) Sexual Impotence (Inability | ୧୬ ୯-୧୭ ୪</w:t>
      </w:r>
      <w:r w:rsidRPr="002048EB">
        <w:rPr>
          <w:rFonts w:ascii="Nirmala UI" w:hAnsi="Nirmala UI" w:cs="Nirmala UI"/>
        </w:rPr>
        <w:br/>
        <w:t>to attain erection for sexual</w:t>
      </w:r>
      <w:r w:rsidRPr="002048EB">
        <w:rPr>
          <w:rFonts w:ascii="Nirmala UI" w:hAnsi="Nirmala UI" w:cs="Nirmala UI"/>
        </w:rPr>
        <w:br/>
        <w:t>intercourse)</w:t>
      </w:r>
      <w:r w:rsidRPr="002048EB">
        <w:rPr>
          <w:rFonts w:ascii="Nirmala UI" w:hAnsi="Nirmala UI" w:cs="Nirmala UI"/>
        </w:rPr>
        <w:br/>
        <w:t>ନାକ୍ରରୋଗ Diseases of the nose ୩୫-୩୬</w:t>
      </w:r>
      <w:r w:rsidRPr="002048EB">
        <w:rPr>
          <w:rFonts w:ascii="Nirmala UI" w:hAnsi="Nirmala UI" w:cs="Nirmala UI"/>
        </w:rPr>
        <w:br/>
        <w:t>ନାକର ସମସ୍ତ ରୋଗ ପାଇଁ Treatment for all types of ୩୬</w:t>
      </w:r>
      <w:r w:rsidRPr="002048EB">
        <w:rPr>
          <w:rFonts w:ascii="Nirmala UI" w:hAnsi="Nirmala UI" w:cs="Nirmala UI"/>
        </w:rPr>
        <w:br/>
        <w:t>nose diseases</w:t>
      </w:r>
      <w:r w:rsidRPr="002048EB">
        <w:rPr>
          <w:rFonts w:ascii="Nirmala UI" w:hAnsi="Nirmala UI" w:cs="Nirmala UI"/>
        </w:rPr>
        <w:br/>
        <w:t>ନାକରୁ ରକ୍ତ ପଡ଼ିଲେ Epistaxis - Bleeding from ୩୫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/ the nose</w:t>
      </w:r>
      <w:r w:rsidRPr="002048EB">
        <w:rPr>
          <w:rFonts w:ascii="Nirmala UI" w:hAnsi="Nirmala UI" w:cs="Nirmala UI"/>
        </w:rPr>
        <w:br/>
        <w:t>ନାକଭିତରେ ପୀନାସ୍‌ ଘା Atrophic Rhinitis ୩୫-୩୬</w:t>
      </w:r>
    </w:p>
    <w:p w14:paraId="496858D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323ED3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450460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23</w:t>
      </w:r>
    </w:p>
    <w:p w14:paraId="269B355D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B5AFAD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(oxi ) ଅନୁଭୂତ ଯୋଗମାଳା ବା ସହଜ ଚିକିତ୍ସା |</w:t>
      </w:r>
      <w:r w:rsidRPr="002048EB">
        <w:rPr>
          <w:rFonts w:ascii="Nirmala UI" w:hAnsi="Nirmala UI" w:cs="Nirmala UI"/>
        </w:rPr>
        <w:br/>
        <w:t>ବିଷୟ ପୂଷ୍ଠାଙ୍କ</w:t>
      </w:r>
      <w:r w:rsidRPr="002048EB">
        <w:rPr>
          <w:rFonts w:ascii="Nirmala UI" w:hAnsi="Nirmala UI" w:cs="Nirmala UI"/>
        </w:rPr>
        <w:br/>
        <w:t>ନାକର ହାଡ଼ରେ ବ୍ରଣ ହେଲେ Furnacle of the nose / ୩୬।</w:t>
      </w:r>
      <w:r w:rsidRPr="002048EB">
        <w:rPr>
          <w:rFonts w:ascii="Nirmala UI" w:hAnsi="Nirmala UI" w:cs="Nirmala UI"/>
        </w:rPr>
        <w:br/>
        <w:t>Vestebulitis of the nose</w:t>
      </w:r>
      <w:r w:rsidRPr="002048EB">
        <w:rPr>
          <w:rFonts w:ascii="Nirmala UI" w:hAnsi="Nirmala UI" w:cs="Nirmala UI"/>
        </w:rPr>
        <w:br/>
        <w:t>ନାଭି THER ( ପିଲାଙ୍କର ) Inflammation of a child’s ୧୫-୧୬</w:t>
      </w:r>
      <w:r w:rsidRPr="002048EB">
        <w:rPr>
          <w:rFonts w:ascii="Nirmala UI" w:hAnsi="Nirmala UI" w:cs="Nirmala UI"/>
        </w:rPr>
        <w:br/>
        <w:t>navel</w:t>
      </w:r>
      <w:r w:rsidRPr="002048EB">
        <w:rPr>
          <w:rFonts w:ascii="Nirmala UI" w:hAnsi="Nirmala UI" w:cs="Nirmala UI"/>
        </w:rPr>
        <w:br/>
        <w:t>ନାଭିରେ Al ହେଲେ (ପିଲାଙ୍କର ) Ulcer in the child's navel ୧୬</w:t>
      </w:r>
      <w:r w:rsidRPr="002048EB">
        <w:rPr>
          <w:rFonts w:ascii="Nirmala UI" w:hAnsi="Nirmala UI" w:cs="Nirmala UI"/>
        </w:rPr>
        <w:br/>
        <w:t>ନାଭି ଶୁଖୁଲାପରେ FA ଗାଣ୍ଡୁ ହେଲେ Formation of a hard tump ୧୬</w:t>
      </w:r>
      <w:r w:rsidRPr="002048EB">
        <w:rPr>
          <w:rFonts w:ascii="Nirmala UI" w:hAnsi="Nirmala UI" w:cs="Nirmala UI"/>
        </w:rPr>
        <w:br/>
        <w:t>of flesh on the healed navel</w:t>
      </w:r>
      <w:r w:rsidRPr="002048EB">
        <w:rPr>
          <w:rFonts w:ascii="Nirmala UI" w:hAnsi="Nirmala UI" w:cs="Nirmala UI"/>
        </w:rPr>
        <w:br/>
        <w:t>ନାଳୀ ଘା (ଶୀରା ବା ଅସି ମଧ୍ୟରେ Sinus - (An abscess ina | ୧୧୨</w:t>
      </w:r>
      <w:r w:rsidRPr="002048EB">
        <w:rPr>
          <w:rFonts w:ascii="Nirmala UI" w:hAnsi="Nirmala UI" w:cs="Nirmala UI"/>
        </w:rPr>
        <w:br/>
        <w:t>୦୦୮୮ ୪ ick narrow passage in the</w:t>
      </w:r>
      <w:r w:rsidRPr="002048EB">
        <w:rPr>
          <w:rFonts w:ascii="Nirmala UI" w:hAnsi="Nirmala UI" w:cs="Nirmala UI"/>
        </w:rPr>
        <w:br/>
        <w:t>ଥୁବା VS ମାଗିରେ ହୋଇଥୁବା କ୍ଷତ) hollow of a bone or a</w:t>
      </w:r>
      <w:r w:rsidRPr="002048EB">
        <w:rPr>
          <w:rFonts w:ascii="Nirmala UI" w:hAnsi="Nirmala UI" w:cs="Nirmala UI"/>
        </w:rPr>
        <w:br/>
        <w:t>channel! for venous blood.)</w:t>
      </w:r>
      <w:r w:rsidRPr="002048EB">
        <w:rPr>
          <w:rFonts w:ascii="Nirmala UI" w:hAnsi="Nirmala UI" w:cs="Nirmala UI"/>
        </w:rPr>
        <w:br/>
        <w:t>ନିଦ ନହେବ। ପାଇଁ (ଉଜାଗର To prevent sleep to keep ୧୨୨</w:t>
      </w:r>
      <w:r w:rsidRPr="002048EB">
        <w:rPr>
          <w:rFonts w:ascii="Nirmala UI" w:hAnsi="Nirmala UI" w:cs="Nirmala UI"/>
        </w:rPr>
        <w:br/>
        <w:t>ରହିବାପାଇଁ ) © awake</w:t>
      </w:r>
      <w:r w:rsidRPr="002048EB">
        <w:rPr>
          <w:rFonts w:ascii="Nirmala UI" w:hAnsi="Nirmala UI" w:cs="Nirmala UI"/>
        </w:rPr>
        <w:br/>
        <w:t>; ନିର୍ଲୋମକରଣ Removal of unwanted hair ୧୨୩</w:t>
      </w:r>
      <w:r w:rsidRPr="002048EB">
        <w:rPr>
          <w:rFonts w:ascii="Nirmala UI" w:hAnsi="Nirmala UI" w:cs="Nirmala UI"/>
        </w:rPr>
        <w:br/>
        <w:t>ପ</w:t>
      </w:r>
      <w:r w:rsidRPr="002048EB">
        <w:rPr>
          <w:rFonts w:ascii="Nirmala UI" w:hAnsi="Nirmala UI" w:cs="Nirmala UI"/>
        </w:rPr>
        <w:br/>
        <w:t>ପଠାଘା Carbuncle ୧୦୭</w:t>
      </w:r>
      <w:r w:rsidRPr="002048EB">
        <w:rPr>
          <w:rFonts w:ascii="Nirmala UI" w:hAnsi="Nirmala UI" w:cs="Nirmala UI"/>
        </w:rPr>
        <w:br/>
        <w:t>ପଦ୍ମକଣ୍ଢା (ଶରୀର ଜପରେ ବା ଭିତରେ Papilloma [Wart like tumour ees</w:t>
      </w:r>
      <w:r w:rsidRPr="002048EB">
        <w:rPr>
          <w:rFonts w:ascii="Nirmala UI" w:hAnsi="Nirmala UI" w:cs="Nirmala UI"/>
        </w:rPr>
        <w:br/>
        <w:t>RAR on or inside the body (on the</w:t>
      </w:r>
      <w:r w:rsidRPr="002048EB">
        <w:rPr>
          <w:rFonts w:ascii="Nirmala UI" w:hAnsi="Nirmala UI" w:cs="Nirmala UI"/>
        </w:rPr>
        <w:br/>
        <w:t>ଭାତୁଡ଼ ପର ଆବୁ) skin or mucous ୮୮୦୮୮୦୮ଥ୮୩୦)]</w:t>
      </w:r>
      <w:r w:rsidRPr="002048EB">
        <w:rPr>
          <w:rFonts w:ascii="Nirmala UI" w:hAnsi="Nirmala UI" w:cs="Nirmala UI"/>
        </w:rPr>
        <w:br/>
        <w:t>ପବକାଣ୍ଡ ( ବେଢ଼ା ଆଙ୍ଗୁଳି ) Abscess on the finger ୧୦୮-୧୦୯</w:t>
      </w:r>
      <w:r w:rsidRPr="002048EB">
        <w:rPr>
          <w:rFonts w:ascii="Nirmala UI" w:hAnsi="Nirmala UI" w:cs="Nirmala UI"/>
        </w:rPr>
        <w:br/>
        <w:t>ପରିସ୍ରା ବନ୍ଦ ହେତୁ el Fainting due to retention of ୯୯</w:t>
      </w:r>
      <w:r w:rsidRPr="002048EB">
        <w:rPr>
          <w:rFonts w:ascii="Nirmala UI" w:hAnsi="Nirmala UI" w:cs="Nirmala UI"/>
        </w:rPr>
        <w:br/>
        <w:t>urine</w:t>
      </w:r>
      <w:r w:rsidRPr="002048EB">
        <w:rPr>
          <w:rFonts w:ascii="Nirmala UI" w:hAnsi="Nirmala UI" w:cs="Nirmala UI"/>
        </w:rPr>
        <w:br/>
        <w:t>AAA] ବେଶି ହେଲେ Frequent and profuse re</w:t>
      </w:r>
      <w:r w:rsidRPr="002048EB">
        <w:rPr>
          <w:rFonts w:ascii="Nirmala UI" w:hAnsi="Nirmala UI" w:cs="Nirmala UI"/>
        </w:rPr>
        <w:br/>
        <w:t>urination</w:t>
      </w:r>
      <w:r w:rsidRPr="002048EB">
        <w:rPr>
          <w:rFonts w:ascii="Nirmala UI" w:hAnsi="Nirmala UI" w:cs="Nirmala UI"/>
        </w:rPr>
        <w:br/>
        <w:t>ପକ୍ଷାଘାତ Paralysis ୧୨୬-୧୨୭</w:t>
      </w:r>
      <w:r w:rsidRPr="002048EB">
        <w:rPr>
          <w:rFonts w:ascii="Nirmala UI" w:hAnsi="Nirmala UI" w:cs="Nirmala UI"/>
        </w:rPr>
        <w:br/>
        <w:t>ପାଗଳ ରୋଗ Insanity ୯୨</w:t>
      </w:r>
      <w:r w:rsidRPr="002048EB">
        <w:rPr>
          <w:rFonts w:ascii="Nirmala UI" w:hAnsi="Nirmala UI" w:cs="Nirmala UI"/>
        </w:rPr>
        <w:br/>
        <w:t>aig (ଦେହର ଚର୍ମ ଅଳ୍ପ ହଳଦିଆ ମିଶ୍ରିତ Skin looks yellowish white or ୧୦୨</w:t>
      </w:r>
      <w:r w:rsidRPr="002048EB">
        <w:rPr>
          <w:rFonts w:ascii="Nirmala UI" w:hAnsi="Nirmala UI" w:cs="Nirmala UI"/>
        </w:rPr>
        <w:br/>
        <w:t>ଧଳା ବା ସେଠୁଆ ଦେଖାଯାଏ) (କାମଳ ନେ for Jaundice Ie</w:t>
      </w:r>
      <w:r w:rsidRPr="002048EB">
        <w:rPr>
          <w:rFonts w:ascii="Nirmala UI" w:hAnsi="Nirmala UI" w:cs="Nirmala UI"/>
        </w:rPr>
        <w:br/>
        <w:t>ରୋଗ ପାଇ ଦଆଁଯାଇଥ୍ବା Gls ଏହି also effective in this disease)।</w:t>
      </w:r>
      <w:r w:rsidRPr="002048EB">
        <w:rPr>
          <w:rFonts w:ascii="Nirmala UI" w:hAnsi="Nirmala UI" w:cs="Nirmala UI"/>
        </w:rPr>
        <w:br/>
        <w:t>ରୋଗ ପାଇ ମଧ୍ଯ ପ୍ରୟୋଗ କରାଯାଇପାରିବ )</w:t>
      </w:r>
      <w:r w:rsidRPr="002048EB">
        <w:rPr>
          <w:rFonts w:ascii="Nirmala UI" w:hAnsi="Nirmala UI" w:cs="Nirmala UI"/>
        </w:rPr>
        <w:br/>
        <w:t>AMR (ଏକାହିଁକ ଜ୍ଵର) Intermittent fever (Fever | ୧ ୪୫¬ ୧୪୬</w:t>
      </w:r>
      <w:r w:rsidRPr="002048EB">
        <w:rPr>
          <w:rFonts w:ascii="Nirmala UI" w:hAnsi="Nirmala UI" w:cs="Nirmala UI"/>
        </w:rPr>
        <w:br/>
        <w:t>୬ alternately ceasing and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beginning at fixed</w:t>
      </w:r>
      <w:r w:rsidRPr="002048EB">
        <w:rPr>
          <w:rFonts w:ascii="Nirmala UI" w:hAnsi="Nirmala UI" w:cs="Nirmala UI"/>
        </w:rPr>
        <w:br/>
        <w:t>intervals)</w:t>
      </w:r>
    </w:p>
    <w:p w14:paraId="5C54E91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07EBD9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93B55F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24</w:t>
      </w:r>
    </w:p>
    <w:p w14:paraId="545CD877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8E925E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(୦୯1 )</w:t>
      </w:r>
      <w:r w:rsidRPr="002048EB">
        <w:rPr>
          <w:rFonts w:ascii="Nirmala UI" w:hAnsi="Nirmala UI" w:cs="Nirmala UI"/>
        </w:rPr>
        <w:br/>
        <w:t>ବିଷୟ ପଷ୍ପାଙ୍କ</w:t>
      </w:r>
      <w:r w:rsidRPr="002048EB">
        <w:rPr>
          <w:rFonts w:ascii="Nirmala UI" w:hAnsi="Nirmala UI" w:cs="Nirmala UI"/>
        </w:rPr>
        <w:br/>
        <w:t>deqa Fever caused by aggravation | eme-eyo</w:t>
      </w:r>
      <w:r w:rsidRPr="002048EB">
        <w:rPr>
          <w:rFonts w:ascii="Nirmala UI" w:hAnsi="Nirmala UI" w:cs="Nirmala UI"/>
        </w:rPr>
        <w:br/>
        <w:t>of Pita (Bile), one of the four</w:t>
      </w:r>
      <w:r w:rsidRPr="002048EB">
        <w:rPr>
          <w:rFonts w:ascii="Nirmala UI" w:hAnsi="Nirmala UI" w:cs="Nirmala UI"/>
        </w:rPr>
        <w:br/>
        <w:t>elemental bodily fluids.</w:t>
      </w:r>
      <w:r w:rsidRPr="002048EB">
        <w:rPr>
          <w:rFonts w:ascii="Nirmala UI" w:hAnsi="Nirmala UI" w:cs="Nirmala UI"/>
        </w:rPr>
        <w:br/>
        <w:t>a RA Gall stone (Stones in the | ୧୦୫-୧୦୬</w:t>
      </w:r>
      <w:r w:rsidRPr="002048EB">
        <w:rPr>
          <w:rFonts w:ascii="Nirmala UI" w:hAnsi="Nirmala UI" w:cs="Nirmala UI"/>
        </w:rPr>
        <w:br/>
        <w:t>Ge ପଥୁର (ପିତ୍ତକୋଷ ଶିଳା) gall bladder and the bile</w:t>
      </w:r>
      <w:r w:rsidRPr="002048EB">
        <w:rPr>
          <w:rFonts w:ascii="Nirmala UI" w:hAnsi="Nirmala UI" w:cs="Nirmala UI"/>
        </w:rPr>
        <w:br/>
        <w:t>duct often cause severe</w:t>
      </w:r>
      <w:r w:rsidRPr="002048EB">
        <w:rPr>
          <w:rFonts w:ascii="Nirmala UI" w:hAnsi="Nirmala UI" w:cs="Nirmala UI"/>
        </w:rPr>
        <w:br/>
        <w:t>intermittent pain in the</w:t>
      </w:r>
      <w:r w:rsidRPr="002048EB">
        <w:rPr>
          <w:rFonts w:ascii="Nirmala UI" w:hAnsi="Nirmala UI" w:cs="Nirmala UI"/>
        </w:rPr>
        <w:br/>
        <w:t>abdomen and vomitting)</w:t>
      </w:r>
      <w:r w:rsidRPr="002048EB">
        <w:rPr>
          <w:rFonts w:ascii="Nirmala UI" w:hAnsi="Nirmala UI" w:cs="Nirmala UI"/>
        </w:rPr>
        <w:br/>
        <w:t>Ga ଶ୍ଳେଷା ଜ୍ଵର Fever cuased by ୧୪୧</w:t>
      </w:r>
      <w:r w:rsidRPr="002048EB">
        <w:rPr>
          <w:rFonts w:ascii="Nirmala UI" w:hAnsi="Nirmala UI" w:cs="Nirmala UI"/>
        </w:rPr>
        <w:br/>
        <w:t>aggravation of ‘Pita’ (Bile)</w:t>
      </w:r>
      <w:r w:rsidRPr="002048EB">
        <w:rPr>
          <w:rFonts w:ascii="Nirmala UI" w:hAnsi="Nirmala UI" w:cs="Nirmala UI"/>
        </w:rPr>
        <w:br/>
        <w:t>and 'Kafa’ (Phlegm)</w:t>
      </w:r>
      <w:r w:rsidRPr="002048EB">
        <w:rPr>
          <w:rFonts w:ascii="Nirmala UI" w:hAnsi="Nirmala UI" w:cs="Nirmala UI"/>
        </w:rPr>
        <w:br/>
        <w:t>ପିଲାମାନେ ବିଛଣ୍ଢାରେ ମୂତିଲେ Bed wetting by children re</w:t>
      </w:r>
      <w:r w:rsidRPr="002048EB">
        <w:rPr>
          <w:rFonts w:ascii="Nirmala UI" w:hAnsi="Nirmala UI" w:cs="Nirmala UI"/>
        </w:rPr>
        <w:br/>
        <w:t>ପିହୁଳା ( ପିଲାଙ୍କର qgicaie) Epilepsy (Febrile ୮</w:t>
      </w:r>
      <w:r w:rsidRPr="002048EB">
        <w:rPr>
          <w:rFonts w:ascii="Nirmala UI" w:hAnsi="Nirmala UI" w:cs="Nirmala UI"/>
        </w:rPr>
        <w:br/>
        <w:t>convulsions)</w:t>
      </w:r>
      <w:r w:rsidRPr="002048EB">
        <w:rPr>
          <w:rFonts w:ascii="Nirmala UI" w:hAnsi="Nirmala UI" w:cs="Nirmala UI"/>
        </w:rPr>
        <w:br/>
        <w:t>ପୁଷ୍ପମବତୀ ହେବାକୁ Treatment to enable a ୫୬</w:t>
      </w:r>
      <w:r w:rsidRPr="002048EB">
        <w:rPr>
          <w:rFonts w:ascii="Nirmala UI" w:hAnsi="Nirmala UI" w:cs="Nirmala UI"/>
        </w:rPr>
        <w:br/>
        <w:t>female to attain puberty</w:t>
      </w:r>
      <w:r w:rsidRPr="002048EB">
        <w:rPr>
          <w:rFonts w:ascii="Nirmala UI" w:hAnsi="Nirmala UI" w:cs="Nirmala UI"/>
        </w:rPr>
        <w:br/>
        <w:t>(The physiological ability</w:t>
      </w:r>
      <w:r w:rsidRPr="002048EB">
        <w:rPr>
          <w:rFonts w:ascii="Nirmala UI" w:hAnsi="Nirmala UI" w:cs="Nirmala UI"/>
        </w:rPr>
        <w:br/>
        <w:t>for sexual reproduction)</w:t>
      </w:r>
      <w:r w:rsidRPr="002048EB">
        <w:rPr>
          <w:rFonts w:ascii="Nirmala UI" w:hAnsi="Nirmala UI" w:cs="Nirmala UI"/>
        </w:rPr>
        <w:br/>
        <w:t>ial ବଢ଼ିଯିବା ରୋଗ Abnormal enlargement of | ୮୨-୮୪</w:t>
      </w:r>
      <w:r w:rsidRPr="002048EB">
        <w:rPr>
          <w:rFonts w:ascii="Nirmala UI" w:hAnsi="Nirmala UI" w:cs="Nirmala UI"/>
        </w:rPr>
        <w:br/>
        <w:t>spleen</w:t>
      </w:r>
      <w:r w:rsidRPr="002048EB">
        <w:rPr>
          <w:rFonts w:ascii="Nirmala UI" w:hAnsi="Nirmala UI" w:cs="Nirmala UI"/>
        </w:rPr>
        <w:br/>
        <w:t>Gag Pleurisy [(Inflammation of ୪୭-୪୮</w:t>
      </w:r>
      <w:r w:rsidRPr="002048EB">
        <w:rPr>
          <w:rFonts w:ascii="Nirmala UI" w:hAnsi="Nirmala UI" w:cs="Nirmala UI"/>
        </w:rPr>
        <w:br/>
        <w:t>the pleuria (the membrane</w:t>
      </w:r>
      <w:r w:rsidRPr="002048EB">
        <w:rPr>
          <w:rFonts w:ascii="Nirmala UI" w:hAnsi="Nirmala UI" w:cs="Nirmala UI"/>
        </w:rPr>
        <w:br/>
        <w:t>surrounding the fungs)]</w:t>
      </w:r>
      <w:r w:rsidRPr="002048EB">
        <w:rPr>
          <w:rFonts w:ascii="Nirmala UI" w:hAnsi="Nirmala UI" w:cs="Nirmala UI"/>
        </w:rPr>
        <w:br/>
        <w:t>Symptoms - Fever, dry cough</w:t>
      </w:r>
      <w:r w:rsidRPr="002048EB">
        <w:rPr>
          <w:rFonts w:ascii="Nirmala UI" w:hAnsi="Nirmala UI" w:cs="Nirmala UI"/>
        </w:rPr>
        <w:br/>
        <w:t>` and sharp and stabbing</w:t>
      </w:r>
      <w:r w:rsidRPr="002048EB">
        <w:rPr>
          <w:rFonts w:ascii="Nirmala UI" w:hAnsi="Nirmala UI" w:cs="Nirmala UI"/>
        </w:rPr>
        <w:br/>
        <w:t>pain in the chest during</w:t>
      </w:r>
      <w:r w:rsidRPr="002048EB">
        <w:rPr>
          <w:rFonts w:ascii="Nirmala UI" w:hAnsi="Nirmala UI" w:cs="Nirmala UI"/>
        </w:rPr>
        <w:br/>
        <w:t>breathing movements</w:t>
      </w:r>
      <w:r w:rsidRPr="002048EB">
        <w:rPr>
          <w:rFonts w:ascii="Nirmala UI" w:hAnsi="Nirmala UI" w:cs="Nirmala UI"/>
        </w:rPr>
        <w:br/>
        <w:t>ପେଟ Ertl Tympanites (Distention of eoe</w:t>
      </w:r>
      <w:r w:rsidRPr="002048EB">
        <w:rPr>
          <w:rFonts w:ascii="Nirmala UI" w:hAnsi="Nirmala UI" w:cs="Nirmala UI"/>
        </w:rPr>
        <w:br/>
        <w:t>the abdominal wall due to</w:t>
      </w:r>
      <w:r w:rsidRPr="002048EB">
        <w:rPr>
          <w:rFonts w:ascii="Nirmala UI" w:hAnsi="Nirmala UI" w:cs="Nirmala UI"/>
        </w:rPr>
        <w:br/>
        <w:t>accumulation of gas or air</w:t>
      </w:r>
      <w:r w:rsidRPr="002048EB">
        <w:rPr>
          <w:rFonts w:ascii="Nirmala UI" w:hAnsi="Nirmala UI" w:cs="Nirmala UI"/>
        </w:rPr>
        <w:br/>
        <w:t>in the abdomen)</w:t>
      </w:r>
      <w:r w:rsidRPr="002048EB">
        <w:rPr>
          <w:rFonts w:ascii="Nirmala UI" w:hAnsi="Nirmala UI" w:cs="Nirmala UI"/>
        </w:rPr>
        <w:br/>
        <w:t>ପେଟ ବ୍ୟଥା ( ଶୂଳ) Abdominal Pain (Colic) ୧୦୩-୧୦୪</w:t>
      </w:r>
      <w:r w:rsidRPr="002048EB">
        <w:rPr>
          <w:rFonts w:ascii="Nirmala UI" w:hAnsi="Nirmala UI" w:cs="Nirmala UI"/>
        </w:rPr>
        <w:br/>
        <w:t>ପେଟରୁ ମଲାପିଲା ବାହାର କରିବାକୁ Evacuation of a child dead ୫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in the womb</w:t>
      </w:r>
      <w:r w:rsidRPr="002048EB">
        <w:rPr>
          <w:rFonts w:ascii="Nirmala UI" w:hAnsi="Nirmala UI" w:cs="Nirmala UI"/>
        </w:rPr>
        <w:br/>
        <w:t>ପ୍ରଦର - ଶ୍ଵେତ Gea Leucorrhoea (whitish or | ୧୩୩-୧୩୬</w:t>
      </w:r>
      <w:r w:rsidRPr="002048EB">
        <w:rPr>
          <w:rFonts w:ascii="Nirmala UI" w:hAnsi="Nirmala UI" w:cs="Nirmala UI"/>
        </w:rPr>
        <w:br/>
        <w:t>yellowish discharge of</w:t>
      </w:r>
      <w:r w:rsidRPr="002048EB">
        <w:rPr>
          <w:rFonts w:ascii="Nirmala UI" w:hAnsi="Nirmala UI" w:cs="Nirmala UI"/>
        </w:rPr>
        <w:br/>
        <w:t>mucous from the vagina</w:t>
      </w:r>
    </w:p>
    <w:p w14:paraId="735EB14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2C3E5C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0520BC9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25</w:t>
      </w:r>
    </w:p>
    <w:p w14:paraId="669ADC5C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E04940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(2୦୯ ) ଅନୁଭୂତ ଯୋଗମାଳା ବା ସହଜ ଚିକିତ୍ସା |</w:t>
      </w:r>
      <w:r w:rsidRPr="002048EB">
        <w:rPr>
          <w:rFonts w:ascii="Nirmala UI" w:hAnsi="Nirmala UI" w:cs="Nirmala UI"/>
        </w:rPr>
        <w:br/>
        <w:t>ବିଷୟ ପ୍ଷ୍ଠାଙ୍କ</w:t>
      </w:r>
      <w:r w:rsidRPr="002048EB">
        <w:rPr>
          <w:rFonts w:ascii="Nirmala UI" w:hAnsi="Nirmala UI" w:cs="Nirmala UI"/>
        </w:rPr>
        <w:br/>
        <w:t>QB Geo Metorrhagia (Non-</w:t>
      </w:r>
      <w:r w:rsidRPr="002048EB">
        <w:rPr>
          <w:rFonts w:ascii="Nirmala UI" w:hAnsi="Nirmala UI" w:cs="Nirmala UI"/>
        </w:rPr>
        <w:br/>
        <w:t>menstrual bleeding from</w:t>
      </w:r>
      <w:r w:rsidRPr="002048EB">
        <w:rPr>
          <w:rFonts w:ascii="Nirmala UI" w:hAnsi="Nirmala UI" w:cs="Nirmala UI"/>
        </w:rPr>
        <w:br/>
        <w:t>the Uterus - Uterine</w:t>
      </w:r>
      <w:r w:rsidRPr="002048EB">
        <w:rPr>
          <w:rFonts w:ascii="Nirmala UI" w:hAnsi="Nirmala UI" w:cs="Nirmala UI"/>
        </w:rPr>
        <w:br/>
        <w:t>haemorrhage)</w:t>
      </w:r>
      <w:r w:rsidRPr="002048EB">
        <w:rPr>
          <w:rFonts w:ascii="Nirmala UI" w:hAnsi="Nirmala UI" w:cs="Nirmala UI"/>
        </w:rPr>
        <w:br/>
        <w:t>ପ୍ରମେହ Spermatorrhea - (Abnormally | ୧୫୨ -୧୬୩</w:t>
      </w:r>
      <w:r w:rsidRPr="002048EB">
        <w:rPr>
          <w:rFonts w:ascii="Nirmala UI" w:hAnsi="Nirmala UI" w:cs="Nirmala UI"/>
        </w:rPr>
        <w:br/>
        <w:t>frequent and involuntary non-</w:t>
      </w:r>
      <w:r w:rsidRPr="002048EB">
        <w:rPr>
          <w:rFonts w:ascii="Nirmala UI" w:hAnsi="Nirmala UI" w:cs="Nirmala UI"/>
        </w:rPr>
        <w:br/>
        <w:t>orgasmic emission of</w:t>
      </w:r>
      <w:r w:rsidRPr="002048EB">
        <w:rPr>
          <w:rFonts w:ascii="Nirmala UI" w:hAnsi="Nirmala UI" w:cs="Nirmala UI"/>
        </w:rPr>
        <w:br/>
        <w:t>semen ଥ seriously</w:t>
      </w:r>
      <w:r w:rsidRPr="002048EB">
        <w:rPr>
          <w:rFonts w:ascii="Nirmala UI" w:hAnsi="Nirmala UI" w:cs="Nirmala UI"/>
        </w:rPr>
        <w:br/>
        <w:t>debilitating disease)</w:t>
      </w:r>
      <w:r w:rsidRPr="002048EB">
        <w:rPr>
          <w:rFonts w:ascii="Nirmala UI" w:hAnsi="Nirmala UI" w:cs="Nirmala UI"/>
        </w:rPr>
        <w:br/>
        <w:t>ପ୍ରସବ ପରେ ଫୁଲ ପଡ଼ିବାକୁ Evacuation of placenta after ୪୮୫</w:t>
      </w:r>
      <w:r w:rsidRPr="002048EB">
        <w:rPr>
          <w:rFonts w:ascii="Nirmala UI" w:hAnsi="Nirmala UI" w:cs="Nirmala UI"/>
        </w:rPr>
        <w:br/>
        <w:t>child birth</w:t>
      </w:r>
      <w:r w:rsidRPr="002048EB">
        <w:rPr>
          <w:rFonts w:ascii="Nirmala UI" w:hAnsi="Nirmala UI" w:cs="Nirmala UI"/>
        </w:rPr>
        <w:br/>
        <w:t>ପ୍ରସବବା ଗର୍ଭପାତ ପରେ ରକ୍ତସ୍ବାବ Excess bleeding after child ୫</w:t>
      </w:r>
      <w:r w:rsidRPr="002048EB">
        <w:rPr>
          <w:rFonts w:ascii="Nirmala UI" w:hAnsi="Nirmala UI" w:cs="Nirmala UI"/>
        </w:rPr>
        <w:br/>
        <w:t>birth or abortion</w:t>
      </w:r>
      <w:r w:rsidRPr="002048EB">
        <w:rPr>
          <w:rFonts w:ascii="Nirmala UI" w:hAnsi="Nirmala UI" w:cs="Nirmala UI"/>
        </w:rPr>
        <w:br/>
        <w:t>ପ୍ରସବ ପରେ ସୂତିକା ନ ହେବାକୁ Prevention of postnatal ୫୮୬</w:t>
      </w:r>
      <w:r w:rsidRPr="002048EB">
        <w:rPr>
          <w:rFonts w:ascii="Nirmala UI" w:hAnsi="Nirmala UI" w:cs="Nirmala UI"/>
        </w:rPr>
        <w:br/>
        <w:t>complications</w:t>
      </w:r>
      <w:r w:rsidRPr="002048EB">
        <w:rPr>
          <w:rFonts w:ascii="Nirmala UI" w:hAnsi="Nirmala UI" w:cs="Nirmala UI"/>
        </w:rPr>
        <w:br/>
        <w:t>ପ୍ରସବ ହେତୁ ପେଟ ବଢ଼ିଲେ Swelling of abdomen due ୭</w:t>
      </w:r>
      <w:r w:rsidRPr="002048EB">
        <w:rPr>
          <w:rFonts w:ascii="Nirmala UI" w:hAnsi="Nirmala UI" w:cs="Nirmala UI"/>
        </w:rPr>
        <w:br/>
        <w:t>to child birth</w:t>
      </w:r>
      <w:r w:rsidRPr="002048EB">
        <w:rPr>
          <w:rFonts w:ascii="Nirmala UI" w:hAnsi="Nirmala UI" w:cs="Nirmala UI"/>
        </w:rPr>
        <w:br/>
        <w:t>ବ।</w:t>
      </w:r>
      <w:r w:rsidRPr="002048EB">
        <w:rPr>
          <w:rFonts w:ascii="Nirmala UI" w:hAnsi="Nirmala UI" w:cs="Nirmala UI"/>
        </w:rPr>
        <w:br/>
        <w:t>SARE! Deafness ୩୭</w:t>
      </w:r>
      <w:r w:rsidRPr="002048EB">
        <w:rPr>
          <w:rFonts w:ascii="Nirmala UI" w:hAnsi="Nirmala UI" w:cs="Nirmala UI"/>
        </w:rPr>
        <w:br/>
        <w:t>ବନ୍ଧ୍ୟାର ସନ୍ତାନ ହେବାକୁ Treatment to cure the ୯-୧୦</w:t>
      </w:r>
      <w:r w:rsidRPr="002048EB">
        <w:rPr>
          <w:rFonts w:ascii="Nirmala UI" w:hAnsi="Nirmala UI" w:cs="Nirmala UI"/>
        </w:rPr>
        <w:br/>
        <w:t>barrenness of a woman to</w:t>
      </w:r>
      <w:r w:rsidRPr="002048EB">
        <w:rPr>
          <w:rFonts w:ascii="Nirmala UI" w:hAnsi="Nirmala UI" w:cs="Nirmala UI"/>
        </w:rPr>
        <w:br/>
        <w:t>make her reproductive</w:t>
      </w:r>
      <w:r w:rsidRPr="002048EB">
        <w:rPr>
          <w:rFonts w:ascii="Nirmala UI" w:hAnsi="Nirmala UI" w:cs="Nirmala UI"/>
        </w:rPr>
        <w:br/>
        <w:t>ବସନ୍ତ। Small pox ୬୧-୬୨</w:t>
      </w:r>
      <w:r w:rsidRPr="002048EB">
        <w:rPr>
          <w:rFonts w:ascii="Nirmala UI" w:hAnsi="Nirmala UI" w:cs="Nirmala UI"/>
        </w:rPr>
        <w:br/>
        <w:t>ବୟସ ଛଉ Freckles (One or more | ୮୯-୯୦</w:t>
      </w:r>
      <w:r w:rsidRPr="002048EB">
        <w:rPr>
          <w:rFonts w:ascii="Nirmala UI" w:hAnsi="Nirmala UI" w:cs="Nirmala UI"/>
        </w:rPr>
        <w:br/>
        <w:t>brownish spots on the skin</w:t>
      </w:r>
      <w:r w:rsidRPr="002048EB">
        <w:rPr>
          <w:rFonts w:ascii="Nirmala UI" w:hAnsi="Nirmala UI" w:cs="Nirmala UI"/>
        </w:rPr>
        <w:br/>
        <w:t>caused by deposition of</w:t>
      </w:r>
      <w:r w:rsidRPr="002048EB">
        <w:rPr>
          <w:rFonts w:ascii="Nirmala UI" w:hAnsi="Nirmala UI" w:cs="Nirmala UI"/>
        </w:rPr>
        <w:br/>
        <w:t>pigment - These increase</w:t>
      </w:r>
      <w:r w:rsidRPr="002048EB">
        <w:rPr>
          <w:rFonts w:ascii="Nirmala UI" w:hAnsi="Nirmala UI" w:cs="Nirmala UI"/>
        </w:rPr>
        <w:br/>
        <w:t>in number and darken on</w:t>
      </w:r>
      <w:r w:rsidRPr="002048EB">
        <w:rPr>
          <w:rFonts w:ascii="Nirmala UI" w:hAnsi="Nirmala UI" w:cs="Nirmala UI"/>
        </w:rPr>
        <w:br/>
        <w:t>exposure 1୦ sunlight- ”</w:t>
      </w:r>
      <w:r w:rsidRPr="002048EB">
        <w:rPr>
          <w:rFonts w:ascii="Nirmala UI" w:hAnsi="Nirmala UI" w:cs="Nirmala UI"/>
        </w:rPr>
        <w:br/>
        <w:t>Commonly appear on the।</w:t>
      </w:r>
      <w:r w:rsidRPr="002048EB">
        <w:rPr>
          <w:rFonts w:ascii="Nirmala UI" w:hAnsi="Nirmala UI" w:cs="Nirmala UI"/>
        </w:rPr>
        <w:br/>
        <w:t>face and neck of elederly</w:t>
      </w:r>
      <w:r w:rsidRPr="002048EB">
        <w:rPr>
          <w:rFonts w:ascii="Nirmala UI" w:hAnsi="Nirmala UI" w:cs="Nirmala UI"/>
        </w:rPr>
        <w:br/>
        <w:t>persons - ^ benign</w:t>
      </w:r>
      <w:r w:rsidRPr="002048EB">
        <w:rPr>
          <w:rFonts w:ascii="Nirmala UI" w:hAnsi="Nirmala UI" w:cs="Nirmala UI"/>
        </w:rPr>
        <w:br/>
        <w:t>disorder)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ବହୁମୂତ୍ର ( ମଧୁମେହ ) Diabetes Millitus - (The | ୧ ୨୩-୧୨୪ |</w:t>
      </w:r>
      <w:r w:rsidRPr="002048EB">
        <w:rPr>
          <w:rFonts w:ascii="Nirmala UI" w:hAnsi="Nirmala UI" w:cs="Nirmala UI"/>
        </w:rPr>
        <w:br/>
        <w:t>body can not properly use</w:t>
      </w:r>
      <w:r w:rsidRPr="002048EB">
        <w:rPr>
          <w:rFonts w:ascii="Nirmala UI" w:hAnsi="Nirmala UI" w:cs="Nirmala UI"/>
        </w:rPr>
        <w:br/>
        <w:t>sugar and carbohydrates</w:t>
      </w:r>
      <w:r w:rsidRPr="002048EB">
        <w:rPr>
          <w:rFonts w:ascii="Nirmala UI" w:hAnsi="Nirmala UI" w:cs="Nirmala UI"/>
        </w:rPr>
        <w:br/>
        <w:t>from the diet due to।</w:t>
      </w:r>
      <w:r w:rsidRPr="002048EB">
        <w:rPr>
          <w:rFonts w:ascii="Nirmala UI" w:hAnsi="Nirmala UI" w:cs="Nirmala UI"/>
        </w:rPr>
        <w:br/>
        <w:t>malfunctioning of the</w:t>
      </w:r>
    </w:p>
    <w:p w14:paraId="70B0D51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AECDFA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C4CD7F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26</w:t>
      </w:r>
    </w:p>
    <w:p w14:paraId="2B0617D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3CC74C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ଚିକି୍ସା (xv )</w:t>
      </w:r>
      <w:r w:rsidRPr="002048EB">
        <w:rPr>
          <w:rFonts w:ascii="Nirmala UI" w:hAnsi="Nirmala UI" w:cs="Nirmala UI"/>
        </w:rPr>
        <w:br/>
        <w:t>ବିଷୟ ପ୍ପଷ୍ପାଙ୍କ</w:t>
      </w:r>
      <w:r w:rsidRPr="002048EB">
        <w:rPr>
          <w:rFonts w:ascii="Nirmala UI" w:hAnsi="Nirmala UI" w:cs="Nirmala UI"/>
        </w:rPr>
        <w:br/>
        <w:t>pancreas, resulting in</w:t>
      </w:r>
      <w:r w:rsidRPr="002048EB">
        <w:rPr>
          <w:rFonts w:ascii="Nirmala UI" w:hAnsi="Nirmala UI" w:cs="Nirmala UI"/>
        </w:rPr>
        <w:br/>
        <w:t>accumulation of sugar in</w:t>
      </w:r>
      <w:r w:rsidRPr="002048EB">
        <w:rPr>
          <w:rFonts w:ascii="Nirmala UI" w:hAnsi="Nirmala UI" w:cs="Nirmala UI"/>
        </w:rPr>
        <w:br/>
        <w:t>the blood and tissue,</w:t>
      </w:r>
      <w:r w:rsidRPr="002048EB">
        <w:rPr>
          <w:rFonts w:ascii="Nirmala UI" w:hAnsi="Nirmala UI" w:cs="Nirmala UI"/>
        </w:rPr>
        <w:br/>
        <w:t>seriously affecting various</w:t>
      </w:r>
      <w:r w:rsidRPr="002048EB">
        <w:rPr>
          <w:rFonts w:ascii="Nirmala UI" w:hAnsi="Nirmala UI" w:cs="Nirmala UI"/>
        </w:rPr>
        <w:br/>
        <w:t>parts of the body (vital</w:t>
      </w:r>
      <w:r w:rsidRPr="002048EB">
        <w:rPr>
          <w:rFonts w:ascii="Nirmala UI" w:hAnsi="Nirmala UI" w:cs="Nirmala UI"/>
        </w:rPr>
        <w:br/>
        <w:t>organs). Symptoms -</w:t>
      </w:r>
      <w:r w:rsidRPr="002048EB">
        <w:rPr>
          <w:rFonts w:ascii="Nirmala UI" w:hAnsi="Nirmala UI" w:cs="Nirmala UI"/>
        </w:rPr>
        <w:br/>
        <w:t>excessive thirst and</w:t>
      </w:r>
      <w:r w:rsidRPr="002048EB">
        <w:rPr>
          <w:rFonts w:ascii="Nirmala UI" w:hAnsi="Nirmala UI" w:cs="Nirmala UI"/>
        </w:rPr>
        <w:br/>
        <w:t>urination, loss of weight,</w:t>
      </w:r>
      <w:r w:rsidRPr="002048EB">
        <w:rPr>
          <w:rFonts w:ascii="Nirmala UI" w:hAnsi="Nirmala UI" w:cs="Nirmala UI"/>
        </w:rPr>
        <w:br/>
        <w:t>debility, vision problem and</w:t>
      </w:r>
      <w:r w:rsidRPr="002048EB">
        <w:rPr>
          <w:rFonts w:ascii="Nirmala UI" w:hAnsi="Nirmala UI" w:cs="Nirmala UI"/>
        </w:rPr>
        <w:br/>
        <w:t>ulcers on the feet etc.)</w:t>
      </w:r>
      <w:r w:rsidRPr="002048EB">
        <w:rPr>
          <w:rFonts w:ascii="Nirmala UI" w:hAnsi="Nirmala UI" w:cs="Nirmala UI"/>
        </w:rPr>
        <w:br/>
        <w:t>ବାଗି (Gas - କଙ୍ଘସନ୍ଧିରେ g@ ଫୁଲା) Bubo - (An inflammatory | ୧୦୮</w:t>
      </w:r>
      <w:r w:rsidRPr="002048EB">
        <w:rPr>
          <w:rFonts w:ascii="Nirmala UI" w:hAnsi="Nirmala UI" w:cs="Nirmala UI"/>
        </w:rPr>
        <w:br/>
        <w:t>swelling of the lymph gland</w:t>
      </w:r>
      <w:r w:rsidRPr="002048EB">
        <w:rPr>
          <w:rFonts w:ascii="Nirmala UI" w:hAnsi="Nirmala UI" w:cs="Nirmala UI"/>
        </w:rPr>
        <w:br/>
        <w:t>specially in the groin.)</w:t>
      </w:r>
      <w:r w:rsidRPr="002048EB">
        <w:rPr>
          <w:rFonts w:ascii="Nirmala UI" w:hAnsi="Nirmala UI" w:cs="Nirmala UI"/>
        </w:rPr>
        <w:br/>
        <w:t>SRA ( ଶରୀରସ୍ଥ ବାୟୁ” ବା 'ବାତ'ର +“ Fever caused by imbalance enc</w:t>
      </w:r>
      <w:r w:rsidRPr="002048EB">
        <w:rPr>
          <w:rFonts w:ascii="Nirmala UI" w:hAnsi="Nirmala UI" w:cs="Nirmala UI"/>
        </w:rPr>
        <w:br/>
        <w:t>of "Vata" the vital wind</w:t>
      </w:r>
      <w:r w:rsidRPr="002048EB">
        <w:rPr>
          <w:rFonts w:ascii="Nirmala UI" w:hAnsi="Nirmala UI" w:cs="Nirmala UI"/>
        </w:rPr>
        <w:br/>
        <w:t>ଅସୁନ୍ତଳତା ଯୋଗୁ ଜ୍ଵର) constituting the life energy</w:t>
      </w:r>
      <w:r w:rsidRPr="002048EB">
        <w:rPr>
          <w:rFonts w:ascii="Nirmala UI" w:hAnsi="Nirmala UI" w:cs="Nirmala UI"/>
        </w:rPr>
        <w:br/>
        <w:t>- (rheumatic fever)</w:t>
      </w:r>
      <w:r w:rsidRPr="002048EB">
        <w:rPr>
          <w:rFonts w:ascii="Nirmala UI" w:hAnsi="Nirmala UI" w:cs="Nirmala UI"/>
        </w:rPr>
        <w:br/>
        <w:t>ବାତଜ୍ସର - ( ଫାଇଲେରିଆ ) Filarial Fever ୧୫୦</w:t>
      </w:r>
      <w:r w:rsidRPr="002048EB">
        <w:rPr>
          <w:rFonts w:ascii="Nirmala UI" w:hAnsi="Nirmala UI" w:cs="Nirmala UI"/>
        </w:rPr>
        <w:br/>
        <w:t>ବାତରୋଗ [ବାୟୁ (ବାତ) ର ଅସନ୍ତୁନଜତା Diseases caused by। ୧୨୬-୧୨୭</w:t>
      </w:r>
      <w:r w:rsidRPr="002048EB">
        <w:rPr>
          <w:rFonts w:ascii="Nirmala UI" w:hAnsi="Nirmala UI" w:cs="Nirmala UI"/>
        </w:rPr>
        <w:br/>
        <w:t>ଥିଲି aggravation of "Vata"</w:t>
      </w:r>
      <w:r w:rsidRPr="002048EB">
        <w:rPr>
          <w:rFonts w:ascii="Nirmala UI" w:hAnsi="Nirmala UI" w:cs="Nirmala UI"/>
        </w:rPr>
        <w:br/>
        <w:t>ଯୋଗୁ GAR ରୋଗ] (Rheumatic diseases)</w:t>
      </w:r>
      <w:r w:rsidRPr="002048EB">
        <w:rPr>
          <w:rFonts w:ascii="Nirmala UI" w:hAnsi="Nirmala UI" w:cs="Nirmala UI"/>
        </w:rPr>
        <w:br/>
        <w:t>ବାତ ଶ୍ଳେଷା ga (ବାତ ଓ କଫର Fevercaused by aggravation | ୧ ୪୧- ୧୪୨</w:t>
      </w:r>
      <w:r w:rsidRPr="002048EB">
        <w:rPr>
          <w:rFonts w:ascii="Nirmala UI" w:hAnsi="Nirmala UI" w:cs="Nirmala UI"/>
        </w:rPr>
        <w:br/>
        <w:t>ପ୍ରଭାବରେ ଜ୍ଵର) of "Vata" and "Kafa" (Phlegm)</w:t>
      </w:r>
      <w:r w:rsidRPr="002048EB">
        <w:rPr>
          <w:rFonts w:ascii="Nirmala UI" w:hAnsi="Nirmala UI" w:cs="Nirmala UI"/>
        </w:rPr>
        <w:br/>
        <w:t>ବାନ୍ତି Vomitting ୫୩-୫୪</w:t>
      </w:r>
      <w:r w:rsidRPr="002048EB">
        <w:rPr>
          <w:rFonts w:ascii="Nirmala UI" w:hAnsi="Nirmala UI" w:cs="Nirmala UI"/>
        </w:rPr>
        <w:br/>
        <w:t>ବାୟା କୁକୁର, ବାୟା ବିଲୁଆ କାମୁଡ଼ିଲେ Rabid dog and Rabid 399-98</w:t>
      </w:r>
      <w:r w:rsidRPr="002048EB">
        <w:rPr>
          <w:rFonts w:ascii="Nirmala UI" w:hAnsi="Nirmala UI" w:cs="Nirmala UI"/>
        </w:rPr>
        <w:br/>
        <w:t>Jackal bite poisoning</w:t>
      </w:r>
      <w:r w:rsidRPr="002048EB">
        <w:rPr>
          <w:rFonts w:ascii="Nirmala UI" w:hAnsi="Nirmala UI" w:cs="Nirmala UI"/>
        </w:rPr>
        <w:br/>
        <w:t>ବାଲିଜନ୍ଦା (ପାଣି ଖୂଆ ) Painful fungal infection of | ୧୧୩-୧୧୪</w:t>
      </w:r>
      <w:r w:rsidRPr="002048EB">
        <w:rPr>
          <w:rFonts w:ascii="Nirmala UI" w:hAnsi="Nirmala UI" w:cs="Nirmala UI"/>
        </w:rPr>
        <w:br/>
        <w:t>the toes due to excessive</w:t>
      </w:r>
      <w:r w:rsidRPr="002048EB">
        <w:rPr>
          <w:rFonts w:ascii="Nirmala UI" w:hAnsi="Nirmala UI" w:cs="Nirmala UI"/>
        </w:rPr>
        <w:br/>
        <w:t>contact with muddy water</w:t>
      </w:r>
      <w:r w:rsidRPr="002048EB">
        <w:rPr>
          <w:rFonts w:ascii="Nirmala UI" w:hAnsi="Nirmala UI" w:cs="Nirmala UI"/>
        </w:rPr>
        <w:br/>
        <w:t>ବିଇଞ୍ଚୁ (ଏକ୍ଜିମା ) Eczema (Contagious skin ୧୨୧</w:t>
      </w:r>
      <w:r w:rsidRPr="002048EB">
        <w:rPr>
          <w:rFonts w:ascii="Nirmala UI" w:hAnsi="Nirmala UI" w:cs="Nirmala UI"/>
        </w:rPr>
        <w:br/>
        <w:t>inflammation - redness,</w:t>
      </w:r>
      <w:r w:rsidRPr="002048EB">
        <w:rPr>
          <w:rFonts w:ascii="Nirmala UI" w:hAnsi="Nirmala UI" w:cs="Nirmala UI"/>
        </w:rPr>
        <w:br/>
        <w:t>fluid accumulation, swelling</w:t>
      </w:r>
      <w:r w:rsidRPr="002048EB">
        <w:rPr>
          <w:rFonts w:ascii="Nirmala UI" w:hAnsi="Nirmala UI" w:cs="Nirmala UI"/>
        </w:rPr>
        <w:br/>
        <w:t>itching and blisters which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dry up with scabs and</w:t>
      </w:r>
      <w:r w:rsidRPr="002048EB">
        <w:rPr>
          <w:rFonts w:ascii="Nirmala UI" w:hAnsi="Nirmala UI" w:cs="Nirmala UI"/>
        </w:rPr>
        <w:br/>
        <w:t>crusts - Becomes chronic)</w:t>
      </w:r>
      <w:r w:rsidRPr="002048EB">
        <w:rPr>
          <w:rFonts w:ascii="Nirmala UI" w:hAnsi="Nirmala UI" w:cs="Nirmala UI"/>
        </w:rPr>
        <w:br/>
        <w:t>ବିଛ୍ଧୁଆତି, ARES ଲାଗି କୁଣ୍ଡାଇ ହେଲେ Irritating rash resulting ୭୨</w:t>
      </w:r>
      <w:r w:rsidRPr="002048EB">
        <w:rPr>
          <w:rFonts w:ascii="Nirmala UI" w:hAnsi="Nirmala UI" w:cs="Nirmala UI"/>
        </w:rPr>
        <w:br/>
        <w:t>from contact with</w:t>
      </w:r>
      <w:r w:rsidRPr="002048EB">
        <w:rPr>
          <w:rFonts w:ascii="Nirmala UI" w:hAnsi="Nirmala UI" w:cs="Nirmala UI"/>
        </w:rPr>
        <w:br/>
        <w:t>nettleplants</w:t>
      </w:r>
    </w:p>
    <w:p w14:paraId="75A8FDE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F21CB0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E75CCD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27</w:t>
      </w:r>
    </w:p>
    <w:p w14:paraId="0840281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04F38C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(୦୯/ ) ଅନୁଭୁତ ଯୋଗମାଳା ବା ସହଚଜ ଚିକିତ୍ସା</w:t>
      </w:r>
      <w:r w:rsidRPr="002048EB">
        <w:rPr>
          <w:rFonts w:ascii="Nirmala UI" w:hAnsi="Nirmala UI" w:cs="Nirmala UI"/>
        </w:rPr>
        <w:br/>
        <w:t>ବିଷୟ _ ପୃଷ୍ପାଙ୍କ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ବିଷ (ବିଭିନ୍ନ ପ୍ରକାର )ର ଚିକିତ୍ସା Antidotes for poisons ୬୯-୭୩</w:t>
      </w:r>
      <w:r w:rsidRPr="002048EB">
        <w:rPr>
          <w:rFonts w:ascii="Nirmala UI" w:hAnsi="Nirmala UI" w:cs="Nirmala UI"/>
        </w:rPr>
        <w:br/>
        <w:t>(different kinds)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ବିଷାକ୍ତ ସାପ କାମୁଡ଼ିଲେ ` Poisonous snake bites ୬୪-୬୬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ବିସର୍ପ ମୁଖବ୍ରଣ Erysipetas [(Acute bacterial | ୪ ୧୮୪ ୭</w:t>
      </w:r>
      <w:r w:rsidRPr="002048EB">
        <w:rPr>
          <w:rFonts w:ascii="Nirmala UI" w:hAnsi="Nirmala UI" w:cs="Nirmala UI"/>
        </w:rPr>
        <w:br/>
        <w:t>febrile infection causing</w:t>
      </w:r>
      <w:r w:rsidRPr="002048EB">
        <w:rPr>
          <w:rFonts w:ascii="Nirmala UI" w:hAnsi="Nirmala UI" w:cs="Nirmala UI"/>
        </w:rPr>
        <w:br/>
        <w:t>boils (red spots) turning into</w:t>
      </w:r>
      <w:r w:rsidRPr="002048EB">
        <w:rPr>
          <w:rFonts w:ascii="Nirmala UI" w:hAnsi="Nirmala UI" w:cs="Nirmala UI"/>
        </w:rPr>
        <w:br/>
        <w:t>red patches and blisters on</w:t>
      </w:r>
      <w:r w:rsidRPr="002048EB">
        <w:rPr>
          <w:rFonts w:ascii="Nirmala UI" w:hAnsi="Nirmala UI" w:cs="Nirmala UI"/>
        </w:rPr>
        <w:br/>
        <w:t>the face)].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ବ୍ରଣ Boils ୧୦୭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ବ୍ୟାଧ୍ୂହରଣ (ଶରୀରର ସର୍ବରୋଗର Remedy for all diseases ୧୭୮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ଚିକିତ୍ସା )।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@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ADA Anal Fistula (An abnormal 99-9¢</w:t>
      </w:r>
      <w:r w:rsidRPr="002048EB">
        <w:rPr>
          <w:rFonts w:ascii="Nirmala UI" w:hAnsi="Nirmala UI" w:cs="Nirmala UI"/>
        </w:rPr>
        <w:br/>
        <w:t>extra channel created</w:t>
      </w:r>
      <w:r w:rsidRPr="002048EB">
        <w:rPr>
          <w:rFonts w:ascii="Nirmala UI" w:hAnsi="Nirmala UI" w:cs="Nirmala UI"/>
        </w:rPr>
        <w:br/>
        <w:t>between the ano-rectal</w:t>
      </w:r>
      <w:r w:rsidRPr="002048EB">
        <w:rPr>
          <w:rFonts w:ascii="Nirmala UI" w:hAnsi="Nirmala UI" w:cs="Nirmala UI"/>
        </w:rPr>
        <w:br/>
        <w:t>canal and the skin around</w:t>
      </w:r>
      <w:r w:rsidRPr="002048EB">
        <w:rPr>
          <w:rFonts w:ascii="Nirmala UI" w:hAnsi="Nirmala UI" w:cs="Nirmala UI"/>
        </w:rPr>
        <w:br/>
        <w:t>the surface of the anus -</w:t>
      </w:r>
      <w:r w:rsidRPr="002048EB">
        <w:rPr>
          <w:rFonts w:ascii="Nirmala UI" w:hAnsi="Nirmala UI" w:cs="Nirmala UI"/>
        </w:rPr>
        <w:br/>
        <w:t>pain, and slight bleeding</w:t>
      </w:r>
      <w:r w:rsidRPr="002048EB">
        <w:rPr>
          <w:rFonts w:ascii="Nirmala UI" w:hAnsi="Nirmala UI" w:cs="Nirmala UI"/>
        </w:rPr>
        <w:br/>
        <w:t>from the anus - discharge</w:t>
      </w:r>
      <w:r w:rsidRPr="002048EB">
        <w:rPr>
          <w:rFonts w:ascii="Nirmala UI" w:hAnsi="Nirmala UI" w:cs="Nirmala UI"/>
        </w:rPr>
        <w:br/>
        <w:t>of pus and some times</w:t>
      </w:r>
      <w:r w:rsidRPr="002048EB">
        <w:rPr>
          <w:rFonts w:ascii="Nirmala UI" w:hAnsi="Nirmala UI" w:cs="Nirmala UI"/>
        </w:rPr>
        <w:br/>
        <w:t>faeces)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ଭାଙ୍ଗ ଗଞ୍ଜାଇ ନିଶା Cannabis intoxication ୭୧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alge Warts (Smail solid growths ୧୭୭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. on different parts of the body-।</w:t>
      </w:r>
      <w:r w:rsidRPr="002048EB">
        <w:rPr>
          <w:rFonts w:ascii="Nirmala UI" w:hAnsi="Nirmala UI" w:cs="Nirmala UI"/>
        </w:rPr>
        <w:br/>
        <w:t>ଥି viral 5୮୩୯ slightly</w:t>
      </w:r>
      <w:r w:rsidRPr="002048EB">
        <w:rPr>
          <w:rFonts w:ascii="Nirmala UI" w:hAnsi="Nirmala UI" w:cs="Nirmala UI"/>
        </w:rPr>
        <w:br/>
        <w:t>contagious infection)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ଭାଲିଆ ବିଷ . Poisoning by fruits of ୭୦</w:t>
      </w:r>
      <w:r w:rsidRPr="002048EB">
        <w:rPr>
          <w:rFonts w:ascii="Nirmala UI" w:hAnsi="Nirmala UI" w:cs="Nirmala UI"/>
        </w:rPr>
        <w:br/>
        <w:t>Anacardiaceae plant</w:t>
      </w:r>
      <w:r w:rsidRPr="002048EB">
        <w:rPr>
          <w:rFonts w:ascii="Nirmala UI" w:hAnsi="Nirmala UI" w:cs="Nirmala UI"/>
        </w:rPr>
        <w:br/>
        <w:t>(Cashew family)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QE ଉନ୍ମାଦ ` A type of epilepsy - ୯୨</w:t>
      </w:r>
      <w:r w:rsidRPr="002048EB">
        <w:rPr>
          <w:rFonts w:ascii="Nirmala UI" w:hAnsi="Nirmala UI" w:cs="Nirmala UI"/>
        </w:rPr>
        <w:br/>
        <w:t>Haliucination about a</w:t>
      </w:r>
      <w:r w:rsidRPr="002048EB">
        <w:rPr>
          <w:rFonts w:ascii="Nirmala UI" w:hAnsi="Nirmala UI" w:cs="Nirmala UI"/>
        </w:rPr>
        <w:br/>
        <w:t>visual or auditory presence</w:t>
      </w:r>
      <w:r w:rsidRPr="002048EB">
        <w:rPr>
          <w:rFonts w:ascii="Nirmala UI" w:hAnsi="Nirmala UI" w:cs="Nirmala UI"/>
        </w:rPr>
        <w:br/>
        <w:t>of a ghost resulting in</w:t>
      </w:r>
      <w:r w:rsidRPr="002048EB">
        <w:rPr>
          <w:rFonts w:ascii="Nirmala UI" w:hAnsi="Nirmala UI" w:cs="Nirmala UI"/>
        </w:rPr>
        <w:br/>
        <w:t>abnormal behaviour- not a</w:t>
      </w:r>
      <w:r w:rsidRPr="002048EB">
        <w:rPr>
          <w:rFonts w:ascii="Nirmala UI" w:hAnsi="Nirmala UI" w:cs="Nirmala UI"/>
        </w:rPr>
        <w:br/>
        <w:t>mental illness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ଭେଷଜ VEE! Description of ingredients ` ୧ ୮୦- ୧୮୧</w:t>
      </w:r>
      <w:r w:rsidRPr="002048EB">
        <w:rPr>
          <w:rFonts w:ascii="Nirmala UI" w:hAnsi="Nirmala UI" w:cs="Nirmala UI"/>
        </w:rPr>
        <w:br/>
        <w:t>and procedures of making</w:t>
      </w:r>
      <w:r w:rsidRPr="002048EB">
        <w:rPr>
          <w:rFonts w:ascii="Nirmala UI" w:hAnsi="Nirmala UI" w:cs="Nirmala UI"/>
        </w:rPr>
        <w:br/>
        <w:t>medicines</w:t>
      </w:r>
    </w:p>
    <w:p w14:paraId="1A40E64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6CF2B6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4C0E0B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28</w:t>
      </w:r>
    </w:p>
    <w:p w14:paraId="4678AAB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E39DBB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. ଅନୁଭୂତ ଯୋଗମାଳା ବା ସହଜ ଚିକିତ୍ସା ( xxvii )</w:t>
      </w:r>
      <w:r w:rsidRPr="002048EB">
        <w:rPr>
          <w:rFonts w:ascii="Nirmala UI" w:hAnsi="Nirmala UI" w:cs="Nirmala UI"/>
        </w:rPr>
        <w:br/>
        <w:t>. ବିଷୟ . . ପୂଷ୍ପାଙ୍କ</w:t>
      </w:r>
      <w:r w:rsidRPr="002048EB">
        <w:rPr>
          <w:rFonts w:ascii="Nirmala UI" w:hAnsi="Nirmala UI" w:cs="Nirmala UI"/>
        </w:rPr>
        <w:br/>
        <w:t>. ମ</w:t>
      </w:r>
      <w:r w:rsidRPr="002048EB">
        <w:rPr>
          <w:rFonts w:ascii="Nirmala UI" w:hAnsi="Nirmala UI" w:cs="Nirmala UI"/>
        </w:rPr>
        <w:br/>
        <w:t>ମକଚି ହୋଇ ଜଖମହେଲେ ୫୮୩୩ REND</w:t>
      </w:r>
      <w:r w:rsidRPr="002048EB">
        <w:rPr>
          <w:rFonts w:ascii="Nirmala UI" w:hAnsi="Nirmala UI" w:cs="Nirmala UI"/>
        </w:rPr>
        <w:br/>
        <w:t>ମଦନିଶା Severe intoxication due to ୭୧</w:t>
      </w:r>
      <w:r w:rsidRPr="002048EB">
        <w:rPr>
          <w:rFonts w:ascii="Nirmala UI" w:hAnsi="Nirmala UI" w:cs="Nirmala UI"/>
        </w:rPr>
        <w:br/>
        <w:t>ଯୁ। excessive intake of alcohol</w:t>
      </w:r>
      <w:r w:rsidRPr="002048EB">
        <w:rPr>
          <w:rFonts w:ascii="Nirmala UI" w:hAnsi="Nirmala UI" w:cs="Nirmala UI"/>
        </w:rPr>
        <w:br/>
        <w:t>ମନଃଶିଳା ବିଷ Red arsenic (Arsenic 99</w:t>
      </w:r>
      <w:r w:rsidRPr="002048EB">
        <w:rPr>
          <w:rFonts w:ascii="Nirmala UI" w:hAnsi="Nirmala UI" w:cs="Nirmala UI"/>
        </w:rPr>
        <w:br/>
        <w:t>disulphide) poisoning</w:t>
      </w:r>
      <w:r w:rsidRPr="002048EB">
        <w:rPr>
          <w:rFonts w:ascii="Nirmala UI" w:hAnsi="Nirmala UI" w:cs="Nirmala UI"/>
        </w:rPr>
        <w:br/>
        <w:t>ମନ୍ୟାସ୍ତମ୍ଭ (ବେକ ମୋଡି ହୋଇ ରହିଯିବା Wryneck (Torticollis) - ୧୨୬</w:t>
      </w:r>
      <w:r w:rsidRPr="002048EB">
        <w:rPr>
          <w:rFonts w:ascii="Nirmala UI" w:hAnsi="Nirmala UI" w:cs="Nirmala UI"/>
        </w:rPr>
        <w:br/>
        <w:t>ରୋଗ) Spasmodic contraction of</w:t>
      </w:r>
      <w:r w:rsidRPr="002048EB">
        <w:rPr>
          <w:rFonts w:ascii="Nirmala UI" w:hAnsi="Nirmala UI" w:cs="Nirmala UI"/>
        </w:rPr>
        <w:br/>
        <w:t>the neck muscle, twisting</w:t>
      </w:r>
      <w:r w:rsidRPr="002048EB">
        <w:rPr>
          <w:rFonts w:ascii="Nirmala UI" w:hAnsi="Nirmala UI" w:cs="Nirmala UI"/>
        </w:rPr>
        <w:br/>
        <w:t>the neck and head to one</w:t>
      </w:r>
      <w:r w:rsidRPr="002048EB">
        <w:rPr>
          <w:rFonts w:ascii="Nirmala UI" w:hAnsi="Nirmala UI" w:cs="Nirmala UI"/>
        </w:rPr>
        <w:br/>
        <w:t>side</w:t>
      </w:r>
      <w:r w:rsidRPr="002048EB">
        <w:rPr>
          <w:rFonts w:ascii="Nirmala UI" w:hAnsi="Nirmala UI" w:cs="Nirmala UI"/>
        </w:rPr>
        <w:br/>
        <w:t>ମଳକଣ୍ଟକ (ମଳଦ୍ବାର ମୁହଁରେ ଅର୍ଶବୋଳି Anal Fissure- A fissure or 9¢</w:t>
      </w:r>
      <w:r w:rsidRPr="002048EB">
        <w:rPr>
          <w:rFonts w:ascii="Nirmala UI" w:hAnsi="Nirmala UI" w:cs="Nirmala UI"/>
        </w:rPr>
        <w:br/>
        <w:t>ପରି ବାହାରେ, ବଡ ଯନ୍ତ୍ରଣା ଦାୟକ ) crack in the lining of the</w:t>
      </w:r>
      <w:r w:rsidRPr="002048EB">
        <w:rPr>
          <w:rFonts w:ascii="Nirmala UI" w:hAnsi="Nirmala UI" w:cs="Nirmala UI"/>
        </w:rPr>
        <w:br/>
        <w:t>” ୬ anai canal, causing severe</w:t>
      </w:r>
      <w:r w:rsidRPr="002048EB">
        <w:rPr>
          <w:rFonts w:ascii="Nirmala UI" w:hAnsi="Nirmala UI" w:cs="Nirmala UI"/>
        </w:rPr>
        <w:br/>
        <w:t>` pain during and after</w:t>
      </w:r>
      <w:r w:rsidRPr="002048EB">
        <w:rPr>
          <w:rFonts w:ascii="Nirmala UI" w:hAnsi="Nirmala UI" w:cs="Nirmala UI"/>
        </w:rPr>
        <w:br/>
        <w:t>passing stooj and bleeding `</w:t>
      </w:r>
      <w:r w:rsidRPr="002048EB">
        <w:rPr>
          <w:rFonts w:ascii="Nirmala UI" w:hAnsi="Nirmala UI" w:cs="Nirmala UI"/>
        </w:rPr>
        <w:br/>
        <w:t>from the anus</w:t>
      </w:r>
      <w:r w:rsidRPr="002048EB">
        <w:rPr>
          <w:rFonts w:ascii="Nirmala UI" w:hAnsi="Nirmala UI" w:cs="Nirmala UI"/>
        </w:rPr>
        <w:br/>
        <w:t>FAIA ବାହାରି ପଡ଼ିଲେ Prolapse of the rectum - | ୭୯୮୦</w:t>
      </w:r>
      <w:r w:rsidRPr="002048EB">
        <w:rPr>
          <w:rFonts w:ascii="Nirmala UI" w:hAnsi="Nirmala UI" w:cs="Nirmala UI"/>
        </w:rPr>
        <w:br/>
        <w:t>(Protrusion of the anus or</w:t>
      </w:r>
      <w:r w:rsidRPr="002048EB">
        <w:rPr>
          <w:rFonts w:ascii="Nirmala UI" w:hAnsi="Nirmala UI" w:cs="Nirmala UI"/>
        </w:rPr>
        <w:br/>
        <w:t xml:space="preserve"> part of the rectal lining)</w:t>
      </w:r>
      <w:r w:rsidRPr="002048EB">
        <w:rPr>
          <w:rFonts w:ascii="Nirmala UI" w:hAnsi="Nirmala UI" w:cs="Nirmala UI"/>
        </w:rPr>
        <w:br/>
        <w:t>ମସ୍ତିଷ୍କ ଦୁର୍ବଳତା ପାଇଁ Brain Tonic ୨୮</w:t>
      </w:r>
      <w:r w:rsidRPr="002048EB">
        <w:rPr>
          <w:rFonts w:ascii="Nirmala UI" w:hAnsi="Nirmala UI" w:cs="Nirmala UI"/>
        </w:rPr>
        <w:br/>
        <w:t>ମହୁରା ବିଷ ( ଦାରୁମୂଷି ବିଷ) Aconite (a plant having 90</w:t>
      </w:r>
      <w:r w:rsidRPr="002048EB">
        <w:rPr>
          <w:rFonts w:ascii="Nirmala UI" w:hAnsi="Nirmala UI" w:cs="Nirmala UI"/>
        </w:rPr>
        <w:br/>
        <w:t>` poisonous ‘and medicinal</w:t>
      </w:r>
      <w:r w:rsidRPr="002048EB">
        <w:rPr>
          <w:rFonts w:ascii="Nirmala UI" w:hAnsi="Nirmala UI" w:cs="Nirmala UI"/>
        </w:rPr>
        <w:br/>
        <w:t>properties) poisoning</w:t>
      </w:r>
      <w:r w:rsidRPr="002048EB">
        <w:rPr>
          <w:rFonts w:ascii="Nirmala UI" w:hAnsi="Nirmala UI" w:cs="Nirmala UI"/>
        </w:rPr>
        <w:br/>
        <w:t>ମହୁମାଛି, ବିରୁଡ଼ି କାଟିଲେ Bee / Wasp sting ୬୭</w:t>
      </w:r>
      <w:r w:rsidRPr="002048EB">
        <w:rPr>
          <w:rFonts w:ascii="Nirmala UI" w:hAnsi="Nirmala UI" w:cs="Nirmala UI"/>
        </w:rPr>
        <w:br/>
        <w:t>ମାଛ ଆଖୁଆ ` Corn (a thickening of the ୧୧୪</w:t>
      </w:r>
      <w:r w:rsidRPr="002048EB">
        <w:rPr>
          <w:rFonts w:ascii="Nirmala UI" w:hAnsi="Nirmala UI" w:cs="Nirmala UI"/>
        </w:rPr>
        <w:br/>
        <w:t>outer skin'with a central -</w:t>
      </w:r>
      <w:r w:rsidRPr="002048EB">
        <w:rPr>
          <w:rFonts w:ascii="Nirmala UI" w:hAnsi="Nirmala UI" w:cs="Nirmala UI"/>
        </w:rPr>
        <w:br/>
        <w:t>core on the toes and soles .</w:t>
      </w:r>
      <w:r w:rsidRPr="002048EB">
        <w:rPr>
          <w:rFonts w:ascii="Nirmala UI" w:hAnsi="Nirmala UI" w:cs="Nirmala UI"/>
        </w:rPr>
        <w:br/>
        <w:t>of the feet)</w:t>
      </w:r>
      <w:r w:rsidRPr="002048EB">
        <w:rPr>
          <w:rFonts w:ascii="Nirmala UI" w:hAnsi="Nirmala UI" w:cs="Nirmala UI"/>
        </w:rPr>
        <w:br/>
        <w:t>। ମ୍ୟାଲେରିଆ ଜ୍ଵର Malaria (^ serious।୧୪୬-୧୪୯</w:t>
      </w:r>
      <w:r w:rsidRPr="002048EB">
        <w:rPr>
          <w:rFonts w:ascii="Nirmala UI" w:hAnsi="Nirmala UI" w:cs="Nirmala UI"/>
        </w:rPr>
        <w:br/>
        <w:t>' infectious disease caused | ~~</w:t>
      </w:r>
      <w:r w:rsidRPr="002048EB">
        <w:rPr>
          <w:rFonts w:ascii="Nirmala UI" w:hAnsi="Nirmala UI" w:cs="Nirmala UI"/>
        </w:rPr>
        <w:br/>
        <w:t>by malarial parasites</w:t>
      </w:r>
      <w:r w:rsidRPr="002048EB">
        <w:rPr>
          <w:rFonts w:ascii="Nirmala UI" w:hAnsi="Nirmala UI" w:cs="Nirmala UI"/>
        </w:rPr>
        <w:br/>
        <w:t>carried by mosquitoes -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Bouts of fever with</w:t>
      </w:r>
      <w:r w:rsidRPr="002048EB">
        <w:rPr>
          <w:rFonts w:ascii="Nirmala UI" w:hAnsi="Nirmala UI" w:cs="Nirmala UI"/>
        </w:rPr>
        <w:br/>
        <w:t>shivering, headache,</w:t>
      </w:r>
      <w:r w:rsidRPr="002048EB">
        <w:rPr>
          <w:rFonts w:ascii="Nirmala UI" w:hAnsi="Nirmala UI" w:cs="Nirmala UI"/>
        </w:rPr>
        <w:br/>
        <w:t>muscle pain) ;</w:t>
      </w:r>
      <w:r w:rsidRPr="002048EB">
        <w:rPr>
          <w:rFonts w:ascii="Nirmala UI" w:hAnsi="Nirmala UI" w:cs="Nirmala UI"/>
        </w:rPr>
        <w:br/>
        <w:t>ମିଳିମିଳା Measles A highly ୬୦</w:t>
      </w:r>
      <w:r w:rsidRPr="002048EB">
        <w:rPr>
          <w:rFonts w:ascii="Nirmala UI" w:hAnsi="Nirmala UI" w:cs="Nirmala UI"/>
        </w:rPr>
        <w:br/>
        <w:t>. contagious disease mostly</w:t>
      </w:r>
    </w:p>
    <w:p w14:paraId="2CAFB06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B0F824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D070C8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29</w:t>
      </w:r>
    </w:p>
    <w:p w14:paraId="2279872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B433F7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(xxvii )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ବିଷୟ gals</w:t>
      </w:r>
      <w:r w:rsidRPr="002048EB">
        <w:rPr>
          <w:rFonts w:ascii="Nirmala UI" w:hAnsi="Nirmala UI" w:cs="Nirmala UI"/>
        </w:rPr>
        <w:br/>
        <w:t>affecting children (unless</w:t>
      </w:r>
      <w:r w:rsidRPr="002048EB">
        <w:rPr>
          <w:rFonts w:ascii="Nirmala UI" w:hAnsi="Nirmala UI" w:cs="Nirmala UI"/>
        </w:rPr>
        <w:br/>
        <w:t>immunised). After dry</w:t>
      </w:r>
      <w:r w:rsidRPr="002048EB">
        <w:rPr>
          <w:rFonts w:ascii="Nirmala UI" w:hAnsi="Nirmala UI" w:cs="Nirmala UI"/>
        </w:rPr>
        <w:br/>
        <w:t>irritating cough, sore red</w:t>
      </w:r>
      <w:r w:rsidRPr="002048EB">
        <w:rPr>
          <w:rFonts w:ascii="Nirmala UI" w:hAnsi="Nirmala UI" w:cs="Nirmala UI"/>
        </w:rPr>
        <w:br/>
        <w:t>eyes, small white spots</w:t>
      </w:r>
      <w:r w:rsidRPr="002048EB">
        <w:rPr>
          <w:rFonts w:ascii="Nirmala UI" w:hAnsi="Nirmala UI" w:cs="Nirmala UI"/>
        </w:rPr>
        <w:br/>
        <w:t>inside the cheek, and fever,</w:t>
      </w:r>
      <w:r w:rsidRPr="002048EB">
        <w:rPr>
          <w:rFonts w:ascii="Nirmala UI" w:hAnsi="Nirmala UI" w:cs="Nirmala UI"/>
        </w:rPr>
        <w:br/>
        <w:t>a brownish - pink rash</w:t>
      </w:r>
      <w:r w:rsidRPr="002048EB">
        <w:rPr>
          <w:rFonts w:ascii="Nirmala UI" w:hAnsi="Nirmala UI" w:cs="Nirmala UI"/>
        </w:rPr>
        <w:br/>
        <w:t>spreads in blotches over</w:t>
      </w:r>
      <w:r w:rsidRPr="002048EB">
        <w:rPr>
          <w:rFonts w:ascii="Nirmala UI" w:hAnsi="Nirmala UI" w:cs="Nirmala UI"/>
        </w:rPr>
        <w:br/>
        <w:t>the whole body</w:t>
      </w:r>
      <w:r w:rsidRPr="002048EB">
        <w:rPr>
          <w:rFonts w:ascii="Nirmala UI" w:hAnsi="Nirmala UI" w:cs="Nirmala UI"/>
        </w:rPr>
        <w:br/>
        <w:t>ମୁଖରୋଗ Diseases of the mouth ୪୧-୪୨</w:t>
      </w:r>
      <w:r w:rsidRPr="002048EB">
        <w:rPr>
          <w:rFonts w:ascii="Nirmala UI" w:hAnsi="Nirmala UI" w:cs="Nirmala UI"/>
        </w:rPr>
        <w:br/>
        <w:t>“ ମୁଖବ୍ରଣ Acne vulgaris ୪୨</w:t>
      </w:r>
      <w:r w:rsidRPr="002048EB">
        <w:rPr>
          <w:rFonts w:ascii="Nirmala UI" w:hAnsi="Nirmala UI" w:cs="Nirmala UI"/>
        </w:rPr>
        <w:br/>
        <w:t>AQ ବାଳ ଉପଡିଲେ Alopecia (Baldness or loss ୨୯</w:t>
      </w:r>
      <w:r w:rsidRPr="002048EB">
        <w:rPr>
          <w:rFonts w:ascii="Nirmala UI" w:hAnsi="Nirmala UI" w:cs="Nirmala UI"/>
        </w:rPr>
        <w:br/>
        <w:t>ମୁଣ୍ଡରୁ as of hair)</w:t>
      </w:r>
      <w:r w:rsidRPr="002048EB">
        <w:rPr>
          <w:rFonts w:ascii="Nirmala UI" w:hAnsi="Nirmala UI" w:cs="Nirmala UI"/>
        </w:rPr>
        <w:br/>
        <w:t>ମୁଣ୍ଡର ବାଳ ବଢ଼ିବାକୁ Medicine for hair growth ୨୯</w:t>
      </w:r>
      <w:r w:rsidRPr="002048EB">
        <w:rPr>
          <w:rFonts w:ascii="Nirmala UI" w:hAnsi="Nirmala UI" w:cs="Nirmala UI"/>
        </w:rPr>
        <w:br/>
        <w:t>ମୁଣ୍ଡର ବାଳ ନପାଚିବାକୁ To prevent premature ୨୯</w:t>
      </w:r>
      <w:r w:rsidRPr="002048EB">
        <w:rPr>
          <w:rFonts w:ascii="Nirmala UI" w:hAnsi="Nirmala UI" w:cs="Nirmala UI"/>
        </w:rPr>
        <w:br/>
        <w:t>greying of hair</w:t>
      </w:r>
      <w:r w:rsidRPr="002048EB">
        <w:rPr>
          <w:rFonts w:ascii="Nirmala UI" w:hAnsi="Nirmala UI" w:cs="Nirmala UI"/>
        </w:rPr>
        <w:br/>
        <w:t>ମୁଣ୍ଡ ବୁଲାଇ ହେଲେ Vertigo - (Sense of ୨୮</w:t>
      </w:r>
      <w:r w:rsidRPr="002048EB">
        <w:rPr>
          <w:rFonts w:ascii="Nirmala UI" w:hAnsi="Nirmala UI" w:cs="Nirmala UI"/>
        </w:rPr>
        <w:br/>
        <w:t>giddiness - feeling of head</w:t>
      </w:r>
      <w:r w:rsidRPr="002048EB">
        <w:rPr>
          <w:rFonts w:ascii="Nirmala UI" w:hAnsi="Nirmala UI" w:cs="Nirmala UI"/>
        </w:rPr>
        <w:br/>
        <w:t>spinning)</w:t>
      </w:r>
      <w:r w:rsidRPr="002048EB">
        <w:rPr>
          <w:rFonts w:ascii="Nirmala UI" w:hAnsi="Nirmala UI" w:cs="Nirmala UI"/>
        </w:rPr>
        <w:br/>
        <w:t>ମୁଣ୍ଡବ୍ୟଥା Headache 99-97 .</w:t>
      </w:r>
      <w:r w:rsidRPr="002048EB">
        <w:rPr>
          <w:rFonts w:ascii="Nirmala UI" w:hAnsi="Nirmala UI" w:cs="Nirmala UI"/>
        </w:rPr>
        <w:br/>
        <w:t>ମୁହଁର କଳାଦାଗ Dark spots or marks on the ୪୨</w:t>
      </w:r>
      <w:r w:rsidRPr="002048EB">
        <w:rPr>
          <w:rFonts w:ascii="Nirmala UI" w:hAnsi="Nirmala UI" w:cs="Nirmala UI"/>
        </w:rPr>
        <w:br/>
        <w:t>face</w:t>
      </w:r>
      <w:r w:rsidRPr="002048EB">
        <w:rPr>
          <w:rFonts w:ascii="Nirmala UI" w:hAnsi="Nirmala UI" w:cs="Nirmala UI"/>
        </w:rPr>
        <w:br/>
        <w:t>ମୁହଁ ଗନ୍ଧାଉଥୁଲେ Bad breath ୪୨</w:t>
      </w:r>
      <w:r w:rsidRPr="002048EB">
        <w:rPr>
          <w:rFonts w:ascii="Nirmala UI" w:hAnsi="Nirmala UI" w:cs="Nirmala UI"/>
        </w:rPr>
        <w:br/>
        <w:t>ମୂତ୍ରକୃଚ୍ଛ ( ପରିସ୍ରା କଲାବେଳେ ଯନ୍ତ୍ରଣା) Dysuria (Painful urination) | ୮୭-୮୮</w:t>
      </w:r>
      <w:r w:rsidRPr="002048EB">
        <w:rPr>
          <w:rFonts w:ascii="Nirmala UI" w:hAnsi="Nirmala UI" w:cs="Nirmala UI"/>
        </w:rPr>
        <w:br/>
        <w:t>ମୂତ୍ରାଘାତ ବା ମୂତ୍ରରୋଧ (ARQ! @@ Obstructive Micturition | ୮୮-୮୯</w:t>
      </w:r>
      <w:r w:rsidRPr="002048EB">
        <w:rPr>
          <w:rFonts w:ascii="Nirmala UI" w:hAnsi="Nirmala UI" w:cs="Nirmala UI"/>
        </w:rPr>
        <w:br/>
        <w:t>ହୋଇଗଲେ ) (Failure to urinate)</w:t>
      </w:r>
      <w:r w:rsidRPr="002048EB">
        <w:rPr>
          <w:rFonts w:ascii="Nirmala UI" w:hAnsi="Nirmala UI" w:cs="Nirmala UI"/>
        </w:rPr>
        <w:br/>
        <w:t>ମୂଷା ଚୁଚୁନ୍ଦ୍ରା କାମୁଡ଼ିଲେ Rat and mole bite ୬୮।</w:t>
      </w:r>
      <w:r w:rsidRPr="002048EB">
        <w:rPr>
          <w:rFonts w:ascii="Nirmala UI" w:hAnsi="Nirmala UI" w:cs="Nirmala UI"/>
        </w:rPr>
        <w:br/>
        <w:t>ମୋଟା ହୋଇଯିବା ରୋଗ (ମେଦ ରୋଗ Obesity (Overweight) ୧୫୧</w:t>
      </w:r>
      <w:r w:rsidRPr="002048EB">
        <w:rPr>
          <w:rFonts w:ascii="Nirmala UI" w:hAnsi="Nirmala UI" w:cs="Nirmala UI"/>
        </w:rPr>
        <w:br/>
        <w:t>ବା ସ୍ଥୌଲ୍ୟ ରୋଗ )</w:t>
      </w:r>
      <w:r w:rsidRPr="002048EB">
        <w:rPr>
          <w:rFonts w:ascii="Nirmala UI" w:hAnsi="Nirmala UI" w:cs="Nirmala UI"/>
        </w:rPr>
        <w:br/>
        <w:t>ମୃତବସ୍ଥା (ଯେଉଁ ମାର ପିଲା ପେଟରୁ The woman who gives ୮</w:t>
      </w:r>
      <w:r w:rsidRPr="002048EB">
        <w:rPr>
          <w:rFonts w:ascii="Nirmala UI" w:hAnsi="Nirmala UI" w:cs="Nirmala UI"/>
        </w:rPr>
        <w:br/>
        <w:t>aA 5 &lt; birth to still born children or</w:t>
      </w:r>
      <w:r w:rsidRPr="002048EB">
        <w:rPr>
          <w:rFonts w:ascii="Nirmala UI" w:hAnsi="Nirmala UI" w:cs="Nirmala UI"/>
        </w:rPr>
        <w:br/>
        <w:t>ମରକର ଜନ୍ମହେଲେ GI ଜନ୍ମର ୨ ବଷ children who die within two</w:t>
      </w:r>
      <w:r w:rsidRPr="002048EB">
        <w:rPr>
          <w:rFonts w:ascii="Nirmala UI" w:hAnsi="Nirmala UI" w:cs="Nirmala UI"/>
        </w:rPr>
        <w:br/>
        <w:t>ଭିତରେ ମରିଯାଉଥ୍ଲେ ) years of birth</w:t>
      </w:r>
      <w:r w:rsidRPr="002048EB">
        <w:rPr>
          <w:rFonts w:ascii="Nirmala UI" w:hAnsi="Nirmala UI" w:cs="Nirmala UI"/>
        </w:rPr>
        <w:br/>
        <w:t>fl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AGE (MAR) ଠିକ୍‌ ଭାବରେ କାମ Cure for the Malfunctioning ୮୫</w:t>
      </w:r>
      <w:r w:rsidRPr="002048EB">
        <w:rPr>
          <w:rFonts w:ascii="Nirmala UI" w:hAnsi="Nirmala UI" w:cs="Nirmala UI"/>
        </w:rPr>
        <w:br/>
        <w:t>ନକରିବା of the Liver</w:t>
      </w:r>
    </w:p>
    <w:p w14:paraId="4DE6463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621911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0C7EDA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30</w:t>
      </w:r>
    </w:p>
    <w:p w14:paraId="30F518C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5C36BF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ଅନୁଭୂତ ଯୋଗମାଳା ବା ସହଜ ଚିକିତ୍ସା (20K )</w:t>
      </w:r>
      <w:r w:rsidRPr="002048EB">
        <w:rPr>
          <w:rFonts w:ascii="Nirmala UI" w:hAnsi="Nirmala UI" w:cs="Nirmala UI"/>
        </w:rPr>
        <w:br/>
        <w:t>। ବିଷୟ gals:</w:t>
      </w:r>
      <w:r w:rsidRPr="002048EB">
        <w:rPr>
          <w:rFonts w:ascii="Nirmala UI" w:hAnsi="Nirmala UI" w:cs="Nirmala UI"/>
        </w:rPr>
        <w:br/>
        <w:t>: ଯକ୍ଷ୍ମାରୋଗ ( କ୍ଷୟ ରୋଗ ) Pulmonary Tuberculosis | ୪୬-୪୭</w:t>
      </w:r>
      <w:r w:rsidRPr="002048EB">
        <w:rPr>
          <w:rFonts w:ascii="Nirmala UI" w:hAnsi="Nirmala UI" w:cs="Nirmala UI"/>
        </w:rPr>
        <w:br/>
        <w:t>| (An infectious and highly</w:t>
      </w:r>
      <w:r w:rsidRPr="002048EB">
        <w:rPr>
          <w:rFonts w:ascii="Nirmala UI" w:hAnsi="Nirmala UI" w:cs="Nirmala UI"/>
        </w:rPr>
        <w:br/>
        <w:t>: wasting disease-can be</w:t>
      </w:r>
      <w:r w:rsidRPr="002048EB">
        <w:rPr>
          <w:rFonts w:ascii="Nirmala UI" w:hAnsi="Nirmala UI" w:cs="Nirmala UI"/>
        </w:rPr>
        <w:br/>
        <w:t>fatal)</w:t>
      </w:r>
      <w:r w:rsidRPr="002048EB">
        <w:rPr>
          <w:rFonts w:ascii="Nirmala UI" w:hAnsi="Nirmala UI" w:cs="Nirmala UI"/>
        </w:rPr>
        <w:br/>
        <w:t>ଯାଦ (Tinea) Ringworm (A ୧୨୦</w:t>
      </w:r>
      <w:r w:rsidRPr="002048EB">
        <w:rPr>
          <w:rFonts w:ascii="Nirmala UI" w:hAnsi="Nirmala UI" w:cs="Nirmala UI"/>
        </w:rPr>
        <w:br/>
        <w:t>“ contagious fungal skin</w:t>
      </w:r>
      <w:r w:rsidRPr="002048EB">
        <w:rPr>
          <w:rFonts w:ascii="Nirmala UI" w:hAnsi="Nirmala UI" w:cs="Nirmala UI"/>
        </w:rPr>
        <w:br/>
        <w:t>infection - mild to intense</w:t>
      </w:r>
      <w:r w:rsidRPr="002048EB">
        <w:rPr>
          <w:rFonts w:ascii="Nirmala UI" w:hAnsi="Nirmala UI" w:cs="Nirmala UI"/>
        </w:rPr>
        <w:br/>
        <w:t>. ` irritation) `</w:t>
      </w:r>
      <w:r w:rsidRPr="002048EB">
        <w:rPr>
          <w:rFonts w:ascii="Nirmala UI" w:hAnsi="Nirmala UI" w:cs="Nirmala UI"/>
        </w:rPr>
        <w:br/>
        <w:t>ଯୋନିକନ୍ଦ ( ପେନ୍ଦ) ( ଗର୍ଭାଶୟ ଯୋନି Prolapse of the Uterus ୮୦</w:t>
      </w:r>
      <w:r w:rsidRPr="002048EB">
        <w:rPr>
          <w:rFonts w:ascii="Nirmala UI" w:hAnsi="Nirmala UI" w:cs="Nirmala UI"/>
        </w:rPr>
        <w:br/>
        <w:t>=. = = (Displacement and</w:t>
      </w:r>
      <w:r w:rsidRPr="002048EB">
        <w:rPr>
          <w:rFonts w:ascii="Nirmala UI" w:hAnsi="Nirmala UI" w:cs="Nirmala UI"/>
        </w:rPr>
        <w:br/>
        <w:t>| ଭିତରକୁ ବା ବାହାରକୁ ଖସିଆସିବାଠୁ ୦୮୦୪୮।୫।୦୩ of Uterus into</w:t>
      </w:r>
      <w:r w:rsidRPr="002048EB">
        <w:rPr>
          <w:rFonts w:ascii="Nirmala UI" w:hAnsi="Nirmala UI" w:cs="Nirmala UI"/>
        </w:rPr>
        <w:br/>
        <w:t>the vaginal orifice)</w:t>
      </w:r>
      <w:r w:rsidRPr="002048EB">
        <w:rPr>
          <w:rFonts w:ascii="Nirmala UI" w:hAnsi="Nirmala UI" w:cs="Nirmala UI"/>
        </w:rPr>
        <w:br/>
        <w:t>ଯୋନିକଣ୍ଡୁ Itching of vagina and vulva ୧୩୨</w:t>
      </w:r>
      <w:r w:rsidRPr="002048EB">
        <w:rPr>
          <w:rFonts w:ascii="Nirmala UI" w:hAnsi="Nirmala UI" w:cs="Nirmala UI"/>
        </w:rPr>
        <w:br/>
        <w:t>ଯୋନିଦାହ Inflammation of the vagina ୧୩୨</w:t>
      </w:r>
      <w:r w:rsidRPr="002048EB">
        <w:rPr>
          <w:rFonts w:ascii="Nirmala UI" w:hAnsi="Nirmala UI" w:cs="Nirmala UI"/>
        </w:rPr>
        <w:br/>
        <w:t>and vulva with burning</w:t>
      </w:r>
      <w:r w:rsidRPr="002048EB">
        <w:rPr>
          <w:rFonts w:ascii="Nirmala UI" w:hAnsi="Nirmala UI" w:cs="Nirmala UI"/>
        </w:rPr>
        <w:br/>
        <w:t>sensation</w:t>
      </w:r>
      <w:r w:rsidRPr="002048EB">
        <w:rPr>
          <w:rFonts w:ascii="Nirmala UI" w:hAnsi="Nirmala UI" w:cs="Nirmala UI"/>
        </w:rPr>
        <w:br/>
        <w:t xml:space="preserve"> ଯୋନିଶୂଳ Pain in the vagina ens</w:t>
      </w:r>
      <w:r w:rsidRPr="002048EB">
        <w:rPr>
          <w:rFonts w:ascii="Nirmala UI" w:hAnsi="Nirmala UI" w:cs="Nirmala UI"/>
        </w:rPr>
        <w:br/>
        <w:t>। ର</w:t>
      </w:r>
      <w:r w:rsidRPr="002048EB">
        <w:rPr>
          <w:rFonts w:ascii="Nirmala UI" w:hAnsi="Nirmala UI" w:cs="Nirmala UI"/>
        </w:rPr>
        <w:br/>
        <w:t>ରକା (ପବନ ଅଟକିଯିବା)- (ଆଘାତ Sprain (rheumatic) ୧୧୬</w:t>
      </w:r>
      <w:r w:rsidRPr="002048EB">
        <w:rPr>
          <w:rFonts w:ascii="Nirmala UI" w:hAnsi="Nirmala UI" w:cs="Nirmala UI"/>
        </w:rPr>
        <w:br/>
        <w:t>୍‌ ଓ stiffness and pain in the</w:t>
      </w:r>
      <w:r w:rsidRPr="002048EB">
        <w:rPr>
          <w:rFonts w:ascii="Nirmala UI" w:hAnsi="Nirmala UI" w:cs="Nirmala UI"/>
        </w:rPr>
        <w:br/>
        <w:t>ଜନତ ନୁହେଁ) affected muscle (not due to</w:t>
      </w:r>
      <w:r w:rsidRPr="002048EB">
        <w:rPr>
          <w:rFonts w:ascii="Nirmala UI" w:hAnsi="Nirmala UI" w:cs="Nirmala UI"/>
        </w:rPr>
        <w:br/>
        <w:t>injury)</w:t>
      </w:r>
      <w:r w:rsidRPr="002048EB">
        <w:rPr>
          <w:rFonts w:ascii="Nirmala UI" w:hAnsi="Nirmala UI" w:cs="Nirmala UI"/>
        </w:rPr>
        <w:br/>
        <w:t>ରକ୍ତଚାପ (ଉଚ୍ଚ) High Blood Pressure ୯୨-୯୩</w:t>
      </w:r>
      <w:r w:rsidRPr="002048EB">
        <w:rPr>
          <w:rFonts w:ascii="Nirmala UI" w:hAnsi="Nirmala UI" w:cs="Nirmala UI"/>
        </w:rPr>
        <w:br/>
        <w:t>ରକ୍ତ ae Contamination of blood by BY</w:t>
      </w:r>
      <w:r w:rsidRPr="002048EB">
        <w:rPr>
          <w:rFonts w:ascii="Nirmala UI" w:hAnsi="Nirmala UI" w:cs="Nirmala UI"/>
        </w:rPr>
        <w:br/>
        <w:t>polluted bile, causing</w:t>
      </w:r>
      <w:r w:rsidRPr="002048EB">
        <w:rPr>
          <w:rFonts w:ascii="Nirmala UI" w:hAnsi="Nirmala UI" w:cs="Nirmala UI"/>
        </w:rPr>
        <w:br/>
        <w:t>serious complications</w:t>
      </w:r>
      <w:r w:rsidRPr="002048EB">
        <w:rPr>
          <w:rFonts w:ascii="Nirmala UI" w:hAnsi="Nirmala UI" w:cs="Nirmala UI"/>
        </w:rPr>
        <w:br/>
        <w:t>resembling the symptoms</w:t>
      </w:r>
      <w:r w:rsidRPr="002048EB">
        <w:rPr>
          <w:rFonts w:ascii="Nirmala UI" w:hAnsi="Nirmala UI" w:cs="Nirmala UI"/>
        </w:rPr>
        <w:br/>
        <w:t>of TB, such as bleeding</w:t>
      </w:r>
      <w:r w:rsidRPr="002048EB">
        <w:rPr>
          <w:rFonts w:ascii="Nirmala UI" w:hAnsi="Nirmala UI" w:cs="Nirmala UI"/>
        </w:rPr>
        <w:br/>
        <w:t>from the mouth, cough, fever</w:t>
      </w:r>
      <w:r w:rsidRPr="002048EB">
        <w:rPr>
          <w:rFonts w:ascii="Nirmala UI" w:hAnsi="Nirmala UI" w:cs="Nirmala UI"/>
        </w:rPr>
        <w:br/>
        <w:t>ରକ୍ତବାନ୍ତି Haematemesis (Blood ୫୪</w:t>
      </w:r>
      <w:r w:rsidRPr="002048EB">
        <w:rPr>
          <w:rFonts w:ascii="Nirmala UI" w:hAnsi="Nirmala UI" w:cs="Nirmala UI"/>
        </w:rPr>
        <w:br/>
        <w:t>vomitting)</w:t>
      </w:r>
      <w:r w:rsidRPr="002048EB">
        <w:rPr>
          <w:rFonts w:ascii="Nirmala UI" w:hAnsi="Nirmala UI" w:cs="Nirmala UI"/>
        </w:rPr>
        <w:br/>
        <w:t>ରକ୍ତମୂତ୍ର ( ମୂତ୍ରରେ ରକ୍ତ ପଡ଼ିବା ) Haematuria (Blood in the ୫୫</w:t>
      </w:r>
      <w:r w:rsidRPr="002048EB">
        <w:rPr>
          <w:rFonts w:ascii="Nirmala UI" w:hAnsi="Nirmala UI" w:cs="Nirmala UI"/>
        </w:rPr>
        <w:br/>
        <w:t>urine)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ରକ୍ତାତିସାର ( ରକ୍ତ ଝାଡା ) Blood in the motions ` ` ୧୩୦-୧୩୧</w:t>
      </w:r>
      <w:r w:rsidRPr="002048EB">
        <w:rPr>
          <w:rFonts w:ascii="Nirmala UI" w:hAnsi="Nirmala UI" w:cs="Nirmala UI"/>
        </w:rPr>
        <w:br/>
        <w:t>ରୋହିଣୀ ( ଗୁରୁତର କଣ୍ଠରୋଗ ) Diptheria - A serious and 98</w:t>
      </w:r>
      <w:r w:rsidRPr="002048EB">
        <w:rPr>
          <w:rFonts w:ascii="Nirmala UI" w:hAnsi="Nirmala UI" w:cs="Nirmala UI"/>
        </w:rPr>
        <w:br/>
        <w:t>highly infectious problem of</w:t>
      </w:r>
      <w:r w:rsidRPr="002048EB">
        <w:rPr>
          <w:rFonts w:ascii="Nirmala UI" w:hAnsi="Nirmala UI" w:cs="Nirmala UI"/>
        </w:rPr>
        <w:br/>
        <w:t>the throat</w:t>
      </w:r>
    </w:p>
    <w:p w14:paraId="7511EA5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B584FB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5F620C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31</w:t>
      </w:r>
    </w:p>
    <w:p w14:paraId="1E544637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216703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(200)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ବିଷୟ Qala?</w:t>
      </w:r>
      <w:r w:rsidRPr="002048EB">
        <w:rPr>
          <w:rFonts w:ascii="Nirmala UI" w:hAnsi="Nirmala UI" w:cs="Nirmala UI"/>
        </w:rPr>
        <w:br/>
        <w:t>; ଲ</w:t>
      </w:r>
      <w:r w:rsidRPr="002048EB">
        <w:rPr>
          <w:rFonts w:ascii="Nirmala UI" w:hAnsi="Nirmala UI" w:cs="Nirmala UI"/>
        </w:rPr>
        <w:br/>
        <w:t>ଲିଙ୍ଗରୁ ରକ୍ତସ୍ରାବ ( ଅତ୍ୟଧୂକ ମୈଥୁନ Bleeding from the penis re</w:t>
      </w:r>
      <w:r w:rsidRPr="002048EB">
        <w:rPr>
          <w:rFonts w:ascii="Nirmala UI" w:hAnsi="Nirmala UI" w:cs="Nirmala UI"/>
        </w:rPr>
        <w:br/>
        <w:t>. due to excessive sexual</w:t>
      </w:r>
      <w:r w:rsidRPr="002048EB">
        <w:rPr>
          <w:rFonts w:ascii="Nirmala UI" w:hAnsi="Nirmala UI" w:cs="Nirmala UI"/>
        </w:rPr>
        <w:br/>
        <w:t>, ଯୋଗୁ ରକ୍ତସ୍ରାବ) intercourse</w:t>
      </w:r>
      <w:r w:rsidRPr="002048EB">
        <w:rPr>
          <w:rFonts w:ascii="Nirmala UI" w:hAnsi="Nirmala UI" w:cs="Nirmala UI"/>
        </w:rPr>
        <w:br/>
        <w:t>ଲିଙ୍ଗାର୍ଶ Balanitis Pus discharge 99</w:t>
      </w:r>
      <w:r w:rsidRPr="002048EB">
        <w:rPr>
          <w:rFonts w:ascii="Nirmala UI" w:hAnsi="Nirmala UI" w:cs="Nirmala UI"/>
        </w:rPr>
        <w:br/>
        <w:t>due to inflammation of the</w:t>
      </w:r>
      <w:r w:rsidRPr="002048EB">
        <w:rPr>
          <w:rFonts w:ascii="Nirmala UI" w:hAnsi="Nirmala UI" w:cs="Nirmala UI"/>
        </w:rPr>
        <w:br/>
        <w:t>ଧୁ foreskin or glans penis</w:t>
      </w:r>
      <w:r w:rsidRPr="002048EB">
        <w:rPr>
          <w:rFonts w:ascii="Nirmala UI" w:hAnsi="Nirmala UI" w:cs="Nirmala UI"/>
        </w:rPr>
        <w:br/>
        <w:t>ଶ</w:t>
      </w:r>
      <w:r w:rsidRPr="002048EB">
        <w:rPr>
          <w:rFonts w:ascii="Nirmala UI" w:hAnsi="Nirmala UI" w:cs="Nirmala UI"/>
        </w:rPr>
        <w:br/>
        <w:t>ଠି Poisoning by Arsenic ୭୨</w:t>
      </w:r>
      <w:r w:rsidRPr="002048EB">
        <w:rPr>
          <w:rFonts w:ascii="Nirmala UI" w:hAnsi="Nirmala UI" w:cs="Nirmala UI"/>
        </w:rPr>
        <w:br/>
        <w:t>ଶଙ୍ଖୁଆ ଵଷ {white in colour) (Arsenic</w:t>
      </w:r>
      <w:r w:rsidRPr="002048EB">
        <w:rPr>
          <w:rFonts w:ascii="Nirmala UI" w:hAnsi="Nirmala UI" w:cs="Nirmala UI"/>
        </w:rPr>
        <w:br/>
        <w:t>trioxide)</w:t>
      </w:r>
      <w:r w:rsidRPr="002048EB">
        <w:rPr>
          <w:rFonts w:ascii="Nirmala UI" w:hAnsi="Nirmala UI" w:cs="Nirmala UI"/>
        </w:rPr>
        <w:br/>
        <w:t>ଶିର ପୀଡାନାଶକ ତୈଳ (ଶରୀର ଓ Oil beneficial for the body | ୩୦-୩୧</w:t>
      </w:r>
      <w:r w:rsidRPr="002048EB">
        <w:rPr>
          <w:rFonts w:ascii="Nirmala UI" w:hAnsi="Nirmala UI" w:cs="Nirmala UI"/>
        </w:rPr>
        <w:br/>
        <w:t>ମସ୍ତକ ପାଇଁ) and the head</w:t>
      </w:r>
      <w:r w:rsidRPr="002048EB">
        <w:rPr>
          <w:rFonts w:ascii="Nirmala UI" w:hAnsi="Nirmala UI" w:cs="Nirmala UI"/>
        </w:rPr>
        <w:br/>
        <w:t>ଶିରରୋଗ ` Diseases affecting the head | ୨ ୬- ୩୧</w:t>
      </w:r>
      <w:r w:rsidRPr="002048EB">
        <w:rPr>
          <w:rFonts w:ascii="Nirmala UI" w:hAnsi="Nirmala UI" w:cs="Nirmala UI"/>
        </w:rPr>
        <w:br/>
        <w:t>ଶିଶୁରୋଗ Child Diseases ୧୪-୨୫</w:t>
      </w:r>
      <w:r w:rsidRPr="002048EB">
        <w:rPr>
          <w:rFonts w:ascii="Nirmala UI" w:hAnsi="Nirmala UI" w:cs="Nirmala UI"/>
        </w:rPr>
        <w:br/>
        <w:t>ଶୀଘ୍ର ପତନ ନହେବା ପାଇଁ ( ସ୍ତମ୍ଭନ ) Cure for premature | ୧୨-୧୪</w:t>
      </w:r>
      <w:r w:rsidRPr="002048EB">
        <w:rPr>
          <w:rFonts w:ascii="Nirmala UI" w:hAnsi="Nirmala UI" w:cs="Nirmala UI"/>
        </w:rPr>
        <w:br/>
        <w:t>ejaculation</w:t>
      </w:r>
      <w:r w:rsidRPr="002048EB">
        <w:rPr>
          <w:rFonts w:ascii="Nirmala UI" w:hAnsi="Nirmala UI" w:cs="Nirmala UI"/>
        </w:rPr>
        <w:br/>
        <w:t>ଶୋଥ ( ପାଣି ଜମି ଫୁଲିବା ରୋଗ ) Oedema - (Swelling in any | ୮୬-୮୭</w:t>
      </w:r>
      <w:r w:rsidRPr="002048EB">
        <w:rPr>
          <w:rFonts w:ascii="Nirmala UI" w:hAnsi="Nirmala UI" w:cs="Nirmala UI"/>
        </w:rPr>
        <w:br/>
        <w:t>part of the body caused by</w:t>
      </w:r>
      <w:r w:rsidRPr="002048EB">
        <w:rPr>
          <w:rFonts w:ascii="Nirmala UI" w:hAnsi="Nirmala UI" w:cs="Nirmala UI"/>
        </w:rPr>
        <w:br/>
        <w:t>fluid feaked from the</w:t>
      </w:r>
      <w:r w:rsidRPr="002048EB">
        <w:rPr>
          <w:rFonts w:ascii="Nirmala UI" w:hAnsi="Nirmala UI" w:cs="Nirmala UI"/>
        </w:rPr>
        <w:br/>
        <w:t>circulatory system)</w:t>
      </w:r>
      <w:r w:rsidRPr="002048EB">
        <w:rPr>
          <w:rFonts w:ascii="Nirmala UI" w:hAnsi="Nirmala UI" w:cs="Nirmala UI"/>
        </w:rPr>
        <w:br/>
        <w:t>qld Asthma (inflammation and ୪୮-୫୦ ¦</w:t>
      </w:r>
      <w:r w:rsidRPr="002048EB">
        <w:rPr>
          <w:rFonts w:ascii="Nirmala UI" w:hAnsi="Nirmala UI" w:cs="Nirmala UI"/>
        </w:rPr>
        <w:br/>
        <w:t>~ swelling of the</w:t>
      </w:r>
      <w:r w:rsidRPr="002048EB">
        <w:rPr>
          <w:rFonts w:ascii="Nirmala UI" w:hAnsi="Nirmala UI" w:cs="Nirmala UI"/>
        </w:rPr>
        <w:br/>
        <w:t>` bronchial passage causing</w:t>
      </w:r>
      <w:r w:rsidRPr="002048EB">
        <w:rPr>
          <w:rFonts w:ascii="Nirmala UI" w:hAnsi="Nirmala UI" w:cs="Nirmala UI"/>
        </w:rPr>
        <w:br/>
        <w:t>` cough, wheezing and |</w:t>
      </w:r>
      <w:r w:rsidRPr="002048EB">
        <w:rPr>
          <w:rFonts w:ascii="Nirmala UI" w:hAnsi="Nirmala UI" w:cs="Nirmala UI"/>
        </w:rPr>
        <w:br/>
        <w:t>difficulty in breathing out)</w:t>
      </w:r>
      <w:r w:rsidRPr="002048EB">
        <w:rPr>
          <w:rFonts w:ascii="Nirmala UI" w:hAnsi="Nirmala UI" w:cs="Nirmala UI"/>
        </w:rPr>
        <w:br/>
        <w:t xml:space="preserve"> ସ</w:t>
      </w:r>
      <w:r w:rsidRPr="002048EB">
        <w:rPr>
          <w:rFonts w:ascii="Nirmala UI" w:hAnsi="Nirmala UI" w:cs="Nirmala UI"/>
        </w:rPr>
        <w:br/>
        <w:t>ସର୍ଦ୍ଦି-ଗର୍ମି ( ଅଂଶୁଘାତ) Sunstroke (Heat Stroke) - | _ ୯୮-୯ ୯</w:t>
      </w:r>
      <w:r w:rsidRPr="002048EB">
        <w:rPr>
          <w:rFonts w:ascii="Nirmala UI" w:hAnsi="Nirmala UI" w:cs="Nirmala UI"/>
        </w:rPr>
        <w:br/>
        <w:t>A sudden and sometimes</w:t>
      </w:r>
      <w:r w:rsidRPr="002048EB">
        <w:rPr>
          <w:rFonts w:ascii="Nirmala UI" w:hAnsi="Nirmala UI" w:cs="Nirmala UI"/>
        </w:rPr>
        <w:br/>
        <w:t>fatal affection due to</w:t>
      </w:r>
      <w:r w:rsidRPr="002048EB">
        <w:rPr>
          <w:rFonts w:ascii="Nirmala UI" w:hAnsi="Nirmala UI" w:cs="Nirmala UI"/>
        </w:rPr>
        <w:br/>
        <w:t>exposure to sun or</w:t>
      </w:r>
      <w:r w:rsidRPr="002048EB">
        <w:rPr>
          <w:rFonts w:ascii="Nirmala UI" w:hAnsi="Nirmala UI" w:cs="Nirmala UI"/>
        </w:rPr>
        <w:br/>
        <w:t>excessive heat, marked by</w:t>
      </w:r>
      <w:r w:rsidRPr="002048EB">
        <w:rPr>
          <w:rFonts w:ascii="Nirmala UI" w:hAnsi="Nirmala UI" w:cs="Nirmala UI"/>
        </w:rPr>
        <w:br/>
        <w:t>prostration with or without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fever, convulsion and coma</w:t>
      </w:r>
      <w:r w:rsidRPr="002048EB">
        <w:rPr>
          <w:rFonts w:ascii="Nirmala UI" w:hAnsi="Nirmala UI" w:cs="Nirmala UI"/>
        </w:rPr>
        <w:br/>
        <w:t>ସର୍ଦ୍ି . Cold ୩୬-୩୭</w:t>
      </w:r>
    </w:p>
    <w:p w14:paraId="51DCC03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CC6884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765AE4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32</w:t>
      </w:r>
    </w:p>
    <w:p w14:paraId="62DCC2D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A2CCB5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(2004 )</w:t>
      </w:r>
      <w:r w:rsidRPr="002048EB">
        <w:rPr>
          <w:rFonts w:ascii="Nirmala UI" w:hAnsi="Nirmala UI" w:cs="Nirmala UI"/>
        </w:rPr>
        <w:br/>
        <w:t>| ବିଷୟ ପ୍ଷ୍ଠାଙ୍କ</w:t>
      </w:r>
      <w:r w:rsidRPr="002048EB">
        <w:rPr>
          <w:rFonts w:ascii="Nirmala UI" w:hAnsi="Nirmala UI" w:cs="Nirmala UI"/>
        </w:rPr>
        <w:br/>
        <w:t>। ସନ୍ନିପାତ ଜ୍ଵର Pneumonia (Acute ୧୪୨</w:t>
      </w:r>
      <w:r w:rsidRPr="002048EB">
        <w:rPr>
          <w:rFonts w:ascii="Nirmala UI" w:hAnsi="Nirmala UI" w:cs="Nirmala UI"/>
        </w:rPr>
        <w:br/>
        <w:t>। inflammation of the lungs .</w:t>
      </w:r>
      <w:r w:rsidRPr="002048EB">
        <w:rPr>
          <w:rFonts w:ascii="Nirmala UI" w:hAnsi="Nirmala UI" w:cs="Nirmala UI"/>
        </w:rPr>
        <w:br/>
        <w:t>। ' by bacterial or . viral</w:t>
      </w:r>
      <w:r w:rsidRPr="002048EB">
        <w:rPr>
          <w:rFonts w:ascii="Nirmala UI" w:hAnsi="Nirmala UI" w:cs="Nirmala UI"/>
        </w:rPr>
        <w:br/>
        <w:t>¦ infection)</w:t>
      </w:r>
      <w:r w:rsidRPr="002048EB">
        <w:rPr>
          <w:rFonts w:ascii="Nirmala UI" w:hAnsi="Nirmala UI" w:cs="Nirmala UI"/>
        </w:rPr>
        <w:br/>
        <w:t>| ସନ୍ନ୍ୟାସ ( ମୁଣ୍ଡରେ ରକ୍ତାଧୁକ୍ୟ ହେବା) Apoplexy (Stroke resulting | ¢9-¢r .</w:t>
      </w:r>
      <w:r w:rsidRPr="002048EB">
        <w:rPr>
          <w:rFonts w:ascii="Nirmala UI" w:hAnsi="Nirmala UI" w:cs="Nirmala UI"/>
        </w:rPr>
        <w:br/>
        <w:t>¦ ` from damage to brain</w:t>
      </w:r>
      <w:r w:rsidRPr="002048EB">
        <w:rPr>
          <w:rFonts w:ascii="Nirmala UI" w:hAnsi="Nirmala UI" w:cs="Nirmala UI"/>
        </w:rPr>
        <w:br/>
        <w:t>caused by blood clot or</w:t>
      </w:r>
      <w:r w:rsidRPr="002048EB">
        <w:rPr>
          <w:rFonts w:ascii="Nirmala UI" w:hAnsi="Nirmala UI" w:cs="Nirmala UI"/>
        </w:rPr>
        <w:br/>
        <w:t>haemorrhage of the brain</w:t>
      </w:r>
      <w:r w:rsidRPr="002048EB">
        <w:rPr>
          <w:rFonts w:ascii="Nirmala UI" w:hAnsi="Nirmala UI" w:cs="Nirmala UI"/>
        </w:rPr>
        <w:br/>
        <w:t>arteries}</w:t>
      </w:r>
      <w:r w:rsidRPr="002048EB">
        <w:rPr>
          <w:rFonts w:ascii="Nirmala UI" w:hAnsi="Nirmala UI" w:cs="Nirmala UI"/>
        </w:rPr>
        <w:br/>
        <w:t xml:space="preserve"> ସହବାସ ପରେ କେତେକ ଉପାଦେୟ Post sexual intercourse ୧୧-୧୨</w:t>
      </w:r>
      <w:r w:rsidRPr="002048EB">
        <w:rPr>
          <w:rFonts w:ascii="Nirmala UI" w:hAnsi="Nirmala UI" w:cs="Nirmala UI"/>
        </w:rPr>
        <w:br/>
        <w:t>। ସାଧାରଣ ନିୟମ ` precautions</w:t>
      </w:r>
      <w:r w:rsidRPr="002048EB">
        <w:rPr>
          <w:rFonts w:ascii="Nirmala UI" w:hAnsi="Nirmala UI" w:cs="Nirmala UI"/>
        </w:rPr>
        <w:br/>
        <w:t>| ସ୍ତ୍ରୀ ରୋଗ Female diseases ୫୫-୫୯</w:t>
      </w:r>
      <w:r w:rsidRPr="002048EB">
        <w:rPr>
          <w:rFonts w:ascii="Nirmala UI" w:hAnsi="Nirmala UI" w:cs="Nirmala UI"/>
        </w:rPr>
        <w:br/>
        <w:t>ସଂବାଳୁଆ To cure irritation caused by ୬୮</w:t>
      </w:r>
      <w:r w:rsidRPr="002048EB">
        <w:rPr>
          <w:rFonts w:ascii="Nirmala UI" w:hAnsi="Nirmala UI" w:cs="Nirmala UI"/>
        </w:rPr>
        <w:br/>
        <w:t>; contact with caterpillar</w:t>
      </w:r>
      <w:r w:rsidRPr="002048EB">
        <w:rPr>
          <w:rFonts w:ascii="Nirmala UI" w:hAnsi="Nirmala UI" w:cs="Nirmala UI"/>
        </w:rPr>
        <w:br/>
        <w:t>| ସାପ ଗରଳ ଖାଇ Sa ବିକାର ହେଲେ Antidote for. poisoning ୭୩</w:t>
      </w:r>
      <w:r w:rsidRPr="002048EB">
        <w:rPr>
          <w:rFonts w:ascii="Nirmala UI" w:hAnsi="Nirmala UI" w:cs="Nirmala UI"/>
        </w:rPr>
        <w:br/>
        <w:t>caused by intake of snake</w:t>
      </w:r>
      <w:r w:rsidRPr="002048EB">
        <w:rPr>
          <w:rFonts w:ascii="Nirmala UI" w:hAnsi="Nirmala UI" w:cs="Nirmala UI"/>
        </w:rPr>
        <w:br/>
        <w:t>venom ` ର</w:t>
      </w:r>
      <w:r w:rsidRPr="002048EB">
        <w:rPr>
          <w:rFonts w:ascii="Nirmala UI" w:hAnsi="Nirmala UI" w:cs="Nirmala UI"/>
        </w:rPr>
        <w:br/>
        <w:t xml:space="preserve"> ସୁଖ ପ୍ରସବ Easy child birth - ୪</w:t>
      </w:r>
      <w:r w:rsidRPr="002048EB">
        <w:rPr>
          <w:rFonts w:ascii="Nirmala UI" w:hAnsi="Nirmala UI" w:cs="Nirmala UI"/>
        </w:rPr>
        <w:br/>
        <w:t>ସୁସନ୍ତାନ ଲାଭ ପାଇଁ ମୈଥୁନ ସମ୍ବନ୍ଧୀୟ ୩୦ ensure birth of a healthy ୧-୩</w:t>
      </w:r>
      <w:r w:rsidRPr="002048EB">
        <w:rPr>
          <w:rFonts w:ascii="Nirmala UI" w:hAnsi="Nirmala UI" w:cs="Nirmala UI"/>
        </w:rPr>
        <w:br/>
        <w:t>କେତେକ ଉପାଦେୟ ତଥ୍ୟ . child</w:t>
      </w:r>
      <w:r w:rsidRPr="002048EB">
        <w:rPr>
          <w:rFonts w:ascii="Nirmala UI" w:hAnsi="Nirmala UI" w:cs="Nirmala UI"/>
        </w:rPr>
        <w:br/>
        <w:t>ସୂତିକା Postnatal complications ୫୮</w:t>
      </w:r>
      <w:r w:rsidRPr="002048EB">
        <w:rPr>
          <w:rFonts w:ascii="Nirmala UI" w:hAnsi="Nirmala UI" w:cs="Nirmala UI"/>
        </w:rPr>
        <w:br/>
        <w:t>ସ୍ତନରକ୍ଷା To prevent sagging of a ୮</w:t>
      </w:r>
      <w:r w:rsidRPr="002048EB">
        <w:rPr>
          <w:rFonts w:ascii="Nirmala UI" w:hAnsi="Nirmala UI" w:cs="Nirmala UI"/>
        </w:rPr>
        <w:br/>
        <w:t>woman's breasts</w:t>
      </w:r>
      <w:r w:rsidRPr="002048EB">
        <w:rPr>
          <w:rFonts w:ascii="Nirmala UI" w:hAnsi="Nirmala UI" w:cs="Nirmala UI"/>
        </w:rPr>
        <w:br/>
        <w:t>ସ୍ତନ ଦୁଧ ଦୂଷିତ ହେଲେ ବିଶୁଦ୍ଧ କରିବାକୁ ୮୦ cure toxicity of the milk ୭</w:t>
      </w:r>
      <w:r w:rsidRPr="002048EB">
        <w:rPr>
          <w:rFonts w:ascii="Nirmala UI" w:hAnsi="Nirmala UI" w:cs="Nirmala UI"/>
        </w:rPr>
        <w:br/>
        <w:t>in a woman's breast</w:t>
      </w:r>
      <w:r w:rsidRPr="002048EB">
        <w:rPr>
          <w:rFonts w:ascii="Nirmala UI" w:hAnsi="Nirmala UI" w:cs="Nirmala UI"/>
        </w:rPr>
        <w:br/>
        <w:t>ସ୍ତନରେ ଦୁଧ ହେବାକୁ To improve milk production ୭</w:t>
      </w:r>
      <w:r w:rsidRPr="002048EB">
        <w:rPr>
          <w:rFonts w:ascii="Nirmala UI" w:hAnsi="Nirmala UI" w:cs="Nirmala UI"/>
        </w:rPr>
        <w:br/>
        <w:t xml:space="preserve"> in a woman's breast</w:t>
      </w:r>
      <w:r w:rsidRPr="002048EB">
        <w:rPr>
          <w:rFonts w:ascii="Nirmala UI" w:hAnsi="Nirmala UI" w:cs="Nirmala UI"/>
        </w:rPr>
        <w:br/>
        <w:t>ସ୍ତନହରା ( ସ୍ତନରେ ଘା ) Breast Abscess ୬</w:t>
      </w:r>
      <w:r w:rsidRPr="002048EB">
        <w:rPr>
          <w:rFonts w:ascii="Nirmala UI" w:hAnsi="Nirmala UI" w:cs="Nirmala UI"/>
        </w:rPr>
        <w:br/>
        <w:t>ସ୍ଵପ୍ନଦୋଷ Wet dream - release of ୧୭୫-୧୭୬</w:t>
      </w:r>
      <w:r w:rsidRPr="002048EB">
        <w:rPr>
          <w:rFonts w:ascii="Nirmala UI" w:hAnsi="Nirmala UI" w:cs="Nirmala UI"/>
        </w:rPr>
        <w:br/>
        <w:t>semen during sleep often</w:t>
      </w:r>
      <w:r w:rsidRPr="002048EB">
        <w:rPr>
          <w:rFonts w:ascii="Nirmala UI" w:hAnsi="Nirmala UI" w:cs="Nirmala UI"/>
        </w:rPr>
        <w:br/>
        <w:t>during a sexual dream</w:t>
      </w:r>
      <w:r w:rsidRPr="002048EB">
        <w:rPr>
          <w:rFonts w:ascii="Nirmala UI" w:hAnsi="Nirmala UI" w:cs="Nirmala UI"/>
        </w:rPr>
        <w:br/>
        <w:t>(Nocturnal emission)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ସ୍ଵରଭଙ୍ଗ ` Laryngitis (Hoarseness or ୪୪</w:t>
      </w:r>
      <w:r w:rsidRPr="002048EB">
        <w:rPr>
          <w:rFonts w:ascii="Nirmala UI" w:hAnsi="Nirmala UI" w:cs="Nirmala UI"/>
        </w:rPr>
        <w:br/>
        <w:t>loss of voice)</w:t>
      </w:r>
    </w:p>
    <w:p w14:paraId="33828D4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2726BC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A9D97B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33</w:t>
      </w:r>
    </w:p>
    <w:p w14:paraId="3AD2534C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1D2623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(୦୦୯୮ )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ବିଷୟ ପୂଷ୍ପାଙ୍କ</w:t>
      </w:r>
      <w:r w:rsidRPr="002048EB">
        <w:rPr>
          <w:rFonts w:ascii="Nirmala UI" w:hAnsi="Nirmala UI" w:cs="Nirmala UI"/>
        </w:rPr>
        <w:br/>
        <w:t>ହ</w:t>
      </w:r>
      <w:r w:rsidRPr="002048EB">
        <w:rPr>
          <w:rFonts w:ascii="Nirmala UI" w:hAnsi="Nirmala UI" w:cs="Nirmala UI"/>
        </w:rPr>
        <w:br/>
        <w:t>ହରପିସ୍‌ ( ମାଙ୍କଡାସା ମୁତିବା ରୋଗ)।୩୭୮୦୫୫ - any of several ୬୯</w:t>
      </w:r>
      <w:r w:rsidRPr="002048EB">
        <w:rPr>
          <w:rFonts w:ascii="Nirmala UI" w:hAnsi="Nirmala UI" w:cs="Nirmala UI"/>
        </w:rPr>
        <w:br/>
        <w:t>diseases caused by herpes</w:t>
      </w:r>
      <w:r w:rsidRPr="002048EB">
        <w:rPr>
          <w:rFonts w:ascii="Nirmala UI" w:hAnsi="Nirmala UI" w:cs="Nirmala UI"/>
        </w:rPr>
        <w:br/>
        <w:t>virus, characterised by</w:t>
      </w:r>
      <w:r w:rsidRPr="002048EB">
        <w:rPr>
          <w:rFonts w:ascii="Nirmala UI" w:hAnsi="Nirmala UI" w:cs="Nirmala UI"/>
        </w:rPr>
        <w:br/>
        <w:t>eruptions on the skin or</w:t>
      </w:r>
      <w:r w:rsidRPr="002048EB">
        <w:rPr>
          <w:rFonts w:ascii="Nirmala UI" w:hAnsi="Nirmala UI" w:cs="Nirmala UI"/>
        </w:rPr>
        <w:br/>
        <w:t>mucous membranes. -</w:t>
      </w:r>
      <w:r w:rsidRPr="002048EB">
        <w:rPr>
          <w:rFonts w:ascii="Nirmala UI" w:hAnsi="Nirmala UI" w:cs="Nirmala UI"/>
        </w:rPr>
        <w:br/>
        <w:t>ହରିତାଳ ବିଷ Poisoning by Orpiment 99</w:t>
      </w:r>
      <w:r w:rsidRPr="002048EB">
        <w:rPr>
          <w:rFonts w:ascii="Nirmala UI" w:hAnsi="Nirmala UI" w:cs="Nirmala UI"/>
        </w:rPr>
        <w:br/>
        <w:t>(Arsenic Trisulphide)</w:t>
      </w:r>
      <w:r w:rsidRPr="002048EB">
        <w:rPr>
          <w:rFonts w:ascii="Nirmala UI" w:hAnsi="Nirmala UI" w:cs="Nirmala UI"/>
        </w:rPr>
        <w:br/>
        <w:t xml:space="preserve"> (yellow in colour)</w:t>
      </w:r>
      <w:r w:rsidRPr="002048EB">
        <w:rPr>
          <w:rFonts w:ascii="Nirmala UI" w:hAnsi="Nirmala UI" w:cs="Nirmala UI"/>
        </w:rPr>
        <w:br/>
        <w:t>ହାଡ଼ AIR : Fractures ୧୧୭</w:t>
      </w:r>
      <w:r w:rsidRPr="002048EB">
        <w:rPr>
          <w:rFonts w:ascii="Nirmala UI" w:hAnsi="Nirmala UI" w:cs="Nirmala UI"/>
        </w:rPr>
        <w:br/>
        <w:t>ହାତପାଦ QI! Burning sensation of the ୧୧୪</w:t>
      </w:r>
      <w:r w:rsidRPr="002048EB">
        <w:rPr>
          <w:rFonts w:ascii="Nirmala UI" w:hAnsi="Nirmala UI" w:cs="Nirmala UI"/>
        </w:rPr>
        <w:br/>
        <w:t>feet and hands</w:t>
      </w:r>
      <w:r w:rsidRPr="002048EB">
        <w:rPr>
          <w:rFonts w:ascii="Nirmala UI" w:hAnsi="Nirmala UI" w:cs="Nirmala UI"/>
        </w:rPr>
        <w:br/>
        <w:t>AGAIN ଚମ ଛାଡ଼ିଲେ Skin peeling off from the ees</w:t>
      </w:r>
      <w:r w:rsidRPr="002048EB">
        <w:rPr>
          <w:rFonts w:ascii="Nirmala UI" w:hAnsi="Nirmala UI" w:cs="Nirmala UI"/>
        </w:rPr>
        <w:br/>
        <w:t>। hands and feet</w:t>
      </w:r>
      <w:r w:rsidRPr="002048EB">
        <w:rPr>
          <w:rFonts w:ascii="Nirmala UI" w:hAnsi="Nirmala UI" w:cs="Nirmala UI"/>
        </w:rPr>
        <w:br/>
        <w:t>ହିକ୍ଵକା Hiccough - Repeated and ୫୩</w:t>
      </w:r>
      <w:r w:rsidRPr="002048EB">
        <w:rPr>
          <w:rFonts w:ascii="Nirmala UI" w:hAnsi="Nirmala UI" w:cs="Nirmala UI"/>
        </w:rPr>
        <w:br/>
        <w:t>involuntary spasms of the</w:t>
      </w:r>
      <w:r w:rsidRPr="002048EB">
        <w:rPr>
          <w:rFonts w:ascii="Nirmala UI" w:hAnsi="Nirmala UI" w:cs="Nirmala UI"/>
        </w:rPr>
        <w:br/>
        <w:t>diaphragm - Prolonged</w:t>
      </w:r>
      <w:r w:rsidRPr="002048EB">
        <w:rPr>
          <w:rFonts w:ascii="Nirmala UI" w:hAnsi="Nirmala UI" w:cs="Nirmala UI"/>
        </w:rPr>
        <w:br/>
        <w:t>bouts may occur -</w:t>
      </w:r>
      <w:r w:rsidRPr="002048EB">
        <w:rPr>
          <w:rFonts w:ascii="Nirmala UI" w:hAnsi="Nirmala UI" w:cs="Nirmala UI"/>
        </w:rPr>
        <w:br/>
        <w:t>persistent hicough</w:t>
      </w:r>
      <w:r w:rsidRPr="002048EB">
        <w:rPr>
          <w:rFonts w:ascii="Nirmala UI" w:hAnsi="Nirmala UI" w:cs="Nirmala UI"/>
        </w:rPr>
        <w:br/>
        <w:t>` suggests underlying</w:t>
      </w:r>
      <w:r w:rsidRPr="002048EB">
        <w:rPr>
          <w:rFonts w:ascii="Nirmala UI" w:hAnsi="Nirmala UI" w:cs="Nirmala UI"/>
        </w:rPr>
        <w:br/>
        <w:t>abnormalities</w:t>
      </w:r>
      <w:r w:rsidRPr="002048EB">
        <w:rPr>
          <w:rFonts w:ascii="Nirmala UI" w:hAnsi="Nirmala UI" w:cs="Nirmala UI"/>
        </w:rPr>
        <w:br/>
        <w:t>ହୁପିଙ୍ଗ କଫ୍‌ ( କୁକୁର କାଶ ) . Whopping cough - A severe 99</w:t>
      </w:r>
      <w:r w:rsidRPr="002048EB">
        <w:rPr>
          <w:rFonts w:ascii="Nirmala UI" w:hAnsi="Nirmala UI" w:cs="Nirmala UI"/>
        </w:rPr>
        <w:br/>
        <w:t>infectious bacterial child</w:t>
      </w:r>
      <w:r w:rsidRPr="002048EB">
        <w:rPr>
          <w:rFonts w:ascii="Nirmala UI" w:hAnsi="Nirmala UI" w:cs="Nirmala UI"/>
        </w:rPr>
        <w:br/>
        <w:t>- disease - bouts of</w:t>
      </w:r>
      <w:r w:rsidRPr="002048EB">
        <w:rPr>
          <w:rFonts w:ascii="Nirmala UI" w:hAnsi="Nirmala UI" w:cs="Nirmala UI"/>
        </w:rPr>
        <w:br/>
        <w:t>excessive paroxysmal</w:t>
      </w:r>
      <w:r w:rsidRPr="002048EB">
        <w:rPr>
          <w:rFonts w:ascii="Nirmala UI" w:hAnsi="Nirmala UI" w:cs="Nirmala UI"/>
        </w:rPr>
        <w:br/>
        <w:t>coughing with harsh</w:t>
      </w:r>
      <w:r w:rsidRPr="002048EB">
        <w:rPr>
          <w:rFonts w:ascii="Nirmala UI" w:hAnsi="Nirmala UI" w:cs="Nirmala UI"/>
        </w:rPr>
        <w:br/>
        <w:t>sound. `</w:t>
      </w:r>
      <w:r w:rsidRPr="002048EB">
        <w:rPr>
          <w:rFonts w:ascii="Nirmala UI" w:hAnsi="Nirmala UI" w:cs="Nirmala UI"/>
        </w:rPr>
        <w:br/>
        <w:t>ହୃଦ୍ରୋଗ Heart Diseases. ୪୫-୪୬</w:t>
      </w:r>
    </w:p>
    <w:p w14:paraId="6F0E255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CBAE97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99AA3D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34</w:t>
      </w:r>
    </w:p>
    <w:p w14:paraId="3C8C386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A5BFA5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ଅନୁଭୂତ ଯୋଗମାଳା ବା ସହଜ ଚିକିତ୍ଥା Lei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ଅନୁଭୂତ ଯୋଗମାଳା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ବା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¦ ଚିକିତ୍ସା କରିବା ପୂର୍ବରୁ ଶରୀର କିପରି ଉତ୍ପନ୍ନ ହୁଏ ଏବଂ ଶରୀର ଉପ୍ପନ୍ନ ହେବା ପୂର୍ବରୁ କି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¦ ଉପାୟ ଅବଲମ୍ବନ କଲେ ସୁସନ୍ତାନ ଲାଭ ହୁଏ, ସେ ବିଷୟରେ ଆମ୍ଭମାନଙ୍କର ଅଭିଜ୍ଞତା ae!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ଉଚିତ୍‌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ABA ପ୍ରଥମ ଦିନଠାରୁ ଷୋଡ଼ଶ ବିନ ପର୍ଯ୍ୟନ୍ତ ସ୍ତ୍ରୀର ଗର୍ଭଧାରଣ ଯୋଗ୍ୟ ଶକ୍ତିଥାଏ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ସୁସନ୍ତାନକାମୀ ଓ ସୁମ୍ର୍ର ଶରୀରାଭିଳାଷୀ ବ୍ୟକ୍ତି ରତୁର ପ୍ରଥମ ଚାରିଦିନ, ଏକାଦଶ ଓ ତ୍ରୟୋଦଶ GE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¦ ସହବାସ ବର୍ଜନ କରିବେ | ଏହି ଛଅଦିନ ବାଦ ବାକି ୧୦ ଦିନ ମଧ୍ଯରୁ ଯେତେ ବେଶି ଦିନ ପରେ</w:t>
      </w:r>
      <w:r w:rsidRPr="002048EB">
        <w:rPr>
          <w:rFonts w:ascii="Nirmala UI" w:hAnsi="Nirmala UI" w:cs="Nirmala UI"/>
        </w:rPr>
        <w:br/>
        <w:t>ଗର୍ଭଧାନ କରିବେ, ସନ୍ତାନ ସେତେ ସୁସ୍ଥ ବଳବାନ ହେବ ଓ ତା'ର Cari, GH ହେବ |</w:t>
      </w:r>
      <w:r w:rsidRPr="002048EB">
        <w:rPr>
          <w:rFonts w:ascii="Nirmala UI" w:hAnsi="Nirmala UI" w:cs="Nirmala UI"/>
        </w:rPr>
        <w:br/>
        <w:t>ଉପରୋକ୍ତ ୧୦ ଦିନ ମଧ୍ଯରୁ ରବିବାର, ଅମାବାସ୍ୟା, ପୁର୍ଣିମା, ଚତୁର୍ଦ୍ଦଶୀ, ZA ଓ ସଂକ୍ରାନ୍ତି ଦିନ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: ସହବାସ ବର୍ଜନ କରିବେ, କାରଣ ଏହି ଦିନମାନଙ୍କରେ ପୁରୁଷ ଓ ସ୍ତ୍ରୀର ଶୁକ୍ର ଓ ଶୋଣିତ ଦୃଷିତ</w:t>
      </w:r>
      <w:r w:rsidRPr="002048EB">
        <w:rPr>
          <w:rFonts w:ascii="Nirmala UI" w:hAnsi="Nirmala UI" w:cs="Nirmala UI"/>
        </w:rPr>
        <w:br/>
        <w:t>ଥାଏ। ରାତ୍ରିର ପ୍ରଥମ ପ୍ରହରରେ ଗର୍ଭାଧାନ ହେଲେ ସେହି ଗର୍ଭସ୍ଥ ସନ୍ତାନ ଅଳ୍ପାୟୁ ହୁଏ | ଦ୍ବିତୀୟ ଓ</w:t>
      </w:r>
      <w:r w:rsidRPr="002048EB">
        <w:rPr>
          <w:rFonts w:ascii="Nirmala UI" w:hAnsi="Nirmala UI" w:cs="Nirmala UI"/>
        </w:rPr>
        <w:br/>
        <w:t>ତୃତୀୟ ପ୍ରହର ଗର୍ଭାଧାନ ପାଇଁ ସେତେ ଭଲ ନୁହେଁ | ଚତୁର୍ଥ ପ୍ରହରରେ ଗର୍ଭାଧାନ ହେଲେ ପୁତ୍ର ଓ</w:t>
      </w:r>
      <w:r w:rsidRPr="002048EB">
        <w:rPr>
          <w:rFonts w:ascii="Nirmala UI" w:hAnsi="Nirmala UI" w:cs="Nirmala UI"/>
        </w:rPr>
        <w:br/>
        <w:t>କନ୍ୟା ଦୀର୍ଘାୟୁ ଓ ନୀରୋଗ UG | AGA ଚତୁର୍ଥ, ଷଷ୍ଠ, ଅଷ୍ଟମ, ଦଶମ ଓ ଦ୍ଵାଦଶ ରାତ୍ରରେ</w:t>
      </w:r>
      <w:r w:rsidRPr="002048EB">
        <w:rPr>
          <w:rFonts w:ascii="Nirmala UI" w:hAnsi="Nirmala UI" w:cs="Nirmala UI"/>
        </w:rPr>
        <w:br/>
        <w:t>ସହବାସ କଲେ ପୁତ୍ର ଜନ୍ମ ହୁଏ। ଏଠାରେ ମନେ ରଖବାକୁ ହେବ ଯେ ଉତ୍ତରୋତ୍ତର ରାତ୍ରି</w:t>
      </w:r>
      <w:r w:rsidRPr="002048EB">
        <w:rPr>
          <w:rFonts w:ascii="Nirmala UI" w:hAnsi="Nirmala UI" w:cs="Nirmala UI"/>
        </w:rPr>
        <w:br/>
        <w:t>ସର୍ବଶ୍ରେଷ୍ଠ ଅର୍ଥାତ୍‌ ଚତୁର୍ଥ ରାତ୍ରି ଅପେକ୍ଷା ଷଷ୍ଠ, ଷଷ୍ଠ ଅପେକ୍ଷା ଅଷ୍ଟମ, ଅଷ୍ଟମ ଅପେକ୍ଷା ଦଶମ ଏବଂ</w:t>
      </w:r>
      <w:r w:rsidRPr="002048EB">
        <w:rPr>
          <w:rFonts w:ascii="Nirmala UI" w:hAnsi="Nirmala UI" w:cs="Nirmala UI"/>
        </w:rPr>
        <w:br/>
        <w:t>ଦଶମ ରାତ୍ରି ଅପେକ୍ଷା ଦ୍ଵାଦଶ ରାତ୍ରିରେ ସହବାସରୁ ଜନ୍ମହେବା ପୁତ୍ର ବଳବାନ, ଦୀର୍ଘାୟୁ ଓ ଭାଗ୍ୟବାନ</w:t>
      </w:r>
      <w:r w:rsidRPr="002048EB">
        <w:rPr>
          <w:rFonts w:ascii="Nirmala UI" w:hAnsi="Nirmala UI" w:cs="Nirmala UI"/>
        </w:rPr>
        <w:br/>
        <w:t>ହୁଏ | AQA ପଞ୍ଚମ, AGA, ନବମ ଏବଂ ଏକାଦଶ ରାତ୍ରିରେ ସହବାସ କଲେ କନ୍ୟା ଳନ୍ଜ ହୁଏ।</w:t>
      </w:r>
      <w:r w:rsidRPr="002048EB">
        <w:rPr>
          <w:rFonts w:ascii="Nirmala UI" w:hAnsi="Nirmala UI" w:cs="Nirmala UI"/>
        </w:rPr>
        <w:br/>
        <w:t>ସମରାତ୍ରି ଅର୍ଥାତ୍‌ ଚତୁର୍ଥ, IA, ଅଷ୍ଟମ, ଦଶମ ଓ ଦ୍ଵାଦଶ ରାତ୍ରିରେ ପୁରୁଷର ବୀର୍ଯ୍ୟ ସ୍ତ୍ରୀର ରଜ</w:t>
      </w:r>
      <w:r w:rsidRPr="002048EB">
        <w:rPr>
          <w:rFonts w:ascii="Nirmala UI" w:hAnsi="Nirmala UI" w:cs="Nirmala UI"/>
        </w:rPr>
        <w:br/>
        <w:t>ଅପେକ୍ଷା ବେଶୀ ଥାଏ, ସେଥୁପାଇଁ ପୁତ୍ର ଜନ୍ମ ହୁଏ। ସେହିପରି ବିଷମ ରାତ୍ରିରେ ଅର୍ଥାତ୍‌ ପଞ୍ଚମ,</w:t>
      </w:r>
      <w:r w:rsidRPr="002048EB">
        <w:rPr>
          <w:rFonts w:ascii="Nirmala UI" w:hAnsi="Nirmala UI" w:cs="Nirmala UI"/>
        </w:rPr>
        <w:br/>
        <w:t>AGA, ନବମ ଓ ଏକାଦଶ ରାତ୍ରିରେ ସ୍ତ୍ରୀ ରଜ ବେଶି ହୁଏ ଓ ପୁରୁଷର ବୀର୍ଯ୍ୟ କମ୍‌ ହୁଏ,</w:t>
      </w:r>
      <w:r w:rsidRPr="002048EB">
        <w:rPr>
          <w:rFonts w:ascii="Nirmala UI" w:hAnsi="Nirmala UI" w:cs="Nirmala UI"/>
        </w:rPr>
        <w:br/>
        <w:t>ସେଥୁପାଇଁ କନ୍ୟା ଜନ୍ମ ହୁଏ, ତ୍ରୟୋଦଶ, ଚତୁର୍ଦ୍ଦଶ ଏବଂ ପଞ୍ଚଦଶ ରାତ୍ରିରେ ସହବାସ କରିବା</w:t>
      </w:r>
      <w:r w:rsidRPr="002048EB">
        <w:rPr>
          <w:rFonts w:ascii="Nirmala UI" w:hAnsi="Nirmala UI" w:cs="Nirmala UI"/>
        </w:rPr>
        <w:br/>
        <w:t>ଉଚିତ୍‌ ନୁହେଁ | ପୁତ୍ରକାମୀ ଲୋକ ସମରାତ୍ରିରେ ଏବଂ କନ୍ୟାକାମୀ ଲୋକ ବିଷମ ରାତ୍ରିରେ ସହବାସ</w:t>
      </w:r>
    </w:p>
    <w:p w14:paraId="659ED2C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19094F4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533EE2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35</w:t>
      </w:r>
    </w:p>
    <w:p w14:paraId="0443217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E676B8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୨/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କରିବେ। ସାତଟି ବାର ମଧ୍ଯରୁ ସୋମବାର, ଗୁରୁବାର ଏବଂ ଶୁକ୍ରବାର ରାତ୍ରି ମୈଥୁନ ପାଇଁ ଉତ୍ତମ</w:t>
      </w:r>
      <w:r w:rsidRPr="002048EB">
        <w:rPr>
          <w:rFonts w:ascii="Nirmala UI" w:hAnsi="Nirmala UI" w:cs="Nirmala UI"/>
        </w:rPr>
        <w:br/>
        <w:t>ଅଟେ। ମଙ୍ଗଳବାର ରାତ୍ରିରେ ମୈଥୁନରୁ ଗର୍ଭ ହେଲେ ମୃତ ସନ୍ତାନ ଜାତ ହୁଏ | ସକାଳ, ସନ୍ଞ୍ଯା</w:t>
      </w:r>
      <w:r w:rsidRPr="002048EB">
        <w:rPr>
          <w:rFonts w:ascii="Nirmala UI" w:hAnsi="Nirmala UI" w:cs="Nirmala UI"/>
        </w:rPr>
        <w:br/>
        <w:t>(ଗୋଧୁଳି) ଏବଂ ଦ୍ବିପ୍ରହରରେ ମୈଥୁନ ହାନିକାରକ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“ ପୂତିମାଂସ, ସ୍ବୀୟୋ ବୃଦ୍ଧା ବାଳାର୍କସ୍ତରୁଣାଂ SA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ପ୍ରଭାତେ ମୈଥୁନଂ ନିଦ୍ରା ସଦ୍ୟପ୍ରାଣହରାଣି ଷଟ୍‌।”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ଅର୍ଥ - ସଢ଼ାମାଂସ, ବୁଢ଼ୀ A, କନ୍ୟା ମାସର Gal ଭାଦ୍ରବ, ଆଶ୍ଵିନ), ବସି ନଥିବା ଦହି,</w:t>
      </w:r>
      <w:r w:rsidRPr="002048EB">
        <w:rPr>
          <w:rFonts w:ascii="Nirmala UI" w:hAnsi="Nirmala UI" w:cs="Nirmala UI"/>
        </w:rPr>
        <w:br/>
        <w:t>ସକାଳେ ମୈଥୁନ ଓ ନିଦ୍ରା ସ୍ଵାସ୍ଥ୍ୟ ପ୍ରତି ବଡ଼ ହାନିକାରକ | ଶରୀର ସୁସ୍ଥ ଥିଲା ବେଳେ, ମନରେ</w:t>
      </w:r>
      <w:r w:rsidRPr="002048EB">
        <w:rPr>
          <w:rFonts w:ascii="Nirmala UI" w:hAnsi="Nirmala UI" w:cs="Nirmala UI"/>
        </w:rPr>
        <w:br/>
        <w:t>ଶୋକ ଚିନ୍ତା AT! ଦ୍ଵେଷ ଆଦି ବିକାର ନଥୁବୀ ବେଳେ, ଖାଦ୍ୟ ଅଧାକୀର୍ଣ୍ଣ ହୋଇଥୁବ କିନ୍ତୁ ପେଟ</w:t>
      </w:r>
      <w:r w:rsidRPr="002048EB">
        <w:rPr>
          <w:rFonts w:ascii="Nirmala UI" w:hAnsi="Nirmala UI" w:cs="Nirmala UI"/>
        </w:rPr>
        <w:br/>
        <w:t>ଖାଲି PAE ବେଳେ ସହବାସ କରିବ। ଝାଡ଼ା ଓ ପରିସ୍ରା ଦେଖାଉଥୁବା ବେଳେ ଏବଂ ଭୋକ,</w:t>
      </w:r>
      <w:r w:rsidRPr="002048EB">
        <w:rPr>
          <w:rFonts w:ascii="Nirmala UI" w:hAnsi="Nirmala UI" w:cs="Nirmala UI"/>
        </w:rPr>
        <w:br/>
        <w:t>ଶୋଷ ସମୟରେ ସହବାସ କରିବ ନାହିଁ। ଗର୍ଭାବସ୍ଥାରେ ଧର୍ମ ଓ ସତ୍ଚିନ୍ତା କଲେ ସନ୍ତାନ ଧାର୍ମିକ ଓ</w:t>
      </w:r>
      <w:r w:rsidRPr="002048EB">
        <w:rPr>
          <w:rFonts w:ascii="Nirmala UI" w:hAnsi="Nirmala UI" w:cs="Nirmala UI"/>
        </w:rPr>
        <w:br/>
        <w:t>ସୁଖୀ ହୁଏ | ଗର୍ଭବତୀ ନାରୀ ହିଂସା, ଦ୍ଵେଷ, ମିଥ୍ଯାଭାଷଣ ପ୍ରଭୂତି ଅନ୍ୟାୟ ଆଚରଣ GEA GIA</w:t>
      </w:r>
      <w:r w:rsidRPr="002048EB">
        <w:rPr>
          <w:rFonts w:ascii="Nirmala UI" w:hAnsi="Nirmala UI" w:cs="Nirmala UI"/>
        </w:rPr>
        <w:br/>
        <w:t>ସନ୍ତାନ ସେହିଗୁଣ ନେଇ ଜନ୍ମ ହୁଏ। ଏହି ସମୟରେ ଦିବାନିଦ୍ରା, ଉପବାସ, ମୈଥୁନ, ମଳମୂତ୍ରାଦିର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“ ବେଟଗଧାରଣଙ, ରାତ୍ରି ଜାଗରଣ, ଶୋକାଦି ପରିତ୍ଯାଗ କରିବ | ASAE! ସ୍ତ୍ରୀ ରଜନିଃସାରଣ ଦିନ</w:t>
      </w:r>
      <w:r w:rsidRPr="002048EB">
        <w:rPr>
          <w:rFonts w:ascii="Nirmala UI" w:hAnsi="Nirmala UI" w:cs="Nirmala UI"/>
        </w:rPr>
        <w:br/>
        <w:t>ଠାରୁ ତିନି ଦିନ ପର୍ଯ୍ୟନ୍ତ ସ୍ଵାନ କରିବା କଦାପି ଉଚିତ୍‌ ନୁହେଁ | ସ୍ନାନ କଲେ ଦେହରୁ ଦୂଷିତ ରକ୍ତ ନ</w:t>
      </w:r>
      <w:r w:rsidRPr="002048EB">
        <w:rPr>
          <w:rFonts w:ascii="Nirmala UI" w:hAnsi="Nirmala UI" w:cs="Nirmala UI"/>
        </w:rPr>
        <w:br/>
        <w:t>ଯାଇ ନାନାଦି ରୋଗ ଜାତ ହୁଏ। ଏହି ଦୂଷିତ ରକ୍ତ ସ୍ଵାସ୍ଥ୍ୟ ପ୍ରତି ଏତେ ହାନିକାରକ ଯେ ଏହି</w:t>
      </w:r>
      <w:r w:rsidRPr="002048EB">
        <w:rPr>
          <w:rFonts w:ascii="Nirmala UI" w:hAnsi="Nirmala UI" w:cs="Nirmala UI"/>
        </w:rPr>
        <w:br/>
        <w:t>ସମୟରେ ମୈଥୁନ କଲେ ଭୟଙ୍କର ରୋଗଜାତ ହୁଏ, ଏପରିକି ପୁରୁଷ ନପୁଂସକ ହୋଇଯାଏ |</w:t>
      </w:r>
      <w:r w:rsidRPr="002048EB">
        <w:rPr>
          <w:rFonts w:ascii="Nirmala UI" w:hAnsi="Nirmala UI" w:cs="Nirmala UI"/>
        </w:rPr>
        <w:br/>
        <w:t>ସେଥୁପାଇଁ ରଜସ୍ଵଳା ସ୍ତ୍ରୀକୁ କେହି ସ୍ପର୍ଶ କରନ୍ତି ନାହି। ଏହି ସମୟରେ ମୈଥୁନ କଲେ ଯଦି ଗର୍ଭାଧାନ</w:t>
      </w:r>
      <w:r w:rsidRPr="002048EB">
        <w:rPr>
          <w:rFonts w:ascii="Nirmala UI" w:hAnsi="Nirmala UI" w:cs="Nirmala UI"/>
        </w:rPr>
        <w:br/>
        <w:t>ହୁଏ, ତାହାହେଲେ ସେହି ସନ୍ତାନ ଅଳ୍ପାଯୁ ଓ ବିକଳାଙ୍ଗ ହୁଏ। ରଜସ୍ବଳା ସ୍ତ୍ରୀ ନିରାମିଷ ଆହାର</w:t>
      </w:r>
      <w:r w:rsidRPr="002048EB">
        <w:rPr>
          <w:rFonts w:ascii="Nirmala UI" w:hAnsi="Nirmala UI" w:cs="Nirmala UI"/>
        </w:rPr>
        <w:br/>
        <w:t>କରିବ। ଏହି ସମୟରେ ଶୁଖୁଆ ଖାଇଲେ ପ୍ରଦର ରୋଗ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GA ସନ୍ତାନର ପ୍ରତ୍ୟେକ ଅଙ୍ଗ ବ୍ୟକ୍ତ ହେବା ପୂର୍ବରୁ ଅର୍ଥାତ୍‌ ଗର୍ଭର ତୃତୀୟ ମାସରେ</w:t>
      </w:r>
      <w:r w:rsidRPr="002048EB">
        <w:rPr>
          <w:rFonts w:ascii="Nirmala UI" w:hAnsi="Nirmala UI" w:cs="Nirmala UI"/>
        </w:rPr>
        <w:br/>
        <w:t>ଗୋଟିଏ କଞ୍ଚା ପଲାଶ ପତ୍ର ଦୁଧ ସହିତ ବାଟି ଗର୍ଭିଣୀ ସ୍ତ୍ରୀ ସେବନ କଲେ ବୀର୍ଯ୍ୟବାନ୍‌ ପୁତ୍ର ସନ୍ତାନ</w:t>
      </w:r>
      <w:r w:rsidRPr="002048EB">
        <w:rPr>
          <w:rFonts w:ascii="Nirmala UI" w:hAnsi="Nirmala UI" w:cs="Nirmala UI"/>
        </w:rPr>
        <w:br/>
        <w:t>ଲାଭ କରେ ( ଭାବ ପ୍ରକାଶ) | ଗର୍ଭର ଚତୁର୍ଥ ମାସରେ ଗର୍ଭସ୍ଥ ସନ୍ତାନର ଅଙ୍ଗପ୍ରତ୍ୟଙ୍ଗ ଓ ଚୈତନ୍ୟ</w:t>
      </w:r>
      <w:r w:rsidRPr="002048EB">
        <w:rPr>
          <w:rFonts w:ascii="Nirmala UI" w:hAnsi="Nirmala UI" w:cs="Nirmala UI"/>
        </w:rPr>
        <w:br/>
        <w:t>ପ୍ରକାଶ ପାଏ | ଏହି ସମୟରୁ ମା ଯେଉଁ ବିଦ୍ୟାଚର୍ଚ୍ଚା କରିବ, ସନ୍ତାନ ସେହି ଗୁଣ ନେଇ ଜନ୍ମ ହେବ |</w:t>
      </w:r>
      <w:r w:rsidRPr="002048EB">
        <w:rPr>
          <w:rFonts w:ascii="Nirmala UI" w:hAnsi="Nirmala UI" w:cs="Nirmala UI"/>
        </w:rPr>
        <w:br/>
        <w:t>ଅଭିମନ୍ୟୁ (ଅର୍ଜୁନଙ୍କ ପୁଅ) ମା ପେଟରେ ଥ୍ରଲା ବେଳେ ଯୁଦଧବିଦ୍ୟା ଶିଖୂଥୁଲେ | ଚତୁର୍ଥ ମାସଠାରୁ</w:t>
      </w:r>
      <w:r w:rsidRPr="002048EB">
        <w:rPr>
          <w:rFonts w:ascii="Nirmala UI" w:hAnsi="Nirmala UI" w:cs="Nirmala UI"/>
        </w:rPr>
        <w:br/>
        <w:t>ଗର୍ଭିଣୀର ଯାହା ଭୋଗ କରିବାକୁ ବା ଦର୍ଶନ କରିବାକୁ ଅଭିଳାଷ ହୁଏ, ତାହା ପୂର୍ଣ୍ଣ ନହେଲେ</w:t>
      </w:r>
      <w:r w:rsidRPr="002048EB">
        <w:rPr>
          <w:rFonts w:ascii="Nirmala UI" w:hAnsi="Nirmala UI" w:cs="Nirmala UI"/>
        </w:rPr>
        <w:br/>
        <w:t>ସନ୍ତାନର ଅନିଷ୍ଟ ହୁଏ। ଗର୍ଭାବସ୍ଥାର ଯେଉଁ ସ୍ତ୍ରୀମାନେ ପ୍ରସବ ସମୟ ପର୍ଯ୍ୟନ୍ତ ଶାରୀରିକ ପରିଶ୍ରମ</w:t>
      </w:r>
      <w:r w:rsidRPr="002048EB">
        <w:rPr>
          <w:rFonts w:ascii="Nirmala UI" w:hAnsi="Nirmala UI" w:cs="Nirmala UI"/>
        </w:rPr>
        <w:br/>
        <w:t>କରୁଥାନ୍ତି, ପ୍ରସବ ସମୟରେ ସେମାନେ ବେଶି କଷ୍ଟ ପାଆନ୍ତି ନାହିଁ। ଗରୀବ ବିଶେଷତଃ ମୂଲିଆ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' ଘରର ସ୍ତ୍ରୀମାନେ ବିଲରେ କାମ କରୁଥୁବା ସମୟରେ ପ୍ରସବ କରିବାର ଦେଖାଅଛି | ସେମାନେ</w:t>
      </w:r>
      <w:r w:rsidRPr="002048EB">
        <w:rPr>
          <w:rFonts w:ascii="Nirmala UI" w:hAnsi="Nirmala UI" w:cs="Nirmala UI"/>
        </w:rPr>
        <w:br/>
        <w:t>। ପ୍ରସବ କଷ୍ଟ କଅଣ ଜାଣନ୍ତି ନାହିଁ | ବାତ ଦ୍ଵାରା ଗର୍ଭିଣୀ ଓ ଗର୍ଭସ୍ଥ ଶିଶୁ ଶୁଷ୍କ ହେଲେ ପୁଷ୍ଟି ସକାଶେ</w:t>
      </w:r>
    </w:p>
    <w:p w14:paraId="00960F9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7DFCD2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FCDE95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36</w:t>
      </w:r>
    </w:p>
    <w:p w14:paraId="197EBA3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DB9AF6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୩/</w:t>
      </w:r>
      <w:r w:rsidRPr="002048EB">
        <w:rPr>
          <w:rFonts w:ascii="Nirmala UI" w:hAnsi="Nirmala UI" w:cs="Nirmala UI"/>
        </w:rPr>
        <w:br/>
        <w:t>| ASAE ଓ ଗମ୍ଭାରିଫଳ ସହିତ ସିଦ୍ଧଦୁଧ ଶର୍କରା ମିଶାଇ ପିଇବାକୁ ଦେବ। ହଂସଡ଼ିମ୍ବ ବା କୁକୁଡ଼ା</w:t>
      </w:r>
      <w:r w:rsidRPr="002048EB">
        <w:rPr>
          <w:rFonts w:ascii="Nirmala UI" w:hAnsi="Nirmala UI" w:cs="Nirmala UI"/>
        </w:rPr>
        <w:br/>
        <w:t>| GAL G AQHA AIPA ପଥ୍ୟ କରିବ | ଗର୍ଭର ଦଶମ ମାସରେ ଗର୍ଭିଣୀ ଶୁଣ୍ଠି, ଯାଠି ମହୁ ଓ ଦେବ</w:t>
      </w:r>
      <w:r w:rsidRPr="002048EB">
        <w:rPr>
          <w:rFonts w:ascii="Nirmala UI" w:hAnsi="Nirmala UI" w:cs="Nirmala UI"/>
        </w:rPr>
        <w:br/>
        <w:t>। ଦାରୁ ସହିତ ସିଦ୍ଧ ଦୁଧ ସେବନ କଲେ ଗର୍ଭସ୍ଥ ଶିଶୁର ବଳ ABO ହୁଏ |</w:t>
      </w:r>
      <w:r w:rsidRPr="002048EB">
        <w:rPr>
          <w:rFonts w:ascii="Nirmala UI" w:hAnsi="Nirmala UI" w:cs="Nirmala UI"/>
        </w:rPr>
        <w:br/>
        <w:t>: ଗର୍ଭାବସ୍ଫାରେ ବାଡି</w:t>
      </w:r>
      <w:r w:rsidRPr="002048EB">
        <w:rPr>
          <w:rFonts w:ascii="Nirmala UI" w:hAnsi="Nirmala UI" w:cs="Nirmala UI"/>
        </w:rPr>
        <w:br/>
        <w:t>| ଗର୍ଭର ପ୍ରଥମ ଓ ଦ୍ବିତୀୟ ମାସରେ ବାନ୍ତି ଆରମ୍ଭ ହୁଏ। ଏହି ବାନ୍ତି ବଡ଼ କଷ୍ଟଦାୟକ | ଏ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ବାନ୍ତି ବନ୍ଦ କରିବାକୁ ହେଲେ ଏକ ତୋଳା ଅଳାଗୁଣ୍ଡ, ଏକ ତୋଳା କିସ୍‌ମିସ୍‌ ଏବଂ ଦୁଇ ତୋଳା</w:t>
      </w:r>
      <w:r w:rsidRPr="002048EB">
        <w:rPr>
          <w:rFonts w:ascii="Nirmala UI" w:hAnsi="Nirmala UI" w:cs="Nirmala UI"/>
        </w:rPr>
        <w:br/>
        <w:t>ଚିନି ଏକତ୍ର ବାଟି ଛୋଟ ବରକୋଳି ପରି ବଟିକା କରିବ | ଏହି ବଟିକାରୁ ଗୋଟିଏ କଳରେ ଯାକି</w:t>
      </w:r>
      <w:r w:rsidRPr="002048EB">
        <w:rPr>
          <w:rFonts w:ascii="Nirmala UI" w:hAnsi="Nirmala UI" w:cs="Nirmala UI"/>
        </w:rPr>
        <w:br/>
        <w:t>ତା'ର ରସ ଢ଼ୋକିବ, ଚୋବାଇ କରି ଖାଇବ ନାହିଁ | ଦିନକୁ ୪/୫ଟି ବଟିକା ଖାଇଲେ ୨/୩</w:t>
      </w:r>
      <w:r w:rsidRPr="002048EB">
        <w:rPr>
          <w:rFonts w:ascii="Nirmala UI" w:hAnsi="Nirmala UI" w:cs="Nirmala UI"/>
        </w:rPr>
        <w:br/>
        <w:t>। ଦିନରେ ବାଡି ନିଶ୍ଚୟ ବନ୍ଦ ହୋଇଯିବ ଏବଂ ଅରୁଚି ଛାଡ଼ିଯିବ |</w:t>
      </w:r>
      <w:r w:rsidRPr="002048EB">
        <w:rPr>
          <w:rFonts w:ascii="Nirmala UI" w:hAnsi="Nirmala UI" w:cs="Nirmala UI"/>
        </w:rPr>
        <w:br/>
        <w:t>: ଗର୍ଭପାତ ନ ହେବା ପାଇଁ</w:t>
      </w:r>
      <w:r w:rsidRPr="002048EB">
        <w:rPr>
          <w:rFonts w:ascii="Nirmala UI" w:hAnsi="Nirmala UI" w:cs="Nirmala UI"/>
        </w:rPr>
        <w:br/>
        <w:t>୧) ଗର୍ଭର ପ୍ରଥମ ମାସରେ ଗୋଟିଏ ଦିନ ମାତ୍ର ଗୋଟିଏ କଞ୍ଚା ପଲାଶ ପତ୍ରକୁ ଟିକ୍‌ଟିକ୍‌ କରି</w:t>
      </w:r>
      <w:r w:rsidRPr="002048EB">
        <w:rPr>
          <w:rFonts w:ascii="Nirmala UI" w:hAnsi="Nirmala UI" w:cs="Nirmala UI"/>
        </w:rPr>
        <w:br/>
        <w:t>. ` କାଟି ଏକ ପାଆ ଗାଭଦୁଧ ଏବଂ ଏକପାଆ ପାଣିରେ ପାକ କରିବ | ଅବଶେଷ ଏକ ପାଆ</w:t>
      </w:r>
      <w:r w:rsidRPr="002048EB">
        <w:rPr>
          <w:rFonts w:ascii="Nirmala UI" w:hAnsi="Nirmala UI" w:cs="Nirmala UI"/>
        </w:rPr>
        <w:br/>
        <w:t>ରହିଲେ ଛାଣି ସେଥୁରେ ମିଶ୍ରି ମିଶାଇ ପିଇବ | ଗର୍ଭର ଦ୍ବିତୀୟ ମାସରେ ଗୋଟିଏ ଦିନ ଦୁଇ</w:t>
      </w:r>
      <w:r w:rsidRPr="002048EB">
        <w:rPr>
          <w:rFonts w:ascii="Nirmala UI" w:hAnsi="Nirmala UI" w:cs="Nirmala UI"/>
        </w:rPr>
        <w:br/>
        <w:t>ଗୋଟି ପତ୍ର, ତୃତୀୟ ମାସରେ ତିନି ଗୋଟି - ଏହିପରି ପ୍ରତିମାସରେ ଗୋଟିଏ ଲେଖାଏଁ</w:t>
      </w:r>
      <w:r w:rsidRPr="002048EB">
        <w:rPr>
          <w:rFonts w:ascii="Nirmala UI" w:hAnsi="Nirmala UI" w:cs="Nirmala UI"/>
        </w:rPr>
        <w:br/>
        <w:t>ଅଧ୍ରକା ପତ୍ର ଦେଇ ନବମ ମାସରେ ନଅଟି ପତ୍ରକୁ ଉପରୋକ୍ତମତେ ସିଝାଇ ମିଶ୍ରି ମିଶାଇ</w:t>
      </w:r>
      <w:r w:rsidRPr="002048EB">
        <w:rPr>
          <w:rFonts w:ascii="Nirmala UI" w:hAnsi="Nirmala UI" w:cs="Nirmala UI"/>
        </w:rPr>
        <w:br/>
        <w:t>ଖାଇବ। ପତ୍ରର ସଂଖ୍ୟା ବଢ଼ିବା ସଂଗେ ସଂଗେ ଦୁଧର ମାତ୍ରା ବଢ଼ାଉଥିବ ଏବଂ ଦୁଧର</w:t>
      </w:r>
      <w:r w:rsidRPr="002048EB">
        <w:rPr>
          <w:rFonts w:ascii="Nirmala UI" w:hAnsi="Nirmala UI" w:cs="Nirmala UI"/>
        </w:rPr>
        <w:br/>
        <w:t>ସମଭାଗ ପାଣି ଦେଉଥିବ | ଅଧସେର ଦୁଧରୁ ବେଶି କରିବ ନାହି | (ବହୁ ପରୀକ୍ଷିତ)</w:t>
      </w:r>
      <w:r w:rsidRPr="002048EB">
        <w:rPr>
          <w:rFonts w:ascii="Nirmala UI" w:hAnsi="Nirmala UI" w:cs="Nirmala UI"/>
        </w:rPr>
        <w:br/>
        <w:t>୨) ବାବୁଲ ଗଛର ଛାଲି ଦୁଇତୋଳା ଅଧସେର ପାଣିରେ ସିଜାଇ ଅବଶେଷ ଏକ ହଟାଙ୍କି</w:t>
      </w:r>
      <w:r w:rsidRPr="002048EB">
        <w:rPr>
          <w:rFonts w:ascii="Nirmala UI" w:hAnsi="Nirmala UI" w:cs="Nirmala UI"/>
        </w:rPr>
        <w:br/>
        <w:t>ରହିଲେ ଛାଣି ସେହି ପାଣିରେ ମିଶ୍ରି ମିଶାଇ ଗଭ୍ଭିଣୀକୁ ପିଆଇବ | ଦିନକୁ ଦୁଇଥର ସକାଳ</w:t>
      </w:r>
      <w:r w:rsidRPr="002048EB">
        <w:rPr>
          <w:rFonts w:ascii="Nirmala UI" w:hAnsi="Nirmala UI" w:cs="Nirmala UI"/>
        </w:rPr>
        <w:br/>
        <w:t>ଓ ସନ୍ଧ୍ୟା ପାଞ୍ଚଦିନ ପିଆଇବ।</w:t>
      </w:r>
      <w:r w:rsidRPr="002048EB">
        <w:rPr>
          <w:rFonts w:ascii="Nirmala UI" w:hAnsi="Nirmala UI" w:cs="Nirmala UI"/>
        </w:rPr>
        <w:br/>
        <w:t>୩) ଡ଼ିମ୍ବିରି ଗଛର ଛାଲି ଏକ ତୋଳାକୁ ଏକ ପାଆ ପାଣିରେ ସିଝାଇ ଅଧ ଛଟାଙ୍କିଏ ରହିଲେ</w:t>
      </w:r>
      <w:r w:rsidRPr="002048EB">
        <w:rPr>
          <w:rFonts w:ascii="Nirmala UI" w:hAnsi="Nirmala UI" w:cs="Nirmala UI"/>
        </w:rPr>
        <w:br/>
        <w:t>ଛାଣି ଗର୍ଭିଣୀକୁ ପିଆଇବ। ପାଞ୍ଚଦିନ ଏହିପରି ପିଆଇଲେ ଗର୍ଭପାତ ବନ୍ଦ ହେବ।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ଝିଅ ହେଉଥୁଲେ ପୁଅ ହେବାକୁ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ଗର୍ଭର ୨ ୧/ ୨ ମାସ ଠାରୁ ୩ ମାସ ଭିତରେ ତିନିଗୋଟି ମୟୁର ଚନ୍ଦ୍ରିକାକୁ ଗୁଡ଼ ଭିତରେ</w:t>
      </w:r>
      <w:r w:rsidRPr="002048EB">
        <w:rPr>
          <w:rFonts w:ascii="Nirmala UI" w:hAnsi="Nirmala UI" w:cs="Nirmala UI"/>
        </w:rPr>
        <w:br/>
        <w:t>ପୂରାଇ ଗିଳି ପକାଇଲେ ପୁତ୍ର ସନ୍ତାନ ନିଶ୍ଚୟ ହେବ।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କିପରି ଖାଇବାକୁ ହେବ - କୌଣସି ରବିବାର ଦିନ (ଗର୍ଭର ୧/ ୨ ମାସ ଠାରୁ ୩ ମାସ “`</w:t>
      </w:r>
      <w:r w:rsidRPr="002048EB">
        <w:rPr>
          <w:rFonts w:ascii="Nirmala UI" w:hAnsi="Nirmala UI" w:cs="Nirmala UI"/>
        </w:rPr>
        <w:br/>
        <w:t>ମଧ୍ଯରେ) ସକାଳୁ ଗାଧୋଇ ସୂର୍ଯ୍ୟଙ୍କୁ ନମସ୍କାର କରି ଗୋଟିଏ ମୟୁର ଚନ୍ଦ୍ରିକାକୁ କତୁରୀରେ ଟିକଟିକ୍‌</w:t>
      </w:r>
    </w:p>
    <w:p w14:paraId="478B1F2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F378E2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155970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37</w:t>
      </w:r>
    </w:p>
    <w:p w14:paraId="5B90DDF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F9FF31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୪/ ଅନୁଭୂତ ଯୋଗମାଳା ବା ସହଳ ଚିକିତ୍ସା</w:t>
      </w:r>
      <w:r w:rsidRPr="002048EB">
        <w:rPr>
          <w:rFonts w:ascii="Nirmala UI" w:hAnsi="Nirmala UI" w:cs="Nirmala UI"/>
        </w:rPr>
        <w:br/>
        <w:t>କରି କାଟି ଯେତିକି ଗୁଡ଼ ଭିତରେ ରହିପାରିବ ଏବଂ ତାକୁ ଗିଳିପାରିବ, ସେତିକି ଗୁଡ଼ ଭିତରେ</w:t>
      </w:r>
      <w:r w:rsidRPr="002048EB">
        <w:rPr>
          <w:rFonts w:ascii="Nirmala UI" w:hAnsi="Nirmala UI" w:cs="Nirmala UI"/>
        </w:rPr>
        <w:br/>
        <w:t>ପୂରାଇ ଡ଼ାହାଣ ନାକ ପୁଡ଼ାରେ ନିଶ୍ଵାସ ଯାଉଥିବା ସମୟରେ ଗିଳିଦେବ | ସେହିପରି ସୋମବାର ଓ</w:t>
      </w:r>
      <w:r w:rsidRPr="002048EB">
        <w:rPr>
          <w:rFonts w:ascii="Nirmala UI" w:hAnsi="Nirmala UI" w:cs="Nirmala UI"/>
        </w:rPr>
        <w:br/>
        <w:t>ମଙ୍ଗଳବାର ଦିନ ଗୋଟିଏ ଲେଖାଏଁ ଚନ୍ଦ୍ରିକା ଗୁଡ଼ ଭିତରେ ପୂରାଇ ଖାଇଲେ ପୁତ୍ର ସନ୍ତାନ ନିଶ୍ଚୟ</w:t>
      </w:r>
      <w:r w:rsidRPr="002048EB">
        <w:rPr>
          <w:rFonts w:ascii="Nirmala UI" w:hAnsi="Nirmala UI" w:cs="Nirmala UI"/>
        </w:rPr>
        <w:br/>
        <w:t>ହେବ। (ବହୁ ପରୀକ୍ଷିତ)</w:t>
      </w:r>
      <w:r w:rsidRPr="002048EB">
        <w:rPr>
          <w:rFonts w:ascii="Nirmala UI" w:hAnsi="Nirmala UI" w:cs="Nirmala UI"/>
        </w:rPr>
        <w:br/>
        <w:t>ଗର୍ଭାବସ୍କାରେ ମାଟି ଖାଇବାକୁ ଇଚ୍ଛା ହେଲେ</w:t>
      </w:r>
      <w:r w:rsidRPr="002048EB">
        <w:rPr>
          <w:rFonts w:ascii="Nirmala UI" w:hAnsi="Nirmala UI" w:cs="Nirmala UI"/>
        </w:rPr>
        <w:br/>
        <w:t>ଆମ୍ବିଳା ଡ଼ାଳିମ୍ବ ଗର୍ଭବତୀ ସ୍ତ୍ରୀକୁ ଖୁଆଇଲେ ମାଟି ଖାଇବାକୁ ଇଚ୍ଛା ହୁଏ ନାହିଁ |</w:t>
      </w:r>
      <w:r w:rsidRPr="002048EB">
        <w:rPr>
          <w:rFonts w:ascii="Nirmala UI" w:hAnsi="Nirmala UI" w:cs="Nirmala UI"/>
        </w:rPr>
        <w:br/>
        <w:t>ସୁଖ ପ୍ରସବ</w:t>
      </w:r>
      <w:r w:rsidRPr="002048EB">
        <w:rPr>
          <w:rFonts w:ascii="Nirmala UI" w:hAnsi="Nirmala UI" w:cs="Nirmala UI"/>
        </w:rPr>
        <w:br/>
        <w:t>୧) ଫୁଲ ଫୁଟି Cael ଛୋଟ ତିନ୍ତୁଳି ଗଛର କଞ୍ଚାଟେର ଉପାଡ଼ିକରି ଆଣି ପରିଷ୍କାର କରି</w:t>
      </w:r>
      <w:r w:rsidRPr="002048EB">
        <w:rPr>
          <w:rFonts w:ascii="Nirmala UI" w:hAnsi="Nirmala UI" w:cs="Nirmala UI"/>
        </w:rPr>
        <w:br/>
        <w:t>ଧୋଇ ଗଭିଣୀ ସ୍ତ୍ରୀର ମୁଣ୍ଡବାଳରେ ବାନ୍ଧି (ବାଳକୁ Ga ମୁଣ୍ଡରୁ ଛିଣ୍ଡାଇବ ନାହିଁ) |</w:t>
      </w:r>
      <w:r w:rsidRPr="002048EB">
        <w:rPr>
          <w:rFonts w:ascii="Nirmala UI" w:hAnsi="Nirmala UI" w:cs="Nirmala UI"/>
        </w:rPr>
        <w:br/>
        <w:t>ଶୁଙ୍ଘାଇଲେ ପ୍ରାୟ ଅଧଘଣ୍ଟା ଭିତରେ ସୁଖ ପ୍ରସବ ହୁଏ। ଦେହ ଭେଦ ହେଲା ପରେ</w:t>
      </w:r>
      <w:r w:rsidRPr="002048EB">
        <w:rPr>
          <w:rFonts w:ascii="Nirmala UI" w:hAnsi="Nirmala UI" w:cs="Nirmala UI"/>
        </w:rPr>
        <w:br/>
        <w:t>ଶୁଙ୍ଘାଇବ। ପିଲା ଜନ୍ମ ହେଲା ପରେ ସେହି ଚେରକୁ ଘରର ବାହାରେ ପକାଇଦେବ। (ବହୁ</w:t>
      </w:r>
      <w:r w:rsidRPr="002048EB">
        <w:rPr>
          <w:rFonts w:ascii="Nirmala UI" w:hAnsi="Nirmala UI" w:cs="Nirmala UI"/>
        </w:rPr>
        <w:br/>
        <w:t>ପରୀକ୍ଷିତ)</w:t>
      </w:r>
      <w:r w:rsidRPr="002048EB">
        <w:rPr>
          <w:rFonts w:ascii="Nirmala UI" w:hAnsi="Nirmala UI" w:cs="Nirmala UI"/>
        </w:rPr>
        <w:br/>
        <w:t>୨) ଅପାମାର୍ଗ (ଅପାମାରଙ୍ଗ) ଚେର ବାଟି ନାଭିବସ୍ତି ଓ ଯୋନିରେ ପ୍ରଲେପ ଦେଲେ ସୁଖରେ</w:t>
      </w:r>
      <w:r w:rsidRPr="002048EB">
        <w:rPr>
          <w:rFonts w:ascii="Nirmala UI" w:hAnsi="Nirmala UI" w:cs="Nirmala UI"/>
        </w:rPr>
        <w:br/>
        <w:t>ପ୍ରସବ ହୁଏ | (ଚକ୍ରଦତ୍ତ</w:t>
      </w:r>
      <w:r w:rsidRPr="002048EB">
        <w:rPr>
          <w:rFonts w:ascii="Nirmala UI" w:hAnsi="Nirmala UI" w:cs="Nirmala UI"/>
        </w:rPr>
        <w:br/>
        <w:t>୩) ସାପକାତିପୁଟ ଦଗ୍ଧ କରି ସୃକ୍ଷ୍ମ ବୂର୍ଣ୍ଣ କରି ମହୁ ସହିତ ଅଞ୍ଜନ ଦେଲେ ମୃତଗର୍ଭା ଗର୍ଭିଣୀର</w:t>
      </w:r>
      <w:r w:rsidRPr="002048EB">
        <w:rPr>
          <w:rFonts w:ascii="Nirmala UI" w:hAnsi="Nirmala UI" w:cs="Nirmala UI"/>
        </w:rPr>
        <w:br/>
        <w:t>ମଧ୍ଯ ଅତିଶୀଘ୍ର ପ୍ରସବ ହୁଏ | (ଚକ୍ରଦ୍ତ)</w:t>
      </w:r>
      <w:r w:rsidRPr="002048EB">
        <w:rPr>
          <w:rFonts w:ascii="Nirmala UI" w:hAnsi="Nirmala UI" w:cs="Nirmala UI"/>
        </w:rPr>
        <w:br/>
        <w:t>୪) ଅକାନବିନ୍ଧୀ ଚେର ଯୋନିରେ ଧାରଣ କଲେ ବିନା କଷ୍ଟରେ ପ୍ରସବ ହୁଏ | (ଚକ୍ରଦତ୍ତ)</w:t>
      </w:r>
      <w:r w:rsidRPr="002048EB">
        <w:rPr>
          <w:rFonts w:ascii="Nirmala UI" w:hAnsi="Nirmala UI" w:cs="Nirmala UI"/>
        </w:rPr>
        <w:br/>
        <w:t>୫) ଶ୍ଵେତପୁରୁଣୀ ଚେରର ଦୂର୍ଣ୍ଣ ଯୋନିର ଭିତରେ ଦେଲେ ଅତିଶୀଘ୍ର ପ୍ରସବ ହୁଏ |</w:t>
      </w:r>
      <w:r w:rsidRPr="002048EB">
        <w:rPr>
          <w:rFonts w:ascii="Nirmala UI" w:hAnsi="Nirmala UI" w:cs="Nirmala UI"/>
        </w:rPr>
        <w:br/>
        <w:t>୬) ବାସଙ୍ଗ ଚେର (ଗଛର ଉତ୍ତର ଦିଗରୁ ଆଣିବ) ଆଣି ସାତପ୍ରସ୍ତ ସୂତା ଦ୍ଵାରା ଗର୍ଭିଣୀର</w:t>
      </w:r>
      <w:r w:rsidRPr="002048EB">
        <w:rPr>
          <w:rFonts w:ascii="Nirmala UI" w:hAnsi="Nirmala UI" w:cs="Nirmala UI"/>
        </w:rPr>
        <w:br/>
        <w:t>ଅଣ୍ଟାରେ ବାନ୍ଧିଲେ ସୁଖପ୍ରସବ ହୁଏ। ପ୍ରସବ ହେବାମାତ୍ରେ ସେହି ଚେର ଅଣ୍ଟାରୁ କାଢ଼ିଆଣି</w:t>
      </w:r>
      <w:r w:rsidRPr="002048EB">
        <w:rPr>
          <w:rFonts w:ascii="Nirmala UI" w:hAnsi="Nirmala UI" w:cs="Nirmala UI"/>
        </w:rPr>
        <w:br/>
        <w:t>ଘରର ବାହାରେ ପକାଇ ଦେବ।</w:t>
      </w:r>
      <w:r w:rsidRPr="002048EB">
        <w:rPr>
          <w:rFonts w:ascii="Nirmala UI" w:hAnsi="Nirmala UI" w:cs="Nirmala UI"/>
        </w:rPr>
        <w:br/>
        <w:t>୭) ମହାକାଳ କନ୍ଦାକୁ ବାଟି ଦୁଧରେ ମିଶାଇ ଯୋନିରେ ଲେପ ଦେଲେ ସୁଖରେ ପ୍ରସବ ହୁଏ |</w:t>
      </w:r>
      <w:r w:rsidRPr="002048EB">
        <w:rPr>
          <w:rFonts w:ascii="Nirmala UI" w:hAnsi="Nirmala UI" w:cs="Nirmala UI"/>
        </w:rPr>
        <w:br/>
        <w:t>୮) ପ୍ରସବ ବେଦନା ଆରମ୍ଭ ହୋଇ ବନ୍ଦ ହୋଇଗଲେ କପାଚେର ଦୁଇ ତୋଳାର କ୍ଵାଥ ପିଆଇଲେ</w:t>
      </w:r>
      <w:r w:rsidRPr="002048EB">
        <w:rPr>
          <w:rFonts w:ascii="Nirmala UI" w:hAnsi="Nirmala UI" w:cs="Nirmala UI"/>
        </w:rPr>
        <w:br/>
        <w:t>ପୁନରପି ପ୍ରସବ-ବେଦନା ଆରମ୍ଭ ହୁଏ</w:t>
      </w:r>
      <w:r w:rsidRPr="002048EB">
        <w:rPr>
          <w:rFonts w:ascii="Nirmala UI" w:hAnsi="Nirmala UI" w:cs="Nirmala UI"/>
        </w:rPr>
        <w:br/>
        <w:t>ପ୍ରସବ ପରେ ଫୁଲ ପଡ଼ିବାକୁ</w:t>
      </w:r>
      <w:r w:rsidRPr="002048EB">
        <w:rPr>
          <w:rFonts w:ascii="Nirmala UI" w:hAnsi="Nirmala UI" w:cs="Nirmala UI"/>
        </w:rPr>
        <w:br/>
        <w:t>୧) କେଶବେଷ୍ଠିତ ଅଙ୍ଗୁଳିଦ୍ଵାରା ସ୍ତ୍ରୀର କଣ୍ଠ ଦେଶ ଘଷିଲେ ଫୁଲ ପଡ଼ିଯାଏ | (CREA)</w:t>
      </w:r>
    </w:p>
    <w:p w14:paraId="163DB99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904749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AFAD12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38</w:t>
      </w:r>
    </w:p>
    <w:p w14:paraId="2336936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FC1557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ସହଳ ଚିକିତ୍ସା / ୫/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ପେଡ଼ିପେଡ଼ିକିଆ ଟେର ମୁଣ୍ତରେ ଖୋସିଲେ ଏବଂ ଚୋବାଇ ଖାଇଲେ ଫୁଲ ପଡ଼େ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ପ୍ରସବ ବା ଗର୍ଭପାତ ପରେ ବେଶି ରକ୍ତସ୍ରାବ ହେଉଥୁଲେ</w:t>
      </w:r>
      <w:r w:rsidRPr="002048EB">
        <w:rPr>
          <w:rFonts w:ascii="Nirmala UI" w:hAnsi="Nirmala UI" w:cs="Nirmala UI"/>
        </w:rPr>
        <w:br/>
        <w:t>୧) ଏକ ଅଣା ଓଜନ ପାରାଗୁହ ଚାଉଳଧୁଆ ପାଣିରେ ଖାଇଲେ ରକ୍ତସ୍ରାବ ବନ୍ଦ ହୁଏ | (ପରୀକ୍ଷିତ)</w:t>
      </w:r>
      <w:r w:rsidRPr="002048EB">
        <w:rPr>
          <w:rFonts w:ascii="Nirmala UI" w:hAnsi="Nirmala UI" w:cs="Nirmala UI"/>
        </w:rPr>
        <w:br/>
        <w:t>୨) ଆମ୍ମକୋଇଲି, ଜାମୁଛେଲି, ଜୁରୁବେଲି, ତ୍ରିଫଳା ଏକତ୍ର ସିଦ୍ଧ କରି ପିଆଇବ | (ଚକରଦଭ)</w:t>
      </w:r>
      <w:r w:rsidRPr="002048EB">
        <w:rPr>
          <w:rFonts w:ascii="Nirmala UI" w:hAnsi="Nirmala UI" w:cs="Nirmala UI"/>
        </w:rPr>
        <w:br/>
        <w:t>ପ୍ରସବ ପରେ ସାମାନ୍ୟ ସ୍ରାବ ହୋଇ ବନ୍ଦ ହୋଇ</w:t>
      </w:r>
      <w:r w:rsidRPr="002048EB">
        <w:rPr>
          <w:rFonts w:ascii="Nirmala UI" w:hAnsi="Nirmala UI" w:cs="Nirmala UI"/>
        </w:rPr>
        <w:br/>
        <w:t>ପେଟରେ ବେଦନା ହେଲେ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ଫୁଲ ଫୁଟି ନଥିବା ଛୋଟ ବେଲ ଗଛର ଚେର (AU ତୋଳା ଠାରୁ ଏକ ତୋଳା)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ଗଙ୍ଗାଳଳରେ ବାଟି ଏକ ପାନ ମାତ୍ର ଖାଇବ। (ପରୀକ୍ଷିତ)</w:t>
      </w:r>
      <w:r w:rsidRPr="002048EB">
        <w:rPr>
          <w:rFonts w:ascii="Nirmala UI" w:hAnsi="Nirmala UI" w:cs="Nirmala UI"/>
        </w:rPr>
        <w:br/>
        <w:t>ପେଟରୁ ମଲା ପିଲା ବାହାରିବାକୁ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ଫୁଲ ଫୁଟି GAS ତିନ୍ତୁଳି ଗଛର ଚେର ଶୁଙ୍ଘାଇଲେ ପେଟରୁ ମଲା ପିଲା ବାହାରିପଡ଼େ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(ପରୀକ୍ଷିତ)</w:t>
      </w:r>
      <w:r w:rsidRPr="002048EB">
        <w:rPr>
          <w:rFonts w:ascii="Nirmala UI" w:hAnsi="Nirmala UI" w:cs="Nirmala UI"/>
        </w:rPr>
        <w:br/>
        <w:t>୨) ପାଚିଲା ବାସଙ୍ଗପତ୍ର ଦୁଧରେ ବାଟି ପିଆଇବ। ମାତ୍ରା - ପତ୍ର ରସ ଦୁଇ ତୋଳା</w:t>
      </w:r>
      <w:r w:rsidRPr="002048EB">
        <w:rPr>
          <w:rFonts w:ascii="Nirmala UI" w:hAnsi="Nirmala UI" w:cs="Nirmala UI"/>
        </w:rPr>
        <w:br/>
        <w:t>୩) ଏକ ତୋଳା ସଜନାଫୁଲ ବାଟି ପିଆଇଦେବ।</w:t>
      </w:r>
      <w:r w:rsidRPr="002048EB">
        <w:rPr>
          <w:rFonts w:ascii="Nirmala UI" w:hAnsi="Nirmala UI" w:cs="Nirmala UI"/>
        </w:rPr>
        <w:br/>
        <w:t>୪) ମହାକାଳ କନ୍ଦା ଏକ ତୋଳାକୁ ଦୁଧରେ ବାଟି ପିଆଇ ଦେବ।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ରତୁକାଳରେ ଅଧୁକ ରକ୍ତସ୍ରାବ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ସ୍ତ୍ରୀମାନଙ୍କ ରତୁକାଳରେ AAG ରକ୍ତସ୍ରାବ ହେଲେ କଦଳୀଫୁଲ ( ଭଣ୍ଡା) କୁ ଦହିରେ ବାଟି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ଖାଇଲେ ରତୁକାଳରେ ଅଧୁକ ରକ୍ତସ୍ରାବ ବନ୍ଦ ହୁଏ |</w:t>
      </w:r>
      <w:r w:rsidRPr="002048EB">
        <w:rPr>
          <w:rFonts w:ascii="Nirmala UI" w:hAnsi="Nirmala UI" w:cs="Nirmala UI"/>
        </w:rPr>
        <w:br/>
        <w:t>ପ୍ରସବ ପରେ ସୂତିକା ରୋଗ ନହେବା ପାଇଁ ସୂତିକା ଦଶମୁଳ କ୍ଵାଥ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ନିମ୍ନଲିଖୂତ ସୁତିକାା ଦଶମୁଳ ପ୍ରତ୍ୟେକରୁ ସମଭାଗ ନେଇ ମୋଟ ଦୁଇ ତୋଳା ବା ପ୍ରତ୍ୟେକରୁ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ସୁକି ଓଜନ ନେଇ ଅଧସେର ପାଣିରେ ମାଟି ହାଣ୍ଡିରେ JE ଅଗ୍ନିରେ ସିଝାଇ ଅବଶେଷ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ଏକ ଛଟାଙ୍କି ପାଣି ରହିଲେ ଛାଣି ସେହି ପାଣି ( କ୍ଵାଥଃ) ପିଆଇଦେବ। ଏହିପରି ପ୍ରତିଦିନ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._ କ୍ଵାଥ ତିଆରି କରି ଅନ୍ତତଃ ୩୮୪ ଦିନ ଖୁଆଇଦେବ |</w:t>
      </w:r>
      <w:r w:rsidRPr="002048EB">
        <w:rPr>
          <w:rFonts w:ascii="Nirmala UI" w:hAnsi="Nirmala UI" w:cs="Nirmala UI"/>
        </w:rPr>
        <w:br/>
        <w:t>ସୂତିକା ଦଶମୁଳ :- ଶାଳପର୍ଣ୍ରୀ, କୃଷ୍ଣପଣ୍ଠୀ, ବୃହତି ( ଲବେଙ୍କୁଡ଼ି) , ଅଙ୍କରାନି, ଗୋଖୁରା,</w:t>
      </w:r>
      <w:r w:rsidRPr="002048EB">
        <w:rPr>
          <w:rFonts w:ascii="Nirmala UI" w:hAnsi="Nirmala UI" w:cs="Nirmala UI"/>
        </w:rPr>
        <w:br/>
        <w:t>ନୀଳ ଦାସକେରେଣ୍ଟା, AAQE, JA, YO ଓ ମୁଥା |</w:t>
      </w:r>
    </w:p>
    <w:p w14:paraId="36F7C26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9E9575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7C946E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39</w:t>
      </w:r>
    </w:p>
    <w:p w14:paraId="2FB0F32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26C77E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୬/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୨) ଦାସକେରେଣ୍ଟା ଚେର ଏକ ତୋଳା ଓ ୪/୫ ଟା ଛୋଟ ପିପ୍‌ପଳୀ ଏକତ୍ର ମିଶାଇ କନାରେ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ବାନ୍ଧି ଅଧସେର ପାଣିରେ ସିଝାଇ ଏକ ଛଟାଙ୍କି ରହିଲେ ସେହି ମୂଳ ଚକଟି ଛାଣି ସେଥ୍ଵରେ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ସେହି ପିପ୍‌ପଳୀକୁ ବାଟି ଦିନକୁ ଦୁଇ ପାନ କରି ତିନି ଦିନ ଖୁଆଇବ |</w:t>
      </w:r>
      <w:r w:rsidRPr="002048EB">
        <w:rPr>
          <w:rFonts w:ascii="Nirmala UI" w:hAnsi="Nirmala UI" w:cs="Nirmala UI"/>
        </w:rPr>
        <w:br/>
        <w:t>୩) କେବଳ ଦୁଇ ତୋଳା ବାସଙ୍ଗପତ୍ରକୁ ଅଧସେର ପାଣିରେ ସିଝାଇ ଏକ ଛଟାଙ୍କି ରହିଲେ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ତାକୁ ଛାଣି ସେଥ୍ଵରେ ଛୋଟ ପିପ୍‌ପଳୀ ୪ ଟା ବାଟି ପିଆଇଲେ ଉପକାର ହୁଏ। ତିନି ଦିନ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ସ୍ତନହରା ( ଥନହରା 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ପ୍ରସବ ପରେ କେତେକ ସ୍ତ୍ରୀ ଲୋକଙ୍କର ଥନହରା ରୋଗ ହୁଏ। ନିମ୍ନଲିଖୂତ ଓଷଧରେ</w:t>
      </w:r>
      <w:r w:rsidRPr="002048EB">
        <w:rPr>
          <w:rFonts w:ascii="Nirmala UI" w:hAnsi="Nirmala UI" w:cs="Nirmala UI"/>
        </w:rPr>
        <w:br/>
        <w:t>ଥନହରା ଭଲ ହୁଏ | ଯେକୌଣସି ଗୋଟିଏ Gala HERA GAS |</w:t>
      </w:r>
      <w:r w:rsidRPr="002048EB">
        <w:rPr>
          <w:rFonts w:ascii="Nirmala UI" w:hAnsi="Nirmala UI" w:cs="Nirmala UI"/>
        </w:rPr>
        <w:br/>
        <w:t>୧) ଦୁଦୁରା ଚେର ଓ ହଳଦୀ ଏକ ସଙ୍ଗେ ବାଟି ଲେପ ଦେବ।( ପରୀକ୍ଷିତ)</w:t>
      </w:r>
      <w:r w:rsidRPr="002048EB">
        <w:rPr>
          <w:rFonts w:ascii="Nirmala UI" w:hAnsi="Nirmala UI" w:cs="Nirmala UI"/>
        </w:rPr>
        <w:br/>
        <w:t>୨) ମହାକାଳ କନ୍ଦା ବାଟି ସାତଥର ଲଗାଇବ। (ପରୀକ୍ଷିତ)</w:t>
      </w:r>
      <w:r w:rsidRPr="002048EB">
        <w:rPr>
          <w:rFonts w:ascii="Nirmala UI" w:hAnsi="Nirmala UI" w:cs="Nirmala UI"/>
        </w:rPr>
        <w:br/>
        <w:t>୩) ଅଦା, ଯବକ୍ଷାର, ଦୁଦୂରା ପତ୍ର ରସରେ ବାଟି ଲଗାଇବ | ଏହି ଲେପ ଅନ୍ୟ ସ୍ଥାନରେ ବଥା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 ଫୁଲାରେ ଦେଲେ ଉପକାର ହୁଏ।</w:t>
      </w:r>
      <w:r w:rsidRPr="002048EB">
        <w:rPr>
          <w:rFonts w:ascii="Nirmala UI" w:hAnsi="Nirmala UI" w:cs="Nirmala UI"/>
        </w:rPr>
        <w:br/>
        <w:t>୪) ସୁନାରି ଛାଲି ରାଇ ସଙ୍ଗେ ବାଟି ଲେପ ଦେବ |</w:t>
      </w:r>
      <w:r w:rsidRPr="002048EB">
        <w:rPr>
          <w:rFonts w:ascii="Nirmala UI" w:hAnsi="Nirmala UI" w:cs="Nirmala UI"/>
        </w:rPr>
        <w:br/>
        <w:t>୫) ଇନ୍ଦ୍ରମାରିଷ ଚେର ବାଟି ଲେପ ଦେବ |</w:t>
      </w:r>
      <w:r w:rsidRPr="002048EB">
        <w:rPr>
          <w:rFonts w:ascii="Nirmala UI" w:hAnsi="Nirmala UI" w:cs="Nirmala UI"/>
        </w:rPr>
        <w:br/>
        <w:t>୬) ବେଲବେର ବାଟି ଲେପ ଦେବ।।</w:t>
      </w:r>
      <w:r w:rsidRPr="002048EB">
        <w:rPr>
          <w:rFonts w:ascii="Nirmala UI" w:hAnsi="Nirmala UI" w:cs="Nirmala UI"/>
        </w:rPr>
        <w:br/>
        <w:t>୭) ରୋଗର ଆରମ୍ଭରେ ମଲ୍ଲୀଫୁଲ ବାଟି ଲଗାଇବ।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ଗର୍ଭିଣୀର ସ୍ତନରେ କଣ୍ଡୁ ହେଲେ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ମାଳତୀ ଫୁଲ ଓ ଯାଠି ମହୁର lel ସ୍ତନରେ ଲଗାଇଲେ ଗଭିଣୀର ସ୍ତନକଣ୍ଡୁ ନିବାରିତ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ହୁଏ | (ଚରକ)</w:t>
      </w:r>
      <w:r w:rsidRPr="002048EB">
        <w:rPr>
          <w:rFonts w:ascii="Nirmala UI" w:hAnsi="Nirmala UI" w:cs="Nirmala UI"/>
        </w:rPr>
        <w:br/>
        <w:t>. =</w:t>
      </w:r>
      <w:r w:rsidRPr="002048EB">
        <w:rPr>
          <w:rFonts w:ascii="Nirmala UI" w:hAnsi="Nirmala UI" w:cs="Nirmala UI"/>
        </w:rPr>
        <w:br/>
        <w:t>ପ୍ରସବ ପରେ ଗୁରୁପାକ ଖାଦ୍ୟ ଖାଇବ ନାହି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ପ୍ରସବ ପରେ ମା ଗୁରୁପାକ ଖାଦ୍ୟ ଖାଇବ ନାହିଁ | ଖାଇଲେ ବାତ, Ga, କଫ କୁପିତ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ହୋଇ ସ୍ତନଦୁଗ୍‌ଧକୁ ଦୂଷିତ କରେ।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ସ୍ତନଦୁଗ୍‌ଧ ଦୂଷିତ ହୋଇଛି ବୋଲି କିପରି ଜାଣିବ 7 ବାତଦ୍ଵାରା ଦୂଷିତ ହୋଇଥୁଲେ. ଧ</w:t>
      </w:r>
      <w:r w:rsidRPr="002048EB">
        <w:rPr>
          <w:rFonts w:ascii="Nirmala UI" w:hAnsi="Nirmala UI" w:cs="Nirmala UI"/>
        </w:rPr>
        <w:br/>
        <w:t>ସ୍ତନର ଦୁଧ ପାଣିରେ ପକାଇଲେ ଭାସିବ ଏବଂ ସ୍ଵାଦ କଷା ହେବ। | a ଦ୍ଵାରା ଦୂଷିତ ହୋଇଥିଲେ</w:t>
      </w:r>
    </w:p>
    <w:p w14:paraId="0640D23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FCDD7D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6DDDB4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40</w:t>
      </w:r>
    </w:p>
    <w:p w14:paraId="5831DEA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C3683E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ସହଳ ଚିକିତ୍ସା / ୭ /</w:t>
      </w:r>
      <w:r w:rsidRPr="002048EB">
        <w:rPr>
          <w:rFonts w:ascii="Nirmala UI" w:hAnsi="Nirmala UI" w:cs="Nirmala UI"/>
        </w:rPr>
        <w:br/>
        <w:t>ତାର ଆସ୍ଵାଦ ତିକ୍ତ, ଲବଣାକ୍ତ ଓ ଅମ୍ଳ ପରି ଲାଗିବ, ଏପରିକି ଦୁଧର ବର୍ଣ୍ଣ daa od ପରି</w:t>
      </w:r>
      <w:r w:rsidRPr="002048EB">
        <w:rPr>
          <w:rFonts w:ascii="Nirmala UI" w:hAnsi="Nirmala UI" w:cs="Nirmala UI"/>
        </w:rPr>
        <w:br/>
        <w:t>| ହେବ। | AEF (CA) ଦ୍ଵାରା ଦୂଷିତ ହୋଇଥୁଲେ GU ପାଣିରେ ପକାଇଲେ ବୁଡ଼ିଯିବ | ସ୍ତନଦୁଗ୍‌ଧ</w:t>
      </w:r>
      <w:r w:rsidRPr="002048EB">
        <w:rPr>
          <w:rFonts w:ascii="Nirmala UI" w:hAnsi="Nirmala UI" w:cs="Nirmala UI"/>
        </w:rPr>
        <w:br/>
        <w:t>ବିଶୁଦ୍ଧ ହୋଇଥୁଲେ ଏହା ପାଣିରେ ପଡ଼ିଲେ ପାଣି ସହିତ ମିଶିଯିବ ଏବଂ ଏହାର ସ୍ଵାଦ ମିଠା</w:t>
      </w:r>
      <w:r w:rsidRPr="002048EB">
        <w:rPr>
          <w:rFonts w:ascii="Nirmala UI" w:hAnsi="Nirmala UI" w:cs="Nirmala UI"/>
        </w:rPr>
        <w:br/>
        <w:t>ହେବ।</w:t>
      </w:r>
      <w:r w:rsidRPr="002048EB">
        <w:rPr>
          <w:rFonts w:ascii="Nirmala UI" w:hAnsi="Nirmala UI" w:cs="Nirmala UI"/>
        </w:rPr>
        <w:br/>
        <w:t>ଅତି ପ୍ରସବ ହେତୁ ପେଟ ବଢ଼ିଲେ</w:t>
      </w:r>
      <w:r w:rsidRPr="002048EB">
        <w:rPr>
          <w:rFonts w:ascii="Nirmala UI" w:hAnsi="Nirmala UI" w:cs="Nirmala UI"/>
        </w:rPr>
        <w:br/>
        <w:t>ମାଳତୀ ଫୁଲକୁ ଚହ୍ଲା ସହିତ ବାଟି ପାନ କଲେ ସ୍ତ୍ରୀମାନଙ୍କର ଅତି ପ୍ରସବ ହେତୁ ବଢ଼ିଥ୍ବବା</w:t>
      </w:r>
      <w:r w:rsidRPr="002048EB">
        <w:rPr>
          <w:rFonts w:ascii="Nirmala UI" w:hAnsi="Nirmala UI" w:cs="Nirmala UI"/>
        </w:rPr>
        <w:br/>
        <w:t xml:space="preserve"> ପେଟ ସଙ୍ଗୁଚିତ ହୁଏ | (ବଙ୍ଗସେନ)</w:t>
      </w:r>
      <w:r w:rsidRPr="002048EB">
        <w:rPr>
          <w:rFonts w:ascii="Nirmala UI" w:hAnsi="Nirmala UI" w:cs="Nirmala UI"/>
        </w:rPr>
        <w:br/>
        <w:t>ସ୍ତନ ଦୁଗ୍‌ଧ ଦୂଷିତ ହେଲେ ବିଶୁଦ୍ଧ କରିବାକୁ</w:t>
      </w:r>
      <w:r w:rsidRPr="002048EB">
        <w:rPr>
          <w:rFonts w:ascii="Nirmala UI" w:hAnsi="Nirmala UI" w:cs="Nirmala UI"/>
        </w:rPr>
        <w:br/>
        <w:t>୧) _ ଭୁଇଁ FAQ କ୍ାଥ ପିଇଲେ ବିଶୁଦ୍ଧ ହୁଏ | (ଚରକ)</w:t>
      </w:r>
      <w:r w:rsidRPr="002048EB">
        <w:rPr>
          <w:rFonts w:ascii="Nirmala UI" w:hAnsi="Nirmala UI" w:cs="Nirmala UI"/>
        </w:rPr>
        <w:br/>
        <w:t>“ ୨) କଟୁକୀର କ୍ଵାଥ ପିଇଲେ ବିଶୁଦ୍ଧ ହୁଏ | (ଚରକ)</w:t>
      </w:r>
      <w:r w:rsidRPr="002048EB">
        <w:rPr>
          <w:rFonts w:ascii="Nirmala UI" w:hAnsi="Nirmala UI" w:cs="Nirmala UI"/>
        </w:rPr>
        <w:br/>
        <w:t>୩) ନଳିତା ପତ୍ରର Gla ପିଇଲେ ବିଶୁଦ୍ଧ ହୁଏ |</w:t>
      </w:r>
      <w:r w:rsidRPr="002048EB">
        <w:rPr>
          <w:rFonts w:ascii="Nirmala UI" w:hAnsi="Nirmala UI" w:cs="Nirmala UI"/>
        </w:rPr>
        <w:br/>
        <w:t>୪) PEG କ୍ଵାଥରେ ସ୍ତନ ଧୋଇ ପିଲାଙ୍କୁ ଦୁଧ ପିଆଇବ |</w:t>
      </w:r>
      <w:r w:rsidRPr="002048EB">
        <w:rPr>
          <w:rFonts w:ascii="Nirmala UI" w:hAnsi="Nirmala UI" w:cs="Nirmala UI"/>
        </w:rPr>
        <w:br/>
        <w:t>ଉପରୋକ୍ତ କୌଣସି ଗୋଟିଏ କ୍ଵାଥ ଲାଗ୍‌ ଲାଗ୍‌ ସାତ ଦିନ ଖାଇବ |</w:t>
      </w:r>
      <w:r w:rsidRPr="002048EB">
        <w:rPr>
          <w:rFonts w:ascii="Nirmala UI" w:hAnsi="Nirmala UI" w:cs="Nirmala UI"/>
        </w:rPr>
        <w:br/>
        <w:t>ସ୍ତନରେ ଦୁଧ ହେବାକୁ</w:t>
      </w:r>
      <w:r w:rsidRPr="002048EB">
        <w:rPr>
          <w:rFonts w:ascii="Nirmala UI" w:hAnsi="Nirmala UI" w:cs="Nirmala UI"/>
        </w:rPr>
        <w:br/>
        <w:t>୧) ଚିତାକୁଟି ଗଛ ( ହରିହରିକା ଗନ୍ଥ) ର ସର୍ବାଙ୍ଗ ଏକ ତୋଳା ଓଜନ ସେଥୁରେ ଏକତୋଳା</w:t>
      </w:r>
      <w:r w:rsidRPr="002048EB">
        <w:rPr>
          <w:rFonts w:ascii="Nirmala UI" w:hAnsi="Nirmala UI" w:cs="Nirmala UI"/>
        </w:rPr>
        <w:br/>
        <w:t>ଗୁଡ଼ ମିଶାଇ ବାଟି ସ୍ତ୍ରୀଲୋକ ଖାଇ ମୁହଁ ମାଡ଼ି କିଛି ସମୟ ଶୋଇବ ଏବଂ ଉଠି ପିଲାକୁ</w:t>
      </w:r>
      <w:r w:rsidRPr="002048EB">
        <w:rPr>
          <w:rFonts w:ascii="Nirmala UI" w:hAnsi="Nirmala UI" w:cs="Nirmala UI"/>
        </w:rPr>
        <w:br/>
        <w:t>ଦୁଧ ଦେବ। ଏହିପରି ୪/୫ ଦିନ ଖାଇଲେ ସ୍ତନରେ ବହୁତ ଦୁଧ ଆସିବ।</w:t>
      </w:r>
      <w:r w:rsidRPr="002048EB">
        <w:rPr>
          <w:rFonts w:ascii="Nirmala UI" w:hAnsi="Nirmala UI" w:cs="Nirmala UI"/>
        </w:rPr>
        <w:br/>
        <w:t>୨) ଭୁଇଁ କଖାରୁ ଓ ଶତାବରୀ ରସ ଏକତ୍ର ଖାଇବ। ପ୍ରତ୍ୟେକରୁ ଏକ ତୋଳା ଲେଖାଏଁ ସାତ</w:t>
      </w:r>
      <w:r w:rsidRPr="002048EB">
        <w:rPr>
          <w:rFonts w:ascii="Nirmala UI" w:hAnsi="Nirmala UI" w:cs="Nirmala UI"/>
        </w:rPr>
        <w:br/>
        <w:t>ଦିନ ଖାଇବ।</w:t>
      </w:r>
      <w:r w:rsidRPr="002048EB">
        <w:rPr>
          <w:rFonts w:ascii="Nirmala UI" w:hAnsi="Nirmala UI" w:cs="Nirmala UI"/>
        </w:rPr>
        <w:br/>
        <w:t>୩) ଭୁଇଁ କଖାରୁ ଏକତୋଳା ଓ ଗାଭଦୁଧ ଏକତୋଳା ଏକତ୍ର ମିଶାଇ ସାତ ଦିନ ଖାଇବ।</w:t>
      </w:r>
      <w:r w:rsidRPr="002048EB">
        <w:rPr>
          <w:rFonts w:ascii="Nirmala UI" w:hAnsi="Nirmala UI" w:cs="Nirmala UI"/>
        </w:rPr>
        <w:br/>
        <w:t>୪) AE GA ସ୍ତନରେ ପ୍ରଚୁର ଦୁଧ ନହେଲେ କପା ପତ୍ରର ରସ ଦିନକୁ ଦୁଇତୋଳା</w:t>
      </w:r>
      <w:r w:rsidRPr="002048EB">
        <w:rPr>
          <w:rFonts w:ascii="Nirmala UI" w:hAnsi="Nirmala UI" w:cs="Nirmala UI"/>
        </w:rPr>
        <w:br/>
        <w:t>ଖୁଆଇବ।</w:t>
      </w:r>
      <w:r w:rsidRPr="002048EB">
        <w:rPr>
          <w:rFonts w:ascii="Nirmala UI" w:hAnsi="Nirmala UI" w:cs="Nirmala UI"/>
        </w:rPr>
        <w:br/>
        <w:t>୫) ପ୍ରସୂତୀ ସ୍ତ୍ରୀମାନଙ୍କୁ ଳଲରାପତ୍ର ରସ ଏକତୋଳା କିଛି ଦିନ ଖୁଆଇଲେ ସେମାନଙ୍କର ରକ୍ତ</w:t>
      </w:r>
      <w:r w:rsidRPr="002048EB">
        <w:rPr>
          <w:rFonts w:ascii="Nirmala UI" w:hAnsi="Nirmala UI" w:cs="Nirmala UI"/>
        </w:rPr>
        <w:br/>
        <w:t>ଶୁଦ୍ଧ ହୋଇ କ୍ଷୀର ବୃଦ୍ଧି ହୁଏ।</w:t>
      </w:r>
    </w:p>
    <w:p w14:paraId="2270193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183AE4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3C1406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41</w:t>
      </w:r>
    </w:p>
    <w:p w14:paraId="57D0266D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75F053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iP ଅନୁଭୁତ ଯୋଗମାଳା ବା ସହଳ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ସ୍ତନରକ୍ଷା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ସ୍ତ୍ରୀମାନେ ପ୍ରଥମ ରତୁରେ ଚାଉଳଧୁଆ ପାଣିର ନସ୍ଯ ଗ୍ରହଣ କଲେ ସ୍ତନଦ୍ବୟ କଦାପି</w:t>
      </w:r>
      <w:r w:rsidRPr="002048EB">
        <w:rPr>
          <w:rFonts w:ascii="Nirmala UI" w:hAnsi="Nirmala UI" w:cs="Nirmala UI"/>
        </w:rPr>
        <w:br/>
        <w:t>ପତିତ ହୁଏ ନାହିଁ | 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ପ୍ରଥମ ରତୁର ପ୍ରଥମ ଦିନର ରକ୍ତ ସ୍ତନରେ ଲଗାଇଲେ ସ୍ତନଯୁଗ ଚିରଦିନ ପୀନୋନ୍ନତ</w:t>
      </w:r>
      <w:r w:rsidRPr="002048EB">
        <w:rPr>
          <w:rFonts w:ascii="Nirmala UI" w:hAnsi="Nirmala UI" w:cs="Nirmala UI"/>
        </w:rPr>
        <w:br/>
        <w:t>ହୋଇ ରହେ।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ଭୁଇଁ କଦମ୍ବ ଏବଂ ପିପ୍‌ପଳୀକୁ ବାଟି ରାଶିତେଲରେ ପାକ କରିବ | ଏହି ତେଲକୁ ତୂଳାରେ</w:t>
      </w:r>
      <w:r w:rsidRPr="002048EB">
        <w:rPr>
          <w:rFonts w:ascii="Nirmala UI" w:hAnsi="Nirmala UI" w:cs="Nirmala UI"/>
        </w:rPr>
        <w:br/>
        <w:t>ତିନ୍ତାଇ ସେହି ତୁଳାକୁ ସ୍ତନରେ ପକାଇଲେ ଏବଂ ଏହି ତୈଳର ନସ୍ୟ ଗ୍ରହଣ କଲେ</w:t>
      </w:r>
      <w:r w:rsidRPr="002048EB">
        <w:rPr>
          <w:rFonts w:ascii="Nirmala UI" w:hAnsi="Nirmala UI" w:cs="Nirmala UI"/>
        </w:rPr>
        <w:br/>
        <w:t>ସ୍ତ୍ରୀମାନଙ୍କର ପତିତ ସ୍ତନ ବେଲଫଳ ପରି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ଗମ୍ଭାରୀଗଛର ଛାଲି ବା ଛାଲିର କ୍ଵାଥରେ ତୈଳ ପାକ କରିବ | ଏହି ତୈଳକୁ ତୁଳାରେ</w:t>
      </w:r>
      <w:r w:rsidRPr="002048EB">
        <w:rPr>
          <w:rFonts w:ascii="Nirmala UI" w:hAnsi="Nirmala UI" w:cs="Nirmala UI"/>
        </w:rPr>
        <w:br/>
        <w:t>GIA ସ୍ତନରେ ମାଲିସ କଲେ ପତିତ ସ୍ତନ AGAIG ହୁଏ | (ବଙ୍ଗସେନ)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ପିହୁଳା</w:t>
      </w:r>
      <w:r w:rsidRPr="002048EB">
        <w:rPr>
          <w:rFonts w:ascii="Nirmala UI" w:hAnsi="Nirmala UI" w:cs="Nirmala UI"/>
        </w:rPr>
        <w:br/>
        <w:t>ଯେଉଁ ସ୍ତ୍ରୀର ପିଲା ପିହୁଳା ବା କୁଦୁଲି ରୋଗରେ ମରିଯାଉଥାଏ, ସେହି ସ୍ତୀ ପିଲା ଜନ୍ମ</w:t>
      </w:r>
      <w:r w:rsidRPr="002048EB">
        <w:rPr>
          <w:rFonts w:ascii="Nirmala UI" w:hAnsi="Nirmala UI" w:cs="Nirmala UI"/>
        </w:rPr>
        <w:br/>
        <w:t>ହେବା ଦିନଠାରୁ ଓସ୍ତକ୍ଷୀର ଏକ ଟୋପା ଗାଭ କିମ୍ବା ଛେଳି ଦୁଧରେ ମିଶାଇ ଦୁଇ ମାସ ଖାଇଲେ</w:t>
      </w:r>
      <w:r w:rsidRPr="002048EB">
        <w:rPr>
          <w:rFonts w:ascii="Nirmala UI" w:hAnsi="Nirmala UI" w:cs="Nirmala UI"/>
        </w:rPr>
        <w:br/>
        <w:t>ତା'ର ପିଲାକୁ କୌଣସି ରୋଗ ଆକ୍ରମଣ କରିବ ନାହିଁ। ଆଙ୍କୁଲ ଚେର ଏକ ଅଣି ଓଜନ ବାଟି</w:t>
      </w:r>
      <w:r w:rsidRPr="002048EB">
        <w:rPr>
          <w:rFonts w:ascii="Nirmala UI" w:hAnsi="Nirmala UI" w:cs="Nirmala UI"/>
        </w:rPr>
        <w:br/>
        <w:t>ପିଲାଙ୍କୁ ପିଆଇଲେ ପିହୁଳା ରୋଗାକ୍ରାନ୍ତ ପିଲାଙ୍କର ପିହୁଳା ଭଲ ହୁଏ।</w:t>
      </w:r>
      <w:r w:rsidRPr="002048EB">
        <w:rPr>
          <w:rFonts w:ascii="Nirmala UI" w:hAnsi="Nirmala UI" w:cs="Nirmala UI"/>
        </w:rPr>
        <w:br/>
        <w:t>ମୂତବସ୍ଥା .</w:t>
      </w:r>
      <w:r w:rsidRPr="002048EB">
        <w:rPr>
          <w:rFonts w:ascii="Nirmala UI" w:hAnsi="Nirmala UI" w:cs="Nirmala UI"/>
        </w:rPr>
        <w:br/>
        <w:t>ପିଲା ପେଟରୁ ମରିକରି OF ହେଲେ ଓ ଦିନକ ଠାରୁ ୨ ବର୍ଷ ପର୍ଯ୍ୟନ୍ତ ବଞ୍ଚୁରହି</w:t>
      </w:r>
      <w:r w:rsidRPr="002048EB">
        <w:rPr>
          <w:rFonts w:ascii="Nirmala UI" w:hAnsi="Nirmala UI" w:cs="Nirmala UI"/>
        </w:rPr>
        <w:br/>
        <w:t>ମରିଯାଉଥିଲେ ମାଂକୁ ମୂତବସ୍ଥା କହନ୍ତି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ଟଭାଟେର ( କଞ୍ଚା ଚେର) ଦୁଇ ତୋଳାକୁ 68S ଏକ ଛଟାଙ୍କି ଗାଭଦୁଧ ଓ ସାତ ଛଟାଙ୍କି</w:t>
      </w:r>
      <w:r w:rsidRPr="002048EB">
        <w:rPr>
          <w:rFonts w:ascii="Nirmala UI" w:hAnsi="Nirmala UI" w:cs="Nirmala UI"/>
        </w:rPr>
        <w:br/>
        <w:t>ପାଣିରେ ମାଟି ହାଣ୍ଡିରେ ମୃଦୁ ଅଗ୍ନିରେ ପାକ କରି ଅବଶେଷ ଏକ ଛଟାଙ୍କି ରହିଲେ ଛାଣି</w:t>
      </w:r>
      <w:r w:rsidRPr="002048EB">
        <w:rPr>
          <w:rFonts w:ascii="Nirmala UI" w:hAnsi="Nirmala UI" w:cs="Nirmala UI"/>
        </w:rPr>
        <w:br/>
        <w:t>ସେହି ପାଣିରେ ଅଧଚାମଚ ଗାଭଘିଅ Gain aagie Ge (aga wd ଦିନ), ପଞ୍ଚମ</w:t>
      </w:r>
      <w:r w:rsidRPr="002048EB">
        <w:rPr>
          <w:rFonts w:ascii="Nirmala UI" w:hAnsi="Nirmala UI" w:cs="Nirmala UI"/>
        </w:rPr>
        <w:br/>
        <w:t>ଓ ଷଷ୍ଠ ଦିନ ଖାଇବ। ପ୍ରତିଦିନ daa ତିଆରି କରି ଖାଇବ | ଏହା ପରେ ଯେଉଁ ଗର୍ଭ</w:t>
      </w:r>
      <w:r w:rsidRPr="002048EB">
        <w:rPr>
          <w:rFonts w:ascii="Nirmala UI" w:hAnsi="Nirmala UI" w:cs="Nirmala UI"/>
        </w:rPr>
        <w:br/>
        <w:t>ହେବ ସେ ପିଲା ନିଶ୍ଚୟ ବଞ୍ଚୁବ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ଲୁଣିଲୁଣିକା ପତ୍ରକୁ ଘିଅରେ ଭାଜି ଖାଇଲେ ମୃତବସ୍ଥା ଦୋଷ ଦୂର ହୁଏ। ଲୁଣିଲୁଣିକା -</w:t>
      </w:r>
      <w:r w:rsidRPr="002048EB">
        <w:rPr>
          <w:rFonts w:ascii="Nirmala UI" w:hAnsi="Nirmala UI" w:cs="Nirmala UI"/>
        </w:rPr>
        <w:br/>
        <w:t>ସଂସ୍କୃତରେ କାକମାଚି, ବାୟସୀ, ବହୁଫଳା, ହିନ୍ଦୀରେ - ମକୋୟ, ବଙ୍ଗଳାରେ - ଗୁଡ଼ିକାମାଇ |</w:t>
      </w:r>
    </w:p>
    <w:p w14:paraId="435875E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3B03E7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0B5843E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42</w:t>
      </w:r>
    </w:p>
    <w:p w14:paraId="5430C58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E1603F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୯ /</w:t>
      </w:r>
      <w:r w:rsidRPr="002048EB">
        <w:rPr>
          <w:rFonts w:ascii="Nirmala UI" w:hAnsi="Nirmala UI" w:cs="Nirmala UI"/>
        </w:rPr>
        <w:br/>
        <w:t>ୀ ଜନ୍ମରୋଧ</w:t>
      </w:r>
      <w:r w:rsidRPr="002048EB">
        <w:rPr>
          <w:rFonts w:ascii="Nirmala UI" w:hAnsi="Nirmala UI" w:cs="Nirmala UI"/>
        </w:rPr>
        <w:br/>
        <w:t>୧) କୃଷ୍ଣ ଚତୁର୍ଦ୍ଦଶୀ ଦିନ କାଳଦୁଦୁରା ଚେର ଆଣି ଅଣ୍ଟାରେ ବାନ୍ଧି (ସ୍ତ୍ରୀ ଅଣ୍ଟାରେ ବାନ୍ଧିବ)</w:t>
      </w:r>
      <w:r w:rsidRPr="002048EB">
        <w:rPr>
          <w:rFonts w:ascii="Nirmala UI" w:hAnsi="Nirmala UI" w:cs="Nirmala UI"/>
        </w:rPr>
        <w:br/>
        <w:t>ସହବାସ କଲେ ଗର୍ଭ ହୁଏ ନାହିଁ | ଏହି ଚେରକୁ ତମ୍ବା ଡ଼େଉଁରିଆରେ ପୁରାଇ କୃଷ୍ଣ</w:t>
      </w:r>
      <w:r w:rsidRPr="002048EB">
        <w:rPr>
          <w:rFonts w:ascii="Nirmala UI" w:hAnsi="Nirmala UI" w:cs="Nirmala UI"/>
        </w:rPr>
        <w:br/>
        <w:t>ଚତୁର୍ଦ୍ଦଶୀ ଦିନ ଅଣ୍ଟାରେ ବାନ୍ଧିବ। . .</w:t>
      </w:r>
      <w:r w:rsidRPr="002048EB">
        <w:rPr>
          <w:rFonts w:ascii="Nirmala UI" w:hAnsi="Nirmala UI" w:cs="Nirmala UI"/>
        </w:rPr>
        <w:br/>
        <w:t>। ୨) ଶୁଦ୍ଧସ୍ନାନ ଦିନ (AGA ଚତୁର୍ଥ ଦିନଃ ସକାଳେ ଖାଲି ପେଟରେ ଅକାନବିନ୍ଧୀ ପତ୍ର ଆଠଅଣା</w:t>
      </w:r>
      <w:r w:rsidRPr="002048EB">
        <w:rPr>
          <w:rFonts w:ascii="Nirmala UI" w:hAnsi="Nirmala UI" w:cs="Nirmala UI"/>
        </w:rPr>
        <w:br/>
        <w:t>ଓଜନ ବାଟି ପିଇଲେ ଗର୍ଭ ହୁଏ ନାହିଁ।</w:t>
      </w:r>
      <w:r w:rsidRPr="002048EB">
        <w:rPr>
          <w:rFonts w:ascii="Nirmala UI" w:hAnsi="Nirmala UI" w:cs="Nirmala UI"/>
        </w:rPr>
        <w:br/>
        <w:t>୩) ସହବାସ ପରେ ଅଧତୋଳା ରାଶିତେଲରେ WAS ସୈନ୍ଧବ ଲବଣ ମିଶାଇ ଖାଇଲେ ଗର୍ଭ</w:t>
      </w:r>
      <w:r w:rsidRPr="002048EB">
        <w:rPr>
          <w:rFonts w:ascii="Nirmala UI" w:hAnsi="Nirmala UI" w:cs="Nirmala UI"/>
        </w:rPr>
        <w:br/>
        <w:t xml:space="preserve"> ହୁଏ ନାହିଁ | |</w:t>
      </w:r>
      <w:r w:rsidRPr="002048EB">
        <w:rPr>
          <w:rFonts w:ascii="Nirmala UI" w:hAnsi="Nirmala UI" w:cs="Nirmala UI"/>
        </w:rPr>
        <w:br/>
        <w:t>ଏକ ରତି = ଗୋଟିଏ କାଇଁଚ ଓଜନ |</w:t>
      </w:r>
      <w:r w:rsidRPr="002048EB">
        <w:rPr>
          <w:rFonts w:ascii="Nirmala UI" w:hAnsi="Nirmala UI" w:cs="Nirmala UI"/>
        </w:rPr>
        <w:br/>
        <w:t>| ୪) FAW! ଦିନ ଦୁବରସ ଏକ ତୋଳାରେ ଦହି ମିଶାଇ ହାତ ପାପୁଲିରେ ରଖୁ ପିଇଲେ ସ୍ତ୍ରୀ</w:t>
      </w:r>
      <w:r w:rsidRPr="002048EB">
        <w:rPr>
          <w:rFonts w:ascii="Nirmala UI" w:hAnsi="Nirmala UI" w:cs="Nirmala UI"/>
        </w:rPr>
        <w:br/>
        <w:t xml:space="preserve"> ବନ୍ଧ୍ୟା ହୁଏ। .</w:t>
      </w:r>
      <w:r w:rsidRPr="002048EB">
        <w:rPr>
          <w:rFonts w:ascii="Nirmala UI" w:hAnsi="Nirmala UI" w:cs="Nirmala UI"/>
        </w:rPr>
        <w:br/>
        <w:t>¦ ୫) ରତୁସ୍ନାନ ପରେ ଗୋଟିଏ ଧୋବ କାଇଁଚ ମଞ୍ଜି ଗୁଡ଼ ସଙ୍ଗେ ଖାଇଲେ ଏକ ବର୍ଷ ଗର୍ଭ ହୁଏ</w:t>
      </w:r>
      <w:r w:rsidRPr="002048EB">
        <w:rPr>
          <w:rFonts w:ascii="Nirmala UI" w:hAnsi="Nirmala UI" w:cs="Nirmala UI"/>
        </w:rPr>
        <w:br/>
        <w:t>ନାହିଁ। ଦୁଇଟି ଖାଇଲେ ଦୁଇ ବର୍ଷ ପର୍ଯ୍ୟନ୍ତ ହୁଏ ନାହିଁ। ଦୁଇ ଦିନ ପୂର୍ବରୁ କାଇଁଚକୁ</w:t>
      </w:r>
      <w:r w:rsidRPr="002048EB">
        <w:rPr>
          <w:rFonts w:ascii="Nirmala UI" w:hAnsi="Nirmala UI" w:cs="Nirmala UI"/>
        </w:rPr>
        <w:br/>
        <w:t>ପାଣିରେ ପକାଇଥୁବ |</w:t>
      </w:r>
      <w:r w:rsidRPr="002048EB">
        <w:rPr>
          <w:rFonts w:ascii="Nirmala UI" w:hAnsi="Nirmala UI" w:cs="Nirmala UI"/>
        </w:rPr>
        <w:br/>
        <w:t xml:space="preserve"> ୬) ରତୁକାଳରେ ଜୟନ୍ତୀ ଗଛର ଫୁଲ ଏକତୋଳା ଓ ପୁରୁଣା ଗୁଡ଼ ଏକତୋଳୀ ଏକତ୍ର ମିଶାଇ</w:t>
      </w:r>
      <w:r w:rsidRPr="002048EB">
        <w:rPr>
          <w:rFonts w:ascii="Nirmala UI" w:hAnsi="Nirmala UI" w:cs="Nirmala UI"/>
        </w:rPr>
        <w:br/>
        <w:t>| ଖାଇବ | ଏହିପରି NEE ଖାଇଲେ ସ୍ତ୍ରୀ ବନ୍ଧ୍ୟା ହୁଏ | ( ଭାବପ୍ରକାଶ)</w:t>
      </w:r>
      <w:r w:rsidRPr="002048EB">
        <w:rPr>
          <w:rFonts w:ascii="Nirmala UI" w:hAnsi="Nirmala UI" w:cs="Nirmala UI"/>
        </w:rPr>
        <w:br/>
        <w:t>| , ବନ୍ଧ୍ୟାର ସନ୍ତାନ ହେବାକୁ</w:t>
      </w:r>
      <w:r w:rsidRPr="002048EB">
        <w:rPr>
          <w:rFonts w:ascii="Nirmala UI" w:hAnsi="Nirmala UI" w:cs="Nirmala UI"/>
        </w:rPr>
        <w:br/>
        <w:t>ପ୍ରଥମେ ପୁରୁଷ ଓ ସ୍ତ୍ରୀର ଯଦି କିଛି ରୋଗ ଥାଏ, ତାହାହେଲେ ସେ ରୋଗକୁ ଶାନ୍ତ କରାଇ</w:t>
      </w:r>
      <w:r w:rsidRPr="002048EB">
        <w:rPr>
          <w:rFonts w:ascii="Nirmala UI" w:hAnsi="Nirmala UI" w:cs="Nirmala UI"/>
        </w:rPr>
        <w:br/>
        <w:t>| JIG ଖାଇଲେ ବନ୍ଧ୍ୟାର ସନ୍ତାନ ହେବ |</w:t>
      </w:r>
      <w:r w:rsidRPr="002048EB">
        <w:rPr>
          <w:rFonts w:ascii="Nirmala UI" w:hAnsi="Nirmala UI" w:cs="Nirmala UI"/>
        </w:rPr>
        <w:br/>
        <w:t>“ ରେତୋ ମଜଜତି ଯସ୍ୟାପ୍‌ସୁ Jer Aa ତୁ ଫେନିଳଂ | |</w:t>
      </w:r>
      <w:r w:rsidRPr="002048EB">
        <w:rPr>
          <w:rFonts w:ascii="Nirmala UI" w:hAnsi="Nirmala UI" w:cs="Nirmala UI"/>
        </w:rPr>
        <w:br/>
        <w:t>ଫୁମାଂ ସ୍ୟାତ୍‌ ଲକ୍ଷଣୈରେତୈଃ, ବିପରୀତଣ୍ଠ ସଣ୍ଡକ |’ (ଭବିଷ୍ୟ ପୁରାଣ)</w:t>
      </w:r>
      <w:r w:rsidRPr="002048EB">
        <w:rPr>
          <w:rFonts w:ascii="Nirmala UI" w:hAnsi="Nirmala UI" w:cs="Nirmala UI"/>
        </w:rPr>
        <w:br/>
        <w:t>ଯେଉଁ ପୁରୁଷର ବୀର୍ଯ୍ୟ ପାଣିରେ ବୁଡ଼ିଯାଏ ଏବଂ ମୂତ୍ର ଫେଣଯୁକଲ୍ତ ହୁଏ ତାର ପୁରୁଷତ୍ବ</w:t>
      </w:r>
      <w:r w:rsidRPr="002048EB">
        <w:rPr>
          <w:rFonts w:ascii="Nirmala UI" w:hAnsi="Nirmala UI" w:cs="Nirmala UI"/>
        </w:rPr>
        <w:br/>
        <w:t>ଅଛି ଅର୍ଥାତ୍‌ ସନ୍ତାନ- ଉତ୍ପାଦନ ଶକ୍ତି ଅଛି। ଯାହାର ବୀର୍ଯ୍ୟ ପାଣିରେ ଭାସେ ଏବଂ ମୂତ୍ର ଫେଥଯୁକ୍ତ</w:t>
      </w:r>
      <w:r w:rsidRPr="002048EB">
        <w:rPr>
          <w:rFonts w:ascii="Nirmala UI" w:hAnsi="Nirmala UI" w:cs="Nirmala UI"/>
        </w:rPr>
        <w:br/>
        <w:t>ନୁହେଁ, Gia Qae ନାହିଁ |</w:t>
      </w:r>
      <w:r w:rsidRPr="002048EB">
        <w:rPr>
          <w:rFonts w:ascii="Nirmala UI" w:hAnsi="Nirmala UI" w:cs="Nirmala UI"/>
        </w:rPr>
        <w:br/>
        <w:t>ପୁରୁଷର ପୁରୁଷତ୍‌ ଆଣିବାକୁ Gea ( ଅନ୍ୟତ୍ର ଲେଖାଅଛି) dia ସ୍ତ୍ରୀର Gea dee</w:t>
      </w:r>
      <w:r w:rsidRPr="002048EB">
        <w:rPr>
          <w:rFonts w:ascii="Nirmala UI" w:hAnsi="Nirmala UI" w:cs="Nirmala UI"/>
        </w:rPr>
        <w:br/>
        <w:t>ରୋଗକୁ ଶାନ୍ତ କରି (Asal ଅନ୍ୟତ୍ର ଲେଖାଅଛି) SAYMAE GG ବ୍ୟବହାର କଲେ ବନ୍ଧ୍ୟାର</w:t>
      </w:r>
      <w:r w:rsidRPr="002048EB">
        <w:rPr>
          <w:rFonts w:ascii="Nirmala UI" w:hAnsi="Nirmala UI" w:cs="Nirmala UI"/>
        </w:rPr>
        <w:br/>
        <w:t>ସନ୍ତାନ ହୁଏ। .</w:t>
      </w:r>
    </w:p>
    <w:p w14:paraId="5DA2D83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B4EC7A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84EE2B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43</w:t>
      </w:r>
    </w:p>
    <w:p w14:paraId="755C0FB2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7D3069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୧୦ 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୧) {adie ଦିନ ଶ୍ଵେତ ଅପରାଜିତା ଚେର ଏକ ତୋଳା ଓଜନ ବାଟି ଏକବର୍ଣ୍ଣ ଗାଭଦୁଧରେ</w:t>
      </w:r>
      <w:r w:rsidRPr="002048EB">
        <w:rPr>
          <w:rFonts w:ascii="Nirmala UI" w:hAnsi="Nirmala UI" w:cs="Nirmala UI"/>
        </w:rPr>
        <w:br/>
        <w:t>ମିଶାଇ ଖାଇଲେ GA ରହେ। ଲାଗ୍‌ ଲାଗ୍‌ ୩ ଦିନ ଖାଇବ |</w:t>
      </w:r>
      <w:r w:rsidRPr="002048EB">
        <w:rPr>
          <w:rFonts w:ascii="Nirmala UI" w:hAnsi="Nirmala UI" w:cs="Nirmala UI"/>
        </w:rPr>
        <w:br/>
        <w:t>୨) gagie ଦିନ (aga wd ଦିନ) ବାଡ଼ି ଅଁଳା ସୁକି ଓଜନ, ଅଷାଢୁଆ ଚେର ସୁକି ଓଜନ,</w:t>
      </w:r>
      <w:r w:rsidRPr="002048EB">
        <w:rPr>
          <w:rFonts w:ascii="Nirmala UI" w:hAnsi="Nirmala UI" w:cs="Nirmala UI"/>
        </w:rPr>
        <w:br/>
        <w:t>IG] ଗୋଲମରିଚ GIR ଦୁଧରେ ବାଟି ପିଇଲେ ଗର୍ଭ ହୁଏ | |</w:t>
      </w:r>
      <w:r w:rsidRPr="002048EB">
        <w:rPr>
          <w:rFonts w:ascii="Nirmala UI" w:hAnsi="Nirmala UI" w:cs="Nirmala UI"/>
        </w:rPr>
        <w:br/>
        <w:t>୩) ନାଗକେଶର ଅଧତୋଳା, ଜୀରା ଅଧତୋଳା, GIA ଘିଅ ଏକ ତୋଳା ରତୁସ୍ଵାନ ଦିନ ଠାରୁ।</w:t>
      </w:r>
      <w:r w:rsidRPr="002048EB">
        <w:rPr>
          <w:rFonts w:ascii="Nirmala UI" w:hAnsi="Nirmala UI" w:cs="Nirmala UI"/>
        </w:rPr>
        <w:br/>
        <w:t>ଲାଗ୍‌ ଲାଗ୍‌ ତିନି ଦିନ ଖାଇଲେ ଗର୍ଭ ହୁଏ।</w:t>
      </w:r>
      <w:r w:rsidRPr="002048EB">
        <w:rPr>
          <w:rFonts w:ascii="Nirmala UI" w:hAnsi="Nirmala UI" w:cs="Nirmala UI"/>
        </w:rPr>
        <w:br/>
        <w:t>୪) ମୁତୁରୀ ଲତାର ଚେର ଚୂର୍ଣ୍ଣ ୧ ଭାଗ, ଶୁଣ୍ଠି ବର୍ଣ ଅଧଭାଗ, ଗୋଲମରିଚ od game</w:t>
      </w:r>
      <w:r w:rsidRPr="002048EB">
        <w:rPr>
          <w:rFonts w:ascii="Nirmala UI" w:hAnsi="Nirmala UI" w:cs="Nirmala UI"/>
        </w:rPr>
        <w:br/>
        <w:t>ଏକତ୍ର କରି କାଟ ଶିଶିରେ ରଖିବ। ପ୍ରତିଦିନ ସକାଳେ ଦୁଇ ଅଣା ଓଜନ ଚୁର୍ଣ୍ଣ ଖାଇ ଟିକିଏ</w:t>
      </w:r>
      <w:r w:rsidRPr="002048EB">
        <w:rPr>
          <w:rFonts w:ascii="Nirmala UI" w:hAnsi="Nirmala UI" w:cs="Nirmala UI"/>
        </w:rPr>
        <w:br/>
        <w:t>ପାଣି dae ଏହି odq. vala ଖାଇଲେ ବନ୍ଧ୍ୟା ସ୍ତ୍ରୀର ନିଶ୍ଚୟ ସନ୍ତାନ ହେବ |</w:t>
      </w:r>
      <w:r w:rsidRPr="002048EB">
        <w:rPr>
          <w:rFonts w:ascii="Nirmala UI" w:hAnsi="Nirmala UI" w:cs="Nirmala UI"/>
        </w:rPr>
        <w:br/>
        <w:t>(ପରୀକ୍ଷିତ)</w:t>
      </w:r>
      <w:r w:rsidRPr="002048EB">
        <w:rPr>
          <w:rFonts w:ascii="Nirmala UI" w:hAnsi="Nirmala UI" w:cs="Nirmala UI"/>
        </w:rPr>
        <w:br/>
        <w:t>ଏହି ଦୂର୍ଣ୍ଣ ଦୁଇ ମାସ ଖାଇଲେ ଯାବତୀୟ ସ୍ତ୍ରୀ ରୋଗ ଯଥା - ନାନା ପ୍ରକାର ପ୍ରଦର,</w:t>
      </w:r>
      <w:r w:rsidRPr="002048EB">
        <w:rPr>
          <w:rFonts w:ascii="Nirmala UI" w:hAnsi="Nirmala UI" w:cs="Nirmala UI"/>
        </w:rPr>
        <w:br/>
        <w:t>ରଜସ୍ରାବ, ରଜଶୁନ୍ଯତା, ଅତିରଜ, ଅନିୟମିତ ରତୁ, ବନ୍ଧ୍ୟା, କାକବନ୍ଧ୍ୟା, Eel,</w:t>
      </w:r>
      <w:r w:rsidRPr="002048EB">
        <w:rPr>
          <w:rFonts w:ascii="Nirmala UI" w:hAnsi="Nirmala UI" w:cs="Nirmala UI"/>
        </w:rPr>
        <w:br/>
        <w:t>ଜରାୟୁ ଓ ଓଭାରିର ଯାବତୀୟ ଦୋଷ ସ୍ଵାସ୍ଥ୍ୟ ଓ ଲାବଣ୍ୟହୀନତା ତଳପେଟ ଓ ଅଣ୍ଟାରେ</w:t>
      </w:r>
      <w:r w:rsidRPr="002048EB">
        <w:rPr>
          <w:rFonts w:ascii="Nirmala UI" w:hAnsi="Nirmala UI" w:cs="Nirmala UI"/>
        </w:rPr>
        <w:br/>
        <w:t>ବେଦନା ଓ ଶୁଳ ଏବଂ ସୁତିକା ଆଦି ନଷ୍ଟ ହୁଏ |</w:t>
      </w:r>
      <w:r w:rsidRPr="002048EB">
        <w:rPr>
          <w:rFonts w:ascii="Nirmala UI" w:hAnsi="Nirmala UI" w:cs="Nirmala UI"/>
        </w:rPr>
        <w:br/>
        <w:t>ମୁତୁରୀ ଲତା - ଦେଖୁବାକୁ ଆଳୁଲତା ପରି, FEQEORER କଣ୍ଠା ଥାଏ, ଯାହାକୁ ଦାନ୍ତକାଠି</w:t>
      </w:r>
      <w:r w:rsidRPr="002048EB">
        <w:rPr>
          <w:rFonts w:ascii="Nirmala UI" w:hAnsi="Nirmala UI" w:cs="Nirmala UI"/>
        </w:rPr>
        <w:br/>
        <w:t>କରନ୍ତି। ଏହାର ମୂଳରେ ନଡ଼ିଆ ଚେର ପରି ବହୁତ ଚେର AN ଏହାକୁ କୁମ୍ଭାଟୁଆ ଲତା</w:t>
      </w:r>
      <w:r w:rsidRPr="002048EB">
        <w:rPr>
          <w:rFonts w:ascii="Nirmala UI" w:hAnsi="Nirmala UI" w:cs="Nirmala UI"/>
        </w:rPr>
        <w:br/>
        <w:t>ମଧ୍ଯ କହନ୍ତି |</w:t>
      </w:r>
      <w:r w:rsidRPr="002048EB">
        <w:rPr>
          <w:rFonts w:ascii="Nirmala UI" w:hAnsi="Nirmala UI" w:cs="Nirmala UI"/>
        </w:rPr>
        <w:br/>
        <w:t>୫) ନାମଗେଶ୍ବର dalsig od କରି ଶୁଦ୍ଧସ୍କାନ ପରେ aig diag ସହିତ ସେବନ କରାଲବ</w:t>
      </w:r>
      <w:r w:rsidRPr="002048EB">
        <w:rPr>
          <w:rFonts w:ascii="Nirmala UI" w:hAnsi="Nirmala UI" w:cs="Nirmala UI"/>
        </w:rPr>
        <w:br/>
        <w:t>ଏବଂ ତାକୁ ଦୁଧ ଭାତ ପଥ୍ୟ ରୂପେ ଦେବ। ଏହା ଦ୍ଵାରା ସ୍ତ୍ରୀର ବନ୍ଧ୍ୟାଦୋଷ ଦୂର ହୋଇ</w:t>
      </w:r>
      <w:r w:rsidRPr="002048EB">
        <w:rPr>
          <w:rFonts w:ascii="Nirmala UI" w:hAnsi="Nirmala UI" w:cs="Nirmala UI"/>
        </w:rPr>
        <w:br/>
        <w:t>ବୀରସନ୍ତାନ AAG ହୁଏ | ( ରାଜମାର୍ଭଣ୍ଡ) |</w:t>
      </w:r>
      <w:r w:rsidRPr="002048EB">
        <w:rPr>
          <w:rFonts w:ascii="Nirmala UI" w:hAnsi="Nirmala UI" w:cs="Nirmala UI"/>
        </w:rPr>
        <w:br/>
        <w:t>ଅନ୍ତତଃ qagie ଦିନ ଠାରୁ ସାତ Ge ଖାଇବ |</w:t>
      </w:r>
      <w:r w:rsidRPr="002048EB">
        <w:rPr>
          <w:rFonts w:ascii="Nirmala UI" w:hAnsi="Nirmala UI" w:cs="Nirmala UI"/>
        </w:rPr>
        <w:br/>
        <w:t>ନାଗେଶ୍ଵର ପରାଗର ମାତ୍ରା - ସୁକି ଓଜନ | (ପରୀକ୍ଷିତ)</w:t>
      </w:r>
      <w:r w:rsidRPr="002048EB">
        <w:rPr>
          <w:rFonts w:ascii="Nirmala UI" w:hAnsi="Nirmala UI" w:cs="Nirmala UI"/>
        </w:rPr>
        <w:br/>
        <w:t>୬) ଓସ୍ତ ଓହଳର ଚୂର୍ଣ୍ଠ ୨୦ ତୋଳା, ମିଶ୍ରି ଚୂର୍ଣ୍ଣ ୨୦ତୋଳା ଏକତ୍ର କରି ରଖିବ | ମାସିକ</w:t>
      </w:r>
      <w:r w:rsidRPr="002048EB">
        <w:rPr>
          <w:rFonts w:ascii="Nirmala UI" w:hAnsi="Nirmala UI" w:cs="Nirmala UI"/>
        </w:rPr>
        <w:br/>
        <w:t>ରତୁପ୍ରବୃତି ହେବା ଦିନ ଠାରୁ ପ୍ରତିଦିନ ସ୍ତ୍ରୀ ଦୁଇ ତୋଳା ଓ ପୁରୁଷ ଦୁଇ ତୋଳା ଗାଶଦୁଧ</w:t>
      </w:r>
      <w:r w:rsidRPr="002048EB">
        <w:rPr>
          <w:rFonts w:ascii="Nirmala UI" w:hAnsi="Nirmala UI" w:cs="Nirmala UI"/>
        </w:rPr>
        <w:br/>
        <w:t>ସହିତ ଖାଇବାକୁ ହେବ ଏବଂ ମୈଥୁନ କରିବାକୁ ହେବ ନାହିଁ i ଏପରି ନିୟମରେ ଦଶ</w:t>
      </w:r>
      <w:r w:rsidRPr="002048EB">
        <w:rPr>
          <w:rFonts w:ascii="Nirmala UI" w:hAnsi="Nirmala UI" w:cs="Nirmala UI"/>
        </w:rPr>
        <w:br/>
        <w:t>ଦିନ GI ଖାଇ ଏକାଦଶ ଦିନ ରାତ୍ରିରେ ମୈଥୁନ କଲେ ସ୍ତ୍ରୀ ଗର୍ଭିଣୀ ହୁଏ | ୩୍ଚଷଧ</w:t>
      </w:r>
      <w:r w:rsidRPr="002048EB">
        <w:rPr>
          <w:rFonts w:ascii="Nirmala UI" w:hAnsi="Nirmala UI" w:cs="Nirmala UI"/>
        </w:rPr>
        <w:br/>
        <w:t>ଖାଉଥୁବା ସମୟରେ ଯଥେଷ୍ଟ ପରିମାଣରେ ଦୁଧ ଓ ଘିଅ ଖାଇବାକୁ ହେବ। (ପରୀକ୍ଷିତ)</w:t>
      </w:r>
    </w:p>
    <w:p w14:paraId="25B1A50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B15D2C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F438A62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44</w:t>
      </w:r>
    </w:p>
    <w:p w14:paraId="5D20C1F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CBF18C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/୧୧/</w:t>
      </w:r>
      <w:r w:rsidRPr="002048EB">
        <w:rPr>
          <w:rFonts w:ascii="Nirmala UI" w:hAnsi="Nirmala UI" w:cs="Nirmala UI"/>
        </w:rPr>
        <w:br/>
        <w:t>&lt; = =~ a + ₹+</w:t>
      </w:r>
      <w:r w:rsidRPr="002048EB">
        <w:rPr>
          <w:rFonts w:ascii="Nirmala UI" w:hAnsi="Nirmala UI" w:cs="Nirmala UI"/>
        </w:rPr>
        <w:br/>
        <w:t>ଗଭ ରହଲାକ ନାହ କପର ଜାଣବ ?</w:t>
      </w:r>
      <w:r w:rsidRPr="002048EB">
        <w:rPr>
          <w:rFonts w:ascii="Nirmala UI" w:hAnsi="Nirmala UI" w:cs="Nirmala UI"/>
        </w:rPr>
        <w:br/>
        <w:t>ଗର୍ଭ ହେଲେ ସ୍ତନର ମୁହଁ କଳା ଦିଶିବ, ପାଟିରୁ ଛେପ ବାହାରିବ, ମୁହଁ ଶୁଖିଯିବ, ଦେହ</w:t>
      </w:r>
      <w:r w:rsidRPr="002048EB">
        <w:rPr>
          <w:rFonts w:ascii="Nirmala UI" w:hAnsi="Nirmala UI" w:cs="Nirmala UI"/>
        </w:rPr>
        <w:br/>
        <w:t>ଭାରୀ ବୋଧହେବ, ଆଳସ୍ୟ ବୋଧ ହେବ | ସ୍ତରର ହାତ ପାପୁଲି ଲାଲ ଦିଶିଲେ ପୁଅ ହେବ, ସଫା</w:t>
      </w:r>
      <w:r w:rsidRPr="002048EB">
        <w:rPr>
          <w:rFonts w:ascii="Nirmala UI" w:hAnsi="Nirmala UI" w:cs="Nirmala UI"/>
        </w:rPr>
        <w:br/>
        <w:t>ଦିଶିଲେ ଝିଅ ହେବ। ସ୍ତ୍ରୀର ସ୍ତନର ଦୁଧ ଏକ ବିନ୍ଦୁ ଦର୍ପଣ ଉପରେ ରଖି ଖରାରେ ରଖିଲେ ମୋତି</w:t>
      </w:r>
      <w:r w:rsidRPr="002048EB">
        <w:rPr>
          <w:rFonts w:ascii="Nirmala UI" w:hAnsi="Nirmala UI" w:cs="Nirmala UI"/>
        </w:rPr>
        <w:br/>
        <w:t>ବିନ୍ଦୁ ପରି ଦିଶିଲେ ପୁଅ, ବିସ୍ତାରିଗଲେ ଝିଅ ହେବ ବୋଲି ଜାଣିବ |</w:t>
      </w:r>
      <w:r w:rsidRPr="002048EB">
        <w:rPr>
          <w:rFonts w:ascii="Nirmala UI" w:hAnsi="Nirmala UI" w:cs="Nirmala UI"/>
        </w:rPr>
        <w:br/>
        <w:t>ସହବାସ ପରେ କେତେକ ଉପାଦେୟ ସାଧାରଣ ନିୟମ -</w:t>
      </w:r>
      <w:r w:rsidRPr="002048EB">
        <w:rPr>
          <w:rFonts w:ascii="Nirmala UI" w:hAnsi="Nirmala UI" w:cs="Nirmala UI"/>
        </w:rPr>
        <w:br/>
        <w:t>ପ୍ରାଚୀନ କାଳରେ ଭାରତବର୍ଷର ଅଧ୍ଵକାଂଶ ଲୋକ କେବଳ ସନ୍ତାନାର୍ଥେ ବିବାହ କରୁଥୁଲେ |</w:t>
      </w:r>
      <w:r w:rsidRPr="002048EB">
        <w:rPr>
          <w:rFonts w:ascii="Nirmala UI" w:hAnsi="Nirmala UI" w:cs="Nirmala UI"/>
        </w:rPr>
        <w:br/>
        <w:t>ନିୟମ ପାଳନ କରି ସେମାନେ ମୈଥୁନ କରୁଥିଲେ। ଆଜିକାଲି ପରି ସେମାନେ ବିଷୟଲାଳସାରେ</w:t>
      </w:r>
      <w:r w:rsidRPr="002048EB">
        <w:rPr>
          <w:rFonts w:ascii="Nirmala UI" w:hAnsi="Nirmala UI" w:cs="Nirmala UI"/>
        </w:rPr>
        <w:br/>
        <w:t>ବୁଡ଼ିରହି ଅଯଥା ବୀର୍ଯ୍ୟ କ୍ଷୟ AQHACR। ବୀର୍ଯ୍ୟକୁ ସେମାନେ ଜୀବନ ବୋଲି ଭାବୁଥୁଲେ ଏବଂ</w:t>
      </w:r>
      <w:r w:rsidRPr="002048EB">
        <w:rPr>
          <w:rFonts w:ascii="Nirmala UI" w:hAnsi="Nirmala UI" w:cs="Nirmala UI"/>
        </w:rPr>
        <w:br/>
        <w:t>ସେଥୁପାଇଁ ଦୀର୍ଘାୟୁ ହେଉଥୁଲେ | ଅଯଥା ବୀର୍ଯ୍ୟକ୍ଷୟ କଲେ ବୀର୍ଯ୍ୟ ପତଳା ହୋଇଯାଏ ଏବଂ</w:t>
      </w:r>
      <w:r w:rsidRPr="002048EB">
        <w:rPr>
          <w:rFonts w:ascii="Nirmala UI" w:hAnsi="Nirmala UI" w:cs="Nirmala UI"/>
        </w:rPr>
        <w:br/>
        <w:t>ମୈଥୁନ ସମୟରେ ଶ୍ୀଘ୍ର ପତନ ହେତୁ ସ୍ତ୍ରୀ ଓ ପୁରୁଷ ଉଭୟେ ସହବାସ ସୁଖରୁ OBE ହେବାରୁ</w:t>
      </w:r>
      <w:r w:rsidRPr="002048EB">
        <w:rPr>
          <w:rFonts w:ascii="Nirmala UI" w:hAnsi="Nirmala UI" w:cs="Nirmala UI"/>
        </w:rPr>
        <w:br/>
        <w:t>ସାରା ଜୀବନ ଦୁଃଖମୟ ହୁଏ। ନିମ୍ନଲିଖୂତ କେତୋଟି ନିୟମ ପାଳନ କଲେ ଏବଂ ବଳବୀର୍ଯ୍ୟ</w:t>
      </w:r>
      <w:r w:rsidRPr="002048EB">
        <w:rPr>
          <w:rFonts w:ascii="Nirmala UI" w:hAnsi="Nirmala UI" w:cs="Nirmala UI"/>
        </w:rPr>
        <w:br/>
        <w:t>ବର୍୍ିକ ରସାୟନ ଓ ବାଜୀକରଣ AGA ସେବନ କଲେ ଜୀବନ ସୁଖମୟ ହୁଏ |</w:t>
      </w:r>
      <w:r w:rsidRPr="002048EB">
        <w:rPr>
          <w:rFonts w:ascii="Nirmala UI" w:hAnsi="Nirmala UI" w:cs="Nirmala UI"/>
        </w:rPr>
        <w:br/>
        <w:t>୧) ସହବାସ ପରେ ଥଣ୍ଡାପାଣି ପିଇବା ଏବଂ ଥଣ୍ଡାପାଣିରେ ଗାଧୋଇବା ଏବଂ ଥଣ୍ଡାପାଣିରେ</w:t>
      </w:r>
      <w:r w:rsidRPr="002048EB">
        <w:rPr>
          <w:rFonts w:ascii="Nirmala UI" w:hAnsi="Nirmala UI" w:cs="Nirmala UI"/>
        </w:rPr>
        <w:br/>
        <w:t>) ଇନ୍ଦ୍ରିୟ ଧୋଇବା ବଡ଼ ହାନିକାରକ, କାରଣ ସହବାସ ସମୟରେ ଶରୀର ଗରମ ହୋଇଯାଏ।</w:t>
      </w:r>
      <w:r w:rsidRPr="002048EB">
        <w:rPr>
          <w:rFonts w:ascii="Nirmala UI" w:hAnsi="Nirmala UI" w:cs="Nirmala UI"/>
        </w:rPr>
        <w:br/>
        <w:t>ହଠାତ୍‌ ଥଣ୍ଡା ଲାଗିଲେ ଏବଂ ଥଣ୍ଡା ପାଣି ଓ ସର୍ବତ ଖାଇଲେ ଦେହରେ ବେଦନା ହୁଏ G</w:t>
      </w:r>
      <w:r w:rsidRPr="002048EB">
        <w:rPr>
          <w:rFonts w:ascii="Nirmala UI" w:hAnsi="Nirmala UI" w:cs="Nirmala UI"/>
        </w:rPr>
        <w:br/>
        <w:t>ଜ୍ଵର ହୁଏ। ଏପରିକି ଜଳୋଦର ରୋଗ ମଧ୍ଧ ହୁଏ | ଥଣ୍ଡାପାଣିରେ ଲିଙ୍ଗ ଧୋଇଲେ ଲିଙ୍ଗର “`</w:t>
      </w:r>
      <w:r w:rsidRPr="002048EB">
        <w:rPr>
          <w:rFonts w:ascii="Nirmala UI" w:hAnsi="Nirmala UI" w:cs="Nirmala UI"/>
        </w:rPr>
        <w:br/>
        <w:t>GAME! ଆସେ | ଏପରି ବହୁତ ଦିନ କଲେ ନପୁଂସକତା ରୋଗ ହୁଏ |</w:t>
      </w:r>
      <w:r w:rsidRPr="002048EB">
        <w:rPr>
          <w:rFonts w:ascii="Nirmala UI" w:hAnsi="Nirmala UI" w:cs="Nirmala UI"/>
        </w:rPr>
        <w:br/>
        <w:t>୨) ସହବାସ ପରେ ଥଣ୍ଡାପବନ ଦେହରେ ଲଗାଇବ ନାହିଁ, ଅର୍ଥାତ୍‌ ବାହାରେ ଥଣ୍ଡାରେ ବସିବ</w:t>
      </w:r>
      <w:r w:rsidRPr="002048EB">
        <w:rPr>
          <w:rFonts w:ascii="Nirmala UI" w:hAnsi="Nirmala UI" w:cs="Nirmala UI"/>
        </w:rPr>
        <w:br/>
        <w:t>ନାହିଁ କି ବୁଲିବ ନାହିଁ |</w:t>
      </w:r>
      <w:r w:rsidRPr="002048EB">
        <w:rPr>
          <w:rFonts w:ascii="Nirmala UI" w:hAnsi="Nirmala UI" w:cs="Nirmala UI"/>
        </w:rPr>
        <w:br/>
        <w:t>୩) AAGIAR ୧୫/୨୦ ମିନିଟ୍‌ ପରେ ଦେହର ଝାଳ ଶୁଖିଗଲେ ଏବଂ ଦେହର ଗରମ ଶାନ୍ତ</w:t>
      </w:r>
      <w:r w:rsidRPr="002048EB">
        <w:rPr>
          <w:rFonts w:ascii="Nirmala UI" w:hAnsi="Nirmala UI" w:cs="Nirmala UI"/>
        </w:rPr>
        <w:br/>
        <w:t>ହେଲେ ଉଷୁମ ପାଣିରେ ଲିଙ୍ଗ ଧୋଇବ। . .</w:t>
      </w:r>
      <w:r w:rsidRPr="002048EB">
        <w:rPr>
          <w:rFonts w:ascii="Nirmala UI" w:hAnsi="Nirmala UI" w:cs="Nirmala UI"/>
        </w:rPr>
        <w:br/>
        <w:t>୪) ସହବାସ ପରେ ପରିସ୍ରା କରିବ, କାରଣ ମୂତ୍ରନଳୀରେ ଯଦି ବୀର୍ଯ୍ୟକଣା ରହିଯାଏ, ତାହେଲେ</w:t>
      </w:r>
      <w:r w:rsidRPr="002048EB">
        <w:rPr>
          <w:rFonts w:ascii="Nirmala UI" w:hAnsi="Nirmala UI" w:cs="Nirmala UI"/>
        </w:rPr>
        <w:br/>
        <w:t>| ନାନାଦି ରୋଗ ହୁଏ |</w:t>
      </w:r>
      <w:r w:rsidRPr="002048EB">
        <w:rPr>
          <w:rFonts w:ascii="Nirmala UI" w:hAnsi="Nirmala UI" w:cs="Nirmala UI"/>
        </w:rPr>
        <w:br/>
        <w:t>୫) ସହବାସ ପରେ ଉଷୁମ ପାଣିରେ ହାତ ପାଦ ଧୋଇ ଶୁଣ୍ତି ଓ ମିଶ୍ରି ମିଶ୍ରିତ ଉଷୁମ ଦୁଧ</w:t>
      </w:r>
      <w:r w:rsidRPr="002048EB">
        <w:rPr>
          <w:rFonts w:ascii="Nirmala UI" w:hAnsi="Nirmala UI" w:cs="Nirmala UI"/>
        </w:rPr>
        <w:br/>
        <w:t>ପିଇବ ଅଥବା ଅଧ ତୋଳା ଘିଅ, ସୁକି ଓଜନ ମହୁ ଏବଂ ଅଧତୋଳା ଯାଠିମଧୁ ବୂର୍ଣ୍ତ</w:t>
      </w:r>
      <w:r w:rsidRPr="002048EB">
        <w:rPr>
          <w:rFonts w:ascii="Nirmala UI" w:hAnsi="Nirmala UI" w:cs="Nirmala UI"/>
        </w:rPr>
        <w:br/>
        <w:t>ଏକତ୍ର କରି ଚାଟି କରି ଖାଇ ତା'ପରେ ମିଶ୍ରି ମିଶ୍ରିତ ଦୁଧ ପିଲଲେ ଦେହରେ on ge</w:t>
      </w:r>
    </w:p>
    <w:p w14:paraId="5A2716A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89E29D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6B7F70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45</w:t>
      </w:r>
    </w:p>
    <w:p w14:paraId="6A8C537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46A84C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Legal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ହେବା ସଙ୍ଗେ ସଙ୍ଗେ ମୈଥୁନ ଶକ୍ତି ବଢ଼େ। କାମୀ ପୁରୁଷ ମୈଥୁନ କରୁ ବୀ ନକରୁ ଏହି</w:t>
      </w:r>
      <w:r w:rsidRPr="002048EB">
        <w:rPr>
          <w:rFonts w:ascii="Nirmala UI" w:hAnsi="Nirmala UI" w:cs="Nirmala UI"/>
        </w:rPr>
        <w:br/>
        <w:t>GI ପ୍ରତିଦିନ ସନ୍ଧ୍ୟାରେ ଖାଇଲେ ବୀର୍ଯ୍ୟ ବୃଦ୍ଧି ହୁଏ ଏବଂ ତରଳ ବୀର୍ଯ୍ୟ ଗାଢ଼ ହୁଏ |</w:t>
      </w:r>
      <w:r w:rsidRPr="002048EB">
        <w:rPr>
          <w:rFonts w:ascii="Nirmala UI" w:hAnsi="Nirmala UI" w:cs="Nirmala UI"/>
        </w:rPr>
        <w:br/>
        <w:t>ଯାଠିମଧୁ ବୀର୍ଯ୍ୟ ବଢ଼ାଇବା ପାଇଁ AGS Geta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ଧ ଶୀଘ୍ର ପତନ ନହେବା ପାଇଁ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ସହବାସ ସମୟରେ ବୀର୍ଯ୍ୟର ଶୀଘ୍ର ପତନ ହେଲେ ନିମ୍ନଲିଖ୍ମତ ଞାଷଧ ସେବନ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କବାବଚିନିର ବୂର୍ଣ୍ଣ ଦୁଇ ଅଣା ଓଜନ ଖାଇ ଏକ ଗ୍ଲାସ ଥଣ୍ଡାପାଣି ପିଇବ | ଏହିପରି ଦିନରେ</w:t>
      </w:r>
      <w:r w:rsidRPr="002048EB">
        <w:rPr>
          <w:rFonts w:ascii="Nirmala UI" w:hAnsi="Nirmala UI" w:cs="Nirmala UI"/>
        </w:rPr>
        <w:br/>
        <w:t>ତିନି ତିନି ଘଣ୍ଟା ପରେ ୪ ଥର ଖାଇବ। ଏହାଦ୍ଵାରା ପରିସ୍ରା ବେଶି ହୋଇ ବୀର୍ଯ୍ୟର ଗରମୀ</w:t>
      </w:r>
      <w:r w:rsidRPr="002048EB">
        <w:rPr>
          <w:rFonts w:ascii="Nirmala UI" w:hAnsi="Nirmala UI" w:cs="Nirmala UI"/>
        </w:rPr>
        <w:br/>
        <w:t>ଶାନ୍ତି ହୁଏ। ଏହିପରି ୮ ଦିନ ଖାଇଲା ପରେ ନବମ ଦିନ ଠାରୁ ରାତିରେ ଶୋଇବା ପୂର୍ବରୁ</w:t>
      </w:r>
      <w:r w:rsidRPr="002048EB">
        <w:rPr>
          <w:rFonts w:ascii="Nirmala UI" w:hAnsi="Nirmala UI" w:cs="Nirmala UI"/>
        </w:rPr>
        <w:br/>
        <w:t>ଦୁଇ ଅଣି eee gd ମହୁ ମଙ୍ଗେ ୧୧ ଦିନ ବା ୨୧ ଦିନ ଚାଟିକରି ଖାଇଲେ ଶୀଘ୍ର</w:t>
      </w:r>
      <w:r w:rsidRPr="002048EB">
        <w:rPr>
          <w:rFonts w:ascii="Nirmala UI" w:hAnsi="Nirmala UI" w:cs="Nirmala UI"/>
        </w:rPr>
        <w:br/>
        <w:t>ପତନ ନଷ୍ଟ ହୁଏ ଅର୍ଥାତ୍‌ ସ୍ତମ୍ଭନ ହୁଏ। ଯେଉଁମାନଙ୍କର ସ୍ଵପ୍ନ ଦୋଷ ଅଛି, ସେମାନେ।</w:t>
      </w:r>
      <w:r w:rsidRPr="002048EB">
        <w:rPr>
          <w:rFonts w:ascii="Nirmala UI" w:hAnsi="Nirmala UI" w:cs="Nirmala UI"/>
        </w:rPr>
        <w:br/>
        <w:t>ନିଶ୍ଚୟ ଏହି Tg ଖାଇବେ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ଅଶ୍ଵଗନ୍ଧା ଏବଂ ବୂଦ୍ଧଦାରକର ଚୂର୍ଣ୍ଣ ସମଭାଗ ନେଇ ଶିଶିରେ ରଖିବ | ସକାଳୁ ଅଧତୋଳା</w:t>
      </w:r>
      <w:r w:rsidRPr="002048EB">
        <w:rPr>
          <w:rFonts w:ascii="Nirmala UI" w:hAnsi="Nirmala UI" w:cs="Nirmala UI"/>
        </w:rPr>
        <w:br/>
        <w:t>ଚୂର୍ଣ୍ଣ ଖାଇ ମିଶ୍ରି ମିଶ୍ରିତ ଗରମ ଦୁଧ ପିଇବ | ଯଦି ଧାରୋଷ୍କ ଦୁଧ ଖିଆଯାଏ, ତାହାହେଲେ</w:t>
      </w:r>
      <w:r w:rsidRPr="002048EB">
        <w:rPr>
          <w:rFonts w:ascii="Nirmala UI" w:hAnsi="Nirmala UI" w:cs="Nirmala UI"/>
        </w:rPr>
        <w:br/>
        <w:t>ଚମତ୍କାର ଗୁଣ ଦେବ | ଏହିପରି ଭାବେ ଏହି ଚୂର୍ଣ୍ଣ ୪ ମାସ ଖାଇଲେ ମନୁଷ୍ୟ ଦୋଷ</w:t>
      </w:r>
      <w:r w:rsidRPr="002048EB">
        <w:rPr>
          <w:rFonts w:ascii="Nirmala UI" w:hAnsi="Nirmala UI" w:cs="Nirmala UI"/>
        </w:rPr>
        <w:br/>
        <w:t>ରହିତ ହୁଏ ଏବଂ ଅକାଳରେ ବାଳ ପାଟେ ନାହିଁ | ଏହିପରି ନିୟମରେ ପ୍ରତିବର୍ଷ ୪ମାସ</w:t>
      </w:r>
      <w:r w:rsidRPr="002048EB">
        <w:rPr>
          <w:rFonts w:ascii="Nirmala UI" w:hAnsi="Nirmala UI" w:cs="Nirmala UI"/>
        </w:rPr>
        <w:br/>
        <w:t>ଏହି Aaa ଖାଇଲେ ୫୦ ବର୍ଷ ପର୍ଯ୍ୟନ୍ତ ଯୁବକର ଶକ୍ତି ରହିବ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ତିନ୍ତୁଳି ମଞ୍ଚିଗୁଡ଼ିଏ ଆଣି ତାଳୁ ପାଣିରେ ବତୁରାଇବ କିମ୍ବା ମାଟିତଳେ କିଛି ଦିନ ପୋତିବ |</w:t>
      </w:r>
      <w:r w:rsidRPr="002048EB">
        <w:rPr>
          <w:rFonts w:ascii="Nirmala UI" w:hAnsi="Nirmala UI" w:cs="Nirmala UI"/>
        </w:rPr>
        <w:br/>
        <w:t>ଯେତେବେଳେ ତାହା ଫୁଲି ଯାଇ ନରମା ହେବ, ସେତେବେଳେ ଚୋପା ବାହାର କରି</w:t>
      </w:r>
      <w:r w:rsidRPr="002048EB">
        <w:rPr>
          <w:rFonts w:ascii="Nirmala UI" w:hAnsi="Nirmala UI" w:cs="Nirmala UI"/>
        </w:rPr>
        <w:br/>
        <w:t>ଭିତର ସଫା ଶସକୁ ଗ୍ରହଣ କରିବ ଏବଂ ଶୁଖାଇ ଚୂର୍ଣ୍ଣ ତିଆରି କରିବ। କୋଇଲେଖା</w:t>
      </w:r>
      <w:r w:rsidRPr="002048EB">
        <w:rPr>
          <w:rFonts w:ascii="Nirmala UI" w:hAnsi="Nirmala UI" w:cs="Nirmala UI"/>
        </w:rPr>
        <w:br/>
        <w:t>ମଞ୍ଜିକୁ ମଧ୍ଯ ଚୂର୍ଣ୍ଣ କରିବ | ଦୁଇ ବୂର୍ଣ୍ଣ ଏକତ୍ର କରି ବରକ୍ଷୀରରେ ସାତଥର ଭାବନା ଦେଇ</w:t>
      </w:r>
      <w:r w:rsidRPr="002048EB">
        <w:rPr>
          <w:rFonts w:ascii="Nirmala UI" w:hAnsi="Nirmala UI" w:cs="Nirmala UI"/>
        </w:rPr>
        <w:br/>
        <w:t>ଖରାରେ ଶୁଖାଇବ। ତା'ପରେ ଏହି ବୂର୍ଣ୍ଣର ଦୁଇ ଗୁଣ ମିଶ୍ରି od Aaa aio ଶିଶିରେ</w:t>
      </w:r>
      <w:r w:rsidRPr="002048EB">
        <w:rPr>
          <w:rFonts w:ascii="Nirmala UI" w:hAnsi="Nirmala UI" w:cs="Nirmala UI"/>
        </w:rPr>
        <w:br/>
        <w:t>ରଖିବ। ପ୍ରତିଦିନ ସୁକି ଓଜନ ବୂର୍ଣ୍ଣ ସେବନ କଲେ ସ୍ଵପ୍ନଦୋଷ, ଧାତୁଦୌର୍ବଲ୍ଯ ଓ</w:t>
      </w:r>
      <w:r w:rsidRPr="002048EB">
        <w:rPr>
          <w:rFonts w:ascii="Nirmala UI" w:hAnsi="Nirmala UI" w:cs="Nirmala UI"/>
        </w:rPr>
        <w:br/>
        <w:t>ଶୁକ୍ରମେହ ପ୍ରଭୃତି ରୋଗରେ ଆଶ୍ଚର୍ଯ୍ୟ ଉପକାର ମିଳେ। ଏହା ରସାୟନ, ବାଜୀକରଣ</w:t>
      </w:r>
      <w:r w:rsidRPr="002048EB">
        <w:rPr>
          <w:rFonts w:ascii="Nirmala UI" w:hAnsi="Nirmala UI" w:cs="Nirmala UI"/>
        </w:rPr>
        <w:br/>
        <w:t>ଏବଂ ବୀର୍ଯ୍ୟ ସ୍ତମ୍ଭନ ବୋଲି ପ୍ରସିଦ୍ଧ।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GASH AE ପାଞ୍ଚ ତୋଳା, ଅଶ୍ଵଗନ୍ଧା ପାଞ୍ଚ ତୋଳା, ଭୁୂଇଁକଖାରୁ ଦଶ ତୋଳା, ଶିମୂଳୀ</w:t>
      </w:r>
      <w:r w:rsidRPr="002048EB">
        <w:rPr>
          <w:rFonts w:ascii="Nirmala UI" w:hAnsi="Nirmala UI" w:cs="Nirmala UI"/>
        </w:rPr>
        <w:br/>
        <w:t>GER ଚେର ଦଶତୋଳା, ଶତାବରି ଦଶ ତୋଳା I APIA Gd WING କରି ସେଥ୍ରେ</w:t>
      </w:r>
      <w:r w:rsidRPr="002048EB">
        <w:rPr>
          <w:rFonts w:ascii="Nirmala UI" w:hAnsi="Nirmala UI" w:cs="Nirmala UI"/>
        </w:rPr>
        <w:br/>
        <w:t>୪୦୯ ଚାଳିଶ) ତୋଳା ମିଶ୍ରି ଚୂର୍ଣ୍ଣ ଶିଶିରେ ରଖିବ। ମାତ୍ରା - ଦୁଇ ତୋଳା ଚୂର୍ଣ୍ଣ ସକାଳେ ଓ।</w:t>
      </w:r>
      <w:r w:rsidRPr="002048EB">
        <w:rPr>
          <w:rFonts w:ascii="Nirmala UI" w:hAnsi="Nirmala UI" w:cs="Nirmala UI"/>
        </w:rPr>
        <w:br/>
        <w:t>ଦୁଇ ତୋଳା ଚୂର୍ଣ୍ଣ ସନ୍ଧାରେ ଖାଇ ଗାଭଦୁଧ ଦେଢ଼ପାଆ ପିଇବ | |</w:t>
      </w:r>
    </w:p>
    <w:p w14:paraId="25746E8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7EC11FA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1E78DF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46</w:t>
      </w:r>
    </w:p>
    <w:p w14:paraId="3B3D861C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24EAA0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` ଅନୁଭୂତ ଯୋଗମାଳା ବା ସହଳଜ ଚିକିତ୍ସା / ୧୩/</w:t>
      </w:r>
      <w:r w:rsidRPr="002048EB">
        <w:rPr>
          <w:rFonts w:ascii="Nirmala UI" w:hAnsi="Nirmala UI" w:cs="Nirmala UI"/>
        </w:rPr>
        <w:br/>
        <w:t>| ଏହି GGUCA ଶୀଘ୍ର ପତନ ଏବଂ ଧ୍ଵଜଭଙ୍ଗ ରୋଗ ଭଲ ହୁଏ। ଅତିରିକ୍ତ ସ୍ତ୍ରୀ ସମ୍ଭୋଗ,</w:t>
      </w:r>
      <w:r w:rsidRPr="002048EB">
        <w:rPr>
          <w:rFonts w:ascii="Nirmala UI" w:hAnsi="Nirmala UI" w:cs="Nirmala UI"/>
        </w:rPr>
        <w:br/>
        <w:t>ˆ ହସ୍ତମୈଥୁନ, ସ୍ବପ୍ନଦୋଷ ବା ଅନ୍ୟ କୌଣସି କାରଣରୁ ବୀର୍ଯ୍ୟ ପତଳା ହୋଇଥୁଲେ ଏହି</w:t>
      </w:r>
      <w:r w:rsidRPr="002048EB">
        <w:rPr>
          <w:rFonts w:ascii="Nirmala UI" w:hAnsi="Nirmala UI" w:cs="Nirmala UI"/>
        </w:rPr>
        <w:br/>
        <w:t>} GGA ଖାଇବା ଦ୍ଵାରା ବୀର୍ଯ୍ୟ ଗାଢ଼ା ହୁଏ | ( ପରୀକ୍ଷିତ)</w:t>
      </w:r>
      <w:r w:rsidRPr="002048EB">
        <w:rPr>
          <w:rFonts w:ascii="Nirmala UI" w:hAnsi="Nirmala UI" w:cs="Nirmala UI"/>
        </w:rPr>
        <w:br/>
        <w:t>ବାଇଡ଼ଙ୍କ ମଞ୍ଜ - ପାଣିକୁ ଫୁଟାଇ ଚୂଲିରୁ ବାହାର କରି ସେହି ଗରମ ପାଣିରେ ବାଇଡ଼ଙ୍କ</w:t>
      </w:r>
      <w:r w:rsidRPr="002048EB">
        <w:rPr>
          <w:rFonts w:ascii="Nirmala UI" w:hAnsi="Nirmala UI" w:cs="Nirmala UI"/>
        </w:rPr>
        <w:br/>
        <w:t>ମଞ୍ଚ ୧ ୨ଘଣ୍ଟା କାଳ ବୁଡ଼ାଇ ରଖିବ | ମଞ୍ଜଗୁଡ଼ିକ ଫୁଲିଗଲେ ଚୋପା ବାହାର କରି</w:t>
      </w:r>
      <w:r w:rsidRPr="002048EB">
        <w:rPr>
          <w:rFonts w:ascii="Nirmala UI" w:hAnsi="Nirmala UI" w:cs="Nirmala UI"/>
        </w:rPr>
        <w:br/>
        <w:t>ବାଟିକରି ଶୁଖାଇବ | ଶୁଖିଗଲେ od aca ଭଲ ଭାବରେ ଚୂର୍ଣ୍ଣ ହୁଏ GIR ଦୁଧରେ</w:t>
      </w:r>
      <w:r w:rsidRPr="002048EB">
        <w:rPr>
          <w:rFonts w:ascii="Nirmala UI" w:hAnsi="Nirmala UI" w:cs="Nirmala UI"/>
        </w:rPr>
        <w:br/>
        <w:t>। AAEM ଗୁଣ ଭଲ ହେବ | AH! ଗନ୍ଧର ଚେର - ଏଠାରେ ବାଳ ଶିମୁୂଳୀ ଚେର</w:t>
      </w:r>
      <w:r w:rsidRPr="002048EB">
        <w:rPr>
          <w:rFonts w:ascii="Nirmala UI" w:hAnsi="Nirmala UI" w:cs="Nirmala UI"/>
        </w:rPr>
        <w:br/>
        <w:t>(ଛୋଟ ଗଛର ଚେର, ଗଛ ଛୋଟ ହେଲେ AU ଏକ ହାତ ଲମ୍ବର ମୋଟ ଚେର</w:t>
      </w:r>
      <w:r w:rsidRPr="002048EB">
        <w:rPr>
          <w:rFonts w:ascii="Nirmala UI" w:hAnsi="Nirmala UI" w:cs="Nirmala UI"/>
        </w:rPr>
        <w:br/>
        <w:t>ବାହାରେ)କୁ ଟିକିଟିକି କରି କାଟି ଶୁଖାଇବ। ବାଳ ଶିମୂଳୀ ନ ମିଳିଲେ ବଡ଼ ଶିମୂଳୀ</w:t>
      </w:r>
      <w:r w:rsidRPr="002048EB">
        <w:rPr>
          <w:rFonts w:ascii="Nirmala UI" w:hAnsi="Nirmala UI" w:cs="Nirmala UI"/>
        </w:rPr>
        <w:br/>
        <w:t>। ଗଛର ଛାଲି ଆଣିବ।</w:t>
      </w:r>
      <w:r w:rsidRPr="002048EB">
        <w:rPr>
          <w:rFonts w:ascii="Nirmala UI" w:hAnsi="Nirmala UI" w:cs="Nirmala UI"/>
        </w:rPr>
        <w:br/>
        <w:t>| ୫) ଅଁଳାରୁ ମଞ୍ଜ ପକାଇଦେଇ ଶୁଖାଇ ଗୁଣ୍ଡ କରି କନାରେ SIE EGION ମାଟି ପଲମରେ</w:t>
      </w:r>
      <w:r w:rsidRPr="002048EB">
        <w:rPr>
          <w:rFonts w:ascii="Nirmala UI" w:hAnsi="Nirmala UI" w:cs="Nirmala UI"/>
        </w:rPr>
        <w:br/>
        <w:t>| ରଖିବ। କଞ୍ଚା ଅଁଳାକୁ ଛେଚି ଚିପୁଡ଼ି ସେହି ରସକୁ ପଲମରେ ଥୁବା ଅଳାଗୁଣ୍ଡ ଉପରେ</w:t>
      </w:r>
      <w:r w:rsidRPr="002048EB">
        <w:rPr>
          <w:rFonts w:ascii="Nirmala UI" w:hAnsi="Nirmala UI" w:cs="Nirmala UI"/>
        </w:rPr>
        <w:br/>
        <w:t>ପକାଇବ, ଯେପରିକି ସେ ଗୁଣ୍ଡ ଓଦା ହୋଇଯିବ | ଏହିପରି ୨ ୧ ଥର ଭାବନା ଦେଇ ଗୁଣ୍ଡ</w:t>
      </w:r>
      <w:r w:rsidRPr="002048EB">
        <w:rPr>
          <w:rFonts w:ascii="Nirmala UI" w:hAnsi="Nirmala UI" w:cs="Nirmala UI"/>
        </w:rPr>
        <w:br/>
        <w:t>କରି ଶିଶ୍ିିରେ ରଖିବ। ଏହି ବୂର୍ଣ୍ଣରୁ ଦୁଇ ଅଣି ଓଜନ ପ୍ରତିଦିନ ମହୁ ସଙ୍ଗେ ସକାଳେ ଖାଇ</w:t>
      </w:r>
      <w:r w:rsidRPr="002048EB">
        <w:rPr>
          <w:rFonts w:ascii="Nirmala UI" w:hAnsi="Nirmala UI" w:cs="Nirmala UI"/>
        </w:rPr>
        <w:br/>
        <w:t xml:space="preserve"> ଟିକିଏ ପାଣି ପିଇବ | ଘଣ୍ଟାକ ପରେ ଅଧସେର ଗାଭଦୁଧ ପିଇବ। ଏହାଦ୍ଵାରା ବୀର୍ଯ୍ୟ ଗାଢ଼ା</w:t>
      </w:r>
      <w:r w:rsidRPr="002048EB">
        <w:rPr>
          <w:rFonts w:ascii="Nirmala UI" w:hAnsi="Nirmala UI" w:cs="Nirmala UI"/>
        </w:rPr>
        <w:br/>
        <w:t>ହୋଇ ଶୀଘ୍ର ପତନ ବନ୍ଦ ହୁଏ | (ଚରକ) ( ବହୁ ପରୀକ୍ଷିତ) .</w:t>
      </w:r>
      <w:r w:rsidRPr="002048EB">
        <w:rPr>
          <w:rFonts w:ascii="Nirmala UI" w:hAnsi="Nirmala UI" w:cs="Nirmala UI"/>
        </w:rPr>
        <w:br/>
        <w:t>୬) ଅଶ୍ଵଗନ୍ଧା, ଗୋଖରା କଣ୍ଟା, ରଙ୍ଗକଇଁ କନ୍ଦା ପ୍ରତ୍ୟେକ ସମଭାଗର ଟୂର୍ଣ୍ର ଏକତ୍ର କରିବ | ଏ</w:t>
      </w:r>
      <w:r w:rsidRPr="002048EB">
        <w:rPr>
          <w:rFonts w:ascii="Nirmala UI" w:hAnsi="Nirmala UI" w:cs="Nirmala UI"/>
        </w:rPr>
        <w:br/>
        <w:t xml:space="preserve"> ସମସ୍ତର ବୂର୍ଣ୍ଣ ଯେତେ, ସେତିକି ଓଜନ ମିଶ୍ରି ମିଶାଇ ଶିଶିରେ ରଖିବ। ପ୍ରତିଦିନ ସକାଳେ</w:t>
      </w:r>
      <w:r w:rsidRPr="002048EB">
        <w:rPr>
          <w:rFonts w:ascii="Nirmala UI" w:hAnsi="Nirmala UI" w:cs="Nirmala UI"/>
        </w:rPr>
        <w:br/>
        <w:t>- ` ଖାଲି ପେଟରେ ଅଧ ତୋଳା ବୂର୍ଣ୍ଣ ଖାଇ ଉଷୁମ ଦୁଧ ପିଇବ | ଏହିପରି ୧୧ଦିନ ଖାଇଲେ</w:t>
      </w:r>
      <w:r w:rsidRPr="002048EB">
        <w:rPr>
          <w:rFonts w:ascii="Nirmala UI" w:hAnsi="Nirmala UI" w:cs="Nirmala UI"/>
        </w:rPr>
        <w:br/>
        <w:t>. ବୀର୍ଯ୍ୟ ଗାଢ଼ା ହୁଏ ଏବଂ ଶୀଘ୍ର ପତନ ବନ୍ଦ ହୁଏ | ଃ</w:t>
      </w:r>
      <w:r w:rsidRPr="002048EB">
        <w:rPr>
          <w:rFonts w:ascii="Nirmala UI" w:hAnsi="Nirmala UI" w:cs="Nirmala UI"/>
        </w:rPr>
        <w:br/>
        <w:t>୭) ଭୁଇଁ କଖାରୁ ଟିକ୍‌ ଟିକ୍‌ କରି କାଟି ଖରାରେ ଶୁଖାଇ ବୂର୍ଣ୍ଣ କରି କନାରେ ଛାଣି ଗୋଟିଏ</w:t>
      </w:r>
      <w:r w:rsidRPr="002048EB">
        <w:rPr>
          <w:rFonts w:ascii="Nirmala UI" w:hAnsi="Nirmala UI" w:cs="Nirmala UI"/>
        </w:rPr>
        <w:br/>
        <w:t>ମାଟି ପଲମରେ ରଖିବ | ଆଉ ଟୋଟିଏ ଭୂଇଁ କଖାରୁ ଛେଚି ରସ ବାହାର କରି ସେହି</w:t>
      </w:r>
      <w:r w:rsidRPr="002048EB">
        <w:rPr>
          <w:rFonts w:ascii="Nirmala UI" w:hAnsi="Nirmala UI" w:cs="Nirmala UI"/>
        </w:rPr>
        <w:br/>
        <w:t>ବୂର୍ଣ୍ଣରେ ମିଶାଇବ, ଯେପରି ସେ ଚୂର୍ଣ୍ଣ ଓଦା ହୋଇଯାଏ | ତା'ପରେ ଖରାରେ ଶୁଖାଇବ |</w:t>
      </w:r>
      <w:r w:rsidRPr="002048EB">
        <w:rPr>
          <w:rFonts w:ascii="Nirmala UI" w:hAnsi="Nirmala UI" w:cs="Nirmala UI"/>
        </w:rPr>
        <w:br/>
        <w:t>ଏହା ଏକ ଭାବନା ହେଲା। ଏହିପରି ସାତଥର ଭାବନା ଦେଇ ବୂର୍ଣ୍ର କରି ରଖିବ | ଏହି</w:t>
      </w:r>
      <w:r w:rsidRPr="002048EB">
        <w:rPr>
          <w:rFonts w:ascii="Nirmala UI" w:hAnsi="Nirmala UI" w:cs="Nirmala UI"/>
        </w:rPr>
        <w:br/>
        <w:t>GIQ WS GOP ଏକଚାମଟ ମହୁ ଏବଂ ମିଶ୍ରିଗୁଣ୍ଡ ମିଶାଇ ସକାଳେ ଖାଲି ପେଟରେ</w:t>
      </w:r>
      <w:r w:rsidRPr="002048EB">
        <w:rPr>
          <w:rFonts w:ascii="Nirmala UI" w:hAnsi="Nirmala UI" w:cs="Nirmala UI"/>
        </w:rPr>
        <w:br/>
        <w:t>- ଖାଇବ। ଏହିପରି ୨/୩ ମାସ ଖାଇଲେ ବୁଢ଼ା ଲୋକ ଯୁବକ ହୋଇଯିବ।</w:t>
      </w:r>
      <w:r w:rsidRPr="002048EB">
        <w:rPr>
          <w:rFonts w:ascii="Nirmala UI" w:hAnsi="Nirmala UI" w:cs="Nirmala UI"/>
        </w:rPr>
        <w:br/>
        <w:t>୮) ଅକରକରା ଏକ ତୋଳା, କୃଷ୍ଣ ତୁଳସୀ AG UO ତୋଳା, ମିଶ୍ରି ନଅ ତୋଳା - ଏ</w:t>
      </w:r>
      <w:r w:rsidRPr="002048EB">
        <w:rPr>
          <w:rFonts w:ascii="Nirmala UI" w:hAnsi="Nirmala UI" w:cs="Nirmala UI"/>
        </w:rPr>
        <w:br/>
        <w:t>ସମସ୍ତର ଚୂର୍ଣ୍ଣ କନାରେ ଛାଣି ଶିଶିରେ ରଖିବ | ସହବାସର ଏକ ଘଣ୍ଟା ପୂର୍ବରୁ ଏକ ତୋଳା</w:t>
      </w:r>
    </w:p>
    <w:p w14:paraId="5EDE924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B9FB58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9037A7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47</w:t>
      </w:r>
    </w:p>
    <w:p w14:paraId="757E2E8C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4CCB2B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୧୪/ ଅନୁଭୂତ ଯୋଗମାଳା ବା ସହଳଜ୍ଚ ଚିକିତ୍ସା</w:t>
      </w:r>
      <w:r w:rsidRPr="002048EB">
        <w:rPr>
          <w:rFonts w:ascii="Nirmala UI" w:hAnsi="Nirmala UI" w:cs="Nirmala UI"/>
        </w:rPr>
        <w:br/>
        <w:t>ଚୂର୍ଣ୍ଣ ଥଣ୍ଡା ପାଣିରେ ଖାଇବ। ବୀର୍ଯ୍ୟ ଯଦି ଶୁଦ୍ଧ ଥାଏ, QHE ହେବ ନାହିଁ। ଲେମ୍ବୁ ଚାଟିଲେ</w:t>
      </w:r>
      <w:r w:rsidRPr="002048EB">
        <w:rPr>
          <w:rFonts w:ascii="Nirmala UI" w:hAnsi="Nirmala UI" w:cs="Nirmala UI"/>
        </w:rPr>
        <w:br/>
        <w:t>ଃ Jae ହେବ। (ପରୀକ୍ଷିତ)</w:t>
      </w:r>
      <w:r w:rsidRPr="002048EB">
        <w:rPr>
          <w:rFonts w:ascii="Nirmala UI" w:hAnsi="Nirmala UI" w:cs="Nirmala UI"/>
        </w:rPr>
        <w:br/>
        <w:t>୯) ଗେଣ୍ଡୁଫୁଲ ମଞ୍ଜ ସୁକି ଓଜନ ଓ ମିଶ୍ରି ସୁକି ଓଜନ ଏକତ୍ର ମିଶାଇ କିଛି ଦିନ ଖାଇଲେ ବୀର୍ଯ୍ୟ |</w:t>
      </w:r>
      <w:r w:rsidRPr="002048EB">
        <w:rPr>
          <w:rFonts w:ascii="Nirmala UI" w:hAnsi="Nirmala UI" w:cs="Nirmala UI"/>
        </w:rPr>
        <w:br/>
        <w:t>ଗାଢ଼ା ହୁଏ ଏବଂ ସ୍ତମ୍ଭନ ହୁଏ | .</w:t>
      </w:r>
      <w:r w:rsidRPr="002048EB">
        <w:rPr>
          <w:rFonts w:ascii="Nirmala UI" w:hAnsi="Nirmala UI" w:cs="Nirmala UI"/>
        </w:rPr>
        <w:br/>
        <w:t>ଶିଶୁରୋଗ</w:t>
      </w:r>
      <w:r w:rsidRPr="002048EB">
        <w:rPr>
          <w:rFonts w:ascii="Nirmala UI" w:hAnsi="Nirmala UI" w:cs="Nirmala UI"/>
        </w:rPr>
        <w:br/>
        <w:t>ପିଲା ଜନ୍ମ ହେବା ପରେ ନ କାନ୍ଦିଲେ ନାଭି କାଟିବ ନାହିଁ। କାଟିଲେ ମାଆର ଓ ପିଲାର</w:t>
      </w:r>
      <w:r w:rsidRPr="002048EB">
        <w:rPr>
          <w:rFonts w:ascii="Nirmala UI" w:hAnsi="Nirmala UI" w:cs="Nirmala UI"/>
        </w:rPr>
        <w:br/>
        <w:t>ଅନିଷ୍ଟ ହେବ | PM ଆଡ଼କୁ ନାଭିକୁ SAGA କିଛି ରକ୍ତ ପିଲାର ଦେହରେ ପ୍ରବେଶ କରାଇଲେ</w:t>
      </w:r>
      <w:r w:rsidRPr="002048EB">
        <w:rPr>
          <w:rFonts w:ascii="Nirmala UI" w:hAnsi="Nirmala UI" w:cs="Nirmala UI"/>
        </w:rPr>
        <w:br/>
        <w:t>ତାର ପ୍ରାଣ ଫେରିଆସେ ଓ ପିଲା କାନ୍ଦେ। ପିଲା କାନ୍ଦିବା ପୂର୍ବରୁ ତାଂର ନାଭି କାଟିଲେ ପିଲା |</w:t>
      </w:r>
      <w:r w:rsidRPr="002048EB">
        <w:rPr>
          <w:rFonts w:ascii="Nirmala UI" w:hAnsi="Nirmala UI" w:cs="Nirmala UI"/>
        </w:rPr>
        <w:br/>
        <w:t>ମରିଯାଇପାରେ |</w:t>
      </w:r>
      <w:r w:rsidRPr="002048EB">
        <w:rPr>
          <w:rFonts w:ascii="Nirmala UI" w:hAnsi="Nirmala UI" w:cs="Nirmala UI"/>
        </w:rPr>
        <w:br/>
        <w:t>ପିଲା ଜନ୍ମ ଦେବାର ଦୁଇଦିନ ଭିତରେ ମାଆର ଦୁଧ ଖାଇବାକୁ ଦେବ ନାହିଁ। ପିଲାର ପାଟି</w:t>
      </w:r>
      <w:r w:rsidRPr="002048EB">
        <w:rPr>
          <w:rFonts w:ascii="Nirmala UI" w:hAnsi="Nirmala UI" w:cs="Nirmala UI"/>
        </w:rPr>
        <w:br/>
        <w:t>ଭିତର ସଫା କରି ମହୁରେ ପାଣି ମିଶାଇ ପିଆଇବ | Imig ମାଆର ଦୁଧ ପିଆଇବା ପୂର୍ବରୁ ମାଆର</w:t>
      </w:r>
      <w:r w:rsidRPr="002048EB">
        <w:rPr>
          <w:rFonts w:ascii="Nirmala UI" w:hAnsi="Nirmala UI" w:cs="Nirmala UI"/>
        </w:rPr>
        <w:br/>
        <w:t>ସ୍ତନରୁ କିଛି ଦୁଧ ବାହାର କରି ପକାଇଦେବ। ପ୍ରଥମେ ମାଆର ଦକ୍ଷିଣ ସ୍ତନରୁ ପିଲାକୁ ଦୁଧ ,</w:t>
      </w:r>
      <w:r w:rsidRPr="002048EB">
        <w:rPr>
          <w:rFonts w:ascii="Nirmala UI" w:hAnsi="Nirmala UI" w:cs="Nirmala UI"/>
        </w:rPr>
        <w:br/>
        <w:t>ପିଆଇବ। |</w:t>
      </w:r>
      <w:r w:rsidRPr="002048EB">
        <w:rPr>
          <w:rFonts w:ascii="Nirmala UI" w:hAnsi="Nirmala UI" w:cs="Nirmala UI"/>
        </w:rPr>
        <w:br/>
        <w:t>ପିଲାକୁ ବେଶି କନ୍ଦାଇବ ନାହିଁ | ବେଶୀ କାନ୍ଦିଲେ ପିଲାର ରକ୍ତ ଚଞ୍ଚଳ ହୋଇ ଯକୃତ- !</w:t>
      </w:r>
      <w:r w:rsidRPr="002048EB">
        <w:rPr>
          <w:rFonts w:ascii="Nirmala UI" w:hAnsi="Nirmala UI" w:cs="Nirmala UI"/>
        </w:rPr>
        <w:br/>
        <w:t>ପ୍ରକ୍ରିୟା ଖରାପ ହୁଏ। |</w:t>
      </w:r>
      <w:r w:rsidRPr="002048EB">
        <w:rPr>
          <w:rFonts w:ascii="Nirmala UI" w:hAnsi="Nirmala UI" w:cs="Nirmala UI"/>
        </w:rPr>
        <w:br/>
        <w:t>ଆଜିକାଲି ମାଆମାନେ ବିଶେଷତଃ ଶିକ୍ଷିତା ମାଆମାନେ ସ୍ତନର ଦୁଧ ପିଲାମାନଙ୍କୁ ଖାଇବାକୁ</w:t>
      </w:r>
      <w:r w:rsidRPr="002048EB">
        <w:rPr>
          <w:rFonts w:ascii="Nirmala UI" w:hAnsi="Nirmala UI" w:cs="Nirmala UI"/>
        </w:rPr>
        <w:br/>
        <w:t>ଦିଅନ୍ତି ନାହିଁ। ସେମାନଙ୍କର ଧାରଣା, ସ୍ତନଦୁଧ ଦେଲେ ସେମାନଙ୍କର ସ୍ଵାସ୍ଥ୍ୟ ଖରାପ ହୋଇଯିବ।।</w:t>
      </w:r>
      <w:r w:rsidRPr="002048EB">
        <w:rPr>
          <w:rFonts w:ascii="Nirmala UI" w:hAnsi="Nirmala UI" w:cs="Nirmala UI"/>
        </w:rPr>
        <w:br/>
        <w:t>ସେମାନଙ୍କର ମନେ ରଖିବା ଉଚିତ ଯେ ପିଲାମାନଙ୍କୁ ସ୍ତନର ଦୁଧ ନ ଦେବା ଦ୍ଵାରା ସେମାନଙ୍କର |</w:t>
      </w:r>
      <w:r w:rsidRPr="002048EB">
        <w:rPr>
          <w:rFonts w:ascii="Nirmala UI" w:hAnsi="Nirmala UI" w:cs="Nirmala UI"/>
        </w:rPr>
        <w:br/>
        <w:t>ଏବଂ ପିଲାମାନଙ୍କର ସ୍ଵାସ୍ଥ୍ୟ ବେଶି ଖରାପ ହୁଏ | ପ୍ରସବର ପ୍ରଥମ Ge ଜରାୟୁର ଓଜନ ପ୍ରାୟ</w:t>
      </w:r>
      <w:r w:rsidRPr="002048EB">
        <w:rPr>
          <w:rFonts w:ascii="Nirmala UI" w:hAnsi="Nirmala UI" w:cs="Nirmala UI"/>
        </w:rPr>
        <w:br/>
        <w:t>ଏକସେର ବା ପାଞ୍ଚପାଆ ଥାଏ ଏବଂ ତାହା ତଳପେଟର ହାଡ଼ର ପ୍ରାୟ ୪ ଇଞ୍ଚ ଉପରେ ଥାଏ,।</w:t>
      </w:r>
      <w:r w:rsidRPr="002048EB">
        <w:rPr>
          <w:rFonts w:ascii="Nirmala UI" w:hAnsi="Nirmala UI" w:cs="Nirmala UI"/>
        </w:rPr>
        <w:br/>
        <w:t>କ୍ରମଶଃ ଛୋଟ ହୋଇ ଦେଢ଼ମାସ ପରେ ଏକ ଛଟାଙ୍କି ଓଜନ ହୋଇ ପୂର୍ବାବସ୍ଥ୍ରାକୁ ଆସେ | ଯେଉଁ</w:t>
      </w:r>
      <w:r w:rsidRPr="002048EB">
        <w:rPr>
          <w:rFonts w:ascii="Nirmala UI" w:hAnsi="Nirmala UI" w:cs="Nirmala UI"/>
        </w:rPr>
        <w:br/>
        <w:t>ମାଆମାନେ ପିଲାମାନଙ୍କୁ ସ୍ତନର ଦୁଧ ଦିଅନ୍ତି ନାହିଁ ଓ ମ୍ରସବ ପରେ ଚାଲବୁଲ କରନ୍ତି, ସେମାନଙ୍କର</w:t>
      </w:r>
      <w:r w:rsidRPr="002048EB">
        <w:rPr>
          <w:rFonts w:ascii="Nirmala UI" w:hAnsi="Nirmala UI" w:cs="Nirmala UI"/>
        </w:rPr>
        <w:br/>
        <w:t>ଜରାୟୁ ଛୋଟ ଓ କଠିନ ହେବାକୁ ବହୁତ ଡ଼େରି ହୁଏ। ଶରୀରର ରସ ସହଜେ କମେ ନାହିଁ।</w:t>
      </w:r>
      <w:r w:rsidRPr="002048EB">
        <w:rPr>
          <w:rFonts w:ascii="Nirmala UI" w:hAnsi="Nirmala UI" w:cs="Nirmala UI"/>
        </w:rPr>
        <w:br/>
        <w:t>ସୂତିକା ରୋଗ ଓ ଅନ୍ୟାନ୍ୟ ରୋଗ ହୁଏ। ସ୍ତନଦୁଧ ନ ଦେବା ଦ୍ଵାରା ପ୍ରାୟ ଏକମାସ ପରେ ag</w:t>
      </w:r>
      <w:r w:rsidRPr="002048EB">
        <w:rPr>
          <w:rFonts w:ascii="Nirmala UI" w:hAnsi="Nirmala UI" w:cs="Nirmala UI"/>
        </w:rPr>
        <w:br/>
        <w:t>ହୁଏ ଏବଂ ପୁନର୍ବାର ଗର୍ଭ ହେବାର ସମ୍ଭାବନା ଥାଏ। ଯେଉଁ ପିଲାମାନେ ମାଆର ସ୍ତନର ଦୁଧ |</w:t>
      </w:r>
      <w:r w:rsidRPr="002048EB">
        <w:rPr>
          <w:rFonts w:ascii="Nirmala UI" w:hAnsi="Nirmala UI" w:cs="Nirmala UI"/>
        </w:rPr>
        <w:br/>
        <w:t>ଚୋଷିକରି OIG, ସେମାନଙ୍କର ଦାନ୍ତର ମାଢ଼ି AB ହୁଏ ନାହିଁ। ଡ଼େରିରେ ଦାନ୍ତ ଉଠେ ଓ ଦାନ୍ତ।</w:t>
      </w:r>
      <w:r w:rsidRPr="002048EB">
        <w:rPr>
          <w:rFonts w:ascii="Nirmala UI" w:hAnsi="Nirmala UI" w:cs="Nirmala UI"/>
        </w:rPr>
        <w:br/>
        <w:t>ଖରାପ ହୁଏ | ଶିଶୁର ଶାରୀରିକ ଓ ମାନସିକ ଶକ୍ତିର ହ୍ରାସ ହୁଏ |</w:t>
      </w:r>
    </w:p>
    <w:p w14:paraId="3BF0C1B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E445BE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F867F4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48</w:t>
      </w:r>
    </w:p>
    <w:p w14:paraId="25CD1F1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92E382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୧୫/</w:t>
      </w:r>
      <w:r w:rsidRPr="002048EB">
        <w:rPr>
          <w:rFonts w:ascii="Nirmala UI" w:hAnsi="Nirmala UI" w:cs="Nirmala UI"/>
        </w:rPr>
        <w:br/>
        <w:t>¦ ମାଆର ସ୍ତନ ଥର୍‌ମୋମିଟର (Thermometer) ପରି କାମ କରେ। ପିଲାର ପାଟିରେ</w:t>
      </w:r>
      <w:r w:rsidRPr="002048EB">
        <w:rPr>
          <w:rFonts w:ascii="Nirmala UI" w:hAnsi="Nirmala UI" w:cs="Nirmala UI"/>
        </w:rPr>
        <w:br/>
        <w:t>। ମା” ସ୍ତନ ଦେଲେ ଯଦି ସ୍ତନକୁ ଗରମ ଲାଗେ, ତା ହେଲେ ଜାଣିବ ପିଲାକୁ QA ହୋଇଛି | ଅନ୍ୟ</w:t>
      </w:r>
      <w:r w:rsidRPr="002048EB">
        <w:rPr>
          <w:rFonts w:ascii="Nirmala UI" w:hAnsi="Nirmala UI" w:cs="Nirmala UI"/>
        </w:rPr>
        <w:br/>
        <w:t>। କାରଣରୁ ଦେହ ତାତିଥ୍ରଲେ ଦୁଧ ଖୁଆଲଲା ବେଳେ ଯଦି ମା'ର ସ୍ତନକୁ ଗରମ ନ ଲାଗେ,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ତାହାହେଲେ ପିଲାକୁ ଜ୍ଵର ହୋଇନାହିଁ ବୋଲି ଜାଣିବ। :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ସ୍ତନ୍ୟପାୟୀ ଶିଶୁର ଚକ୍ଷୁରୋଗ</w:t>
      </w:r>
      <w:r w:rsidRPr="002048EB">
        <w:rPr>
          <w:rFonts w:ascii="Nirmala UI" w:hAnsi="Nirmala UI" w:cs="Nirmala UI"/>
        </w:rPr>
        <w:br/>
        <w:t>: . ମା'ର ସ୍ତନ ଦୁଧ ପିଲାର ଆଖିରେ ପକାଇଲେ ଚକ୍ଷୁରୋଗ ଭଲ ହୁଏ |</w:t>
      </w:r>
      <w:r w:rsidRPr="002048EB">
        <w:rPr>
          <w:rFonts w:ascii="Nirmala UI" w:hAnsi="Nirmala UI" w:cs="Nirmala UI"/>
        </w:rPr>
        <w:br/>
        <w:t>: ସ୍ତନଦୁଧ ଖାଇ ଅଜୀର୍ଣ୍ଣ ହେଲେ</w:t>
      </w:r>
      <w:r w:rsidRPr="002048EB">
        <w:rPr>
          <w:rFonts w:ascii="Nirmala UI" w:hAnsi="Nirmala UI" w:cs="Nirmala UI"/>
        </w:rPr>
        <w:br/>
        <w:t>। ମା କିଛି ଦିନ କୋଲେ ଲେଖାଏଁ ରସୁଣ ଖାଇଲେ ମାଂ ର ସ୍ତନଦୁଧ ବିଶୁଦ୍ଧ ହୁଏ | ମା ଦୁଧ</w:t>
      </w:r>
      <w:r w:rsidRPr="002048EB">
        <w:rPr>
          <w:rFonts w:ascii="Nirmala UI" w:hAnsi="Nirmala UI" w:cs="Nirmala UI"/>
        </w:rPr>
        <w:br/>
        <w:t>| ବିଶୁଦ୍ଧ ହେବା ପର୍ଯ୍ୟନ୍ତ ଗାଉ ଦୁଧରେ ସମଭାଗ ପାଣି ମିଶାଇ ଖୁଆଇବ | ଏକ ସେର ପାଣିରେ</w:t>
      </w:r>
      <w:r w:rsidRPr="002048EB">
        <w:rPr>
          <w:rFonts w:ascii="Nirmala UI" w:hAnsi="Nirmala UI" w:cs="Nirmala UI"/>
        </w:rPr>
        <w:br/>
        <w:t>ର: (ଫୁଟାଇ ଥଣ୍ଡା କରି) ଦୁଇ ତୋଳା ଚୂନ ମିଶାଇ ଶିଶିରେ ରଖିବ | ge ବସିଯାଇ ଶିଶିର ତଳ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ଭାବରେ ରହିଯିବ। ଉପରେ ଯେଉଁ ନିର୍ମଳ ପାଣି ରହିବ, ସେହି ପାଣିରୁ ଛୋଟ ଚାମଚରେ</w:t>
      </w:r>
      <w:r w:rsidRPr="002048EB">
        <w:rPr>
          <w:rFonts w:ascii="Nirmala UI" w:hAnsi="Nirmala UI" w:cs="Nirmala UI"/>
        </w:rPr>
        <w:br/>
        <w:t>ACIS GU AKER ମିଶାଇ ଦେଲେ ଦୁଧ ଜୀର୍ଣ୍ଣ ହେବ ଏବଂ ପିଲାର ସ୍ଵାସ୍ଥ୍ୟ ଭଲ ରହିବ |</w:t>
      </w:r>
      <w:r w:rsidRPr="002048EB">
        <w:rPr>
          <w:rFonts w:ascii="Nirmala UI" w:hAnsi="Nirmala UI" w:cs="Nirmala UI"/>
        </w:rPr>
        <w:br/>
        <w:t>ଦୁଧରେ ସାମାନ୍ୟ ଜାଫ୍ରାନକେଶର ମିଶାଇ ଦେଲେ ଦୁଧ ଜୀର୍ଣ୍ଣ ହେବ ଏବଂ ପିଲାର ସ୍ଵାସ୍ଥ୍ୟ ଭଲ</w:t>
      </w:r>
      <w:r w:rsidRPr="002048EB">
        <w:rPr>
          <w:rFonts w:ascii="Nirmala UI" w:hAnsi="Nirmala UI" w:cs="Nirmala UI"/>
        </w:rPr>
        <w:br/>
        <w:t>ରହିବ |</w:t>
      </w:r>
      <w:r w:rsidRPr="002048EB">
        <w:rPr>
          <w:rFonts w:ascii="Nirmala UI" w:hAnsi="Nirmala UI" w:cs="Nirmala UI"/>
        </w:rPr>
        <w:br/>
        <w:t>AMIE MAGA ପିଆଇବା ବିଷୟରେ ସାବଧାନତା</w:t>
      </w:r>
      <w:r w:rsidRPr="002048EB">
        <w:rPr>
          <w:rFonts w:ascii="Nirmala UI" w:hAnsi="Nirmala UI" w:cs="Nirmala UI"/>
        </w:rPr>
        <w:br/>
        <w:t>ଯେଉଁ ଗାଭର ବାଛୁରୀ ମରିଯାଇଥବ, ସେହି GINA GU mig. ଦେବ ନାହିଁ। ଏହି ଦୁଧ</w:t>
      </w:r>
      <w:r w:rsidRPr="002048EB">
        <w:rPr>
          <w:rFonts w:ascii="Nirmala UI" w:hAnsi="Nirmala UI" w:cs="Nirmala UI"/>
        </w:rPr>
        <w:br/>
        <w:t>ପିଇଲେ ଯକୃତ ଦୋଷରୁ ପିଲାଙ୍କର alm GY ହୁଏ |</w:t>
      </w:r>
      <w:r w:rsidRPr="002048EB">
        <w:rPr>
          <w:rFonts w:ascii="Nirmala UI" w:hAnsi="Nirmala UI" w:cs="Nirmala UI"/>
        </w:rPr>
        <w:br/>
        <w:t>ଗାଇ ଦୁଧ ଖାଇ ବାନ୍ତି ହେଲେ</w:t>
      </w:r>
      <w:r w:rsidRPr="002048EB">
        <w:rPr>
          <w:rFonts w:ascii="Nirmala UI" w:hAnsi="Nirmala UI" w:cs="Nirmala UI"/>
        </w:rPr>
        <w:br/>
        <w:t>୧) ଉପରଲିଖିତ ଚୁନ ପାଣି ଦୁଧରେ ମିଶାଇ ଦେବ।</w:t>
      </w:r>
      <w:r w:rsidRPr="002048EB">
        <w:rPr>
          <w:rFonts w:ascii="Nirmala UI" w:hAnsi="Nirmala UI" w:cs="Nirmala UI"/>
        </w:rPr>
        <w:br/>
        <w:t>୨) ପାନମଦହୁରିକୁ ପାଣିରେ ଭିଜାଇ ତାର ପାଣି ଦୁଇ ଚାମଚ ଦେବ |</w:t>
      </w:r>
      <w:r w:rsidRPr="002048EB">
        <w:rPr>
          <w:rFonts w:ascii="Nirmala UI" w:hAnsi="Nirmala UI" w:cs="Nirmala UI"/>
        </w:rPr>
        <w:br/>
        <w:t>¦ ୩) ଘଣାରୁ ବାହାରିଥୁବା ସଦ୍ୟ ସୋରିଷ ତେଲ ପିଲାର ପେଟରେ ଲଗାଇଲେ ଦୁଧ ବାନ୍ତି ହୁଏ</w:t>
      </w:r>
      <w:r w:rsidRPr="002048EB">
        <w:rPr>
          <w:rFonts w:ascii="Nirmala UI" w:hAnsi="Nirmala UI" w:cs="Nirmala UI"/>
        </w:rPr>
        <w:br/>
        <w:t>ନାହି |</w:t>
      </w:r>
      <w:r w:rsidRPr="002048EB">
        <w:rPr>
          <w:rFonts w:ascii="Nirmala UI" w:hAnsi="Nirmala UI" w:cs="Nirmala UI"/>
        </w:rPr>
        <w:br/>
        <w:t>ନାଭି ଫୂଲିଲେ</w:t>
      </w:r>
      <w:r w:rsidRPr="002048EB">
        <w:rPr>
          <w:rFonts w:ascii="Nirmala UI" w:hAnsi="Nirmala UI" w:cs="Nirmala UI"/>
        </w:rPr>
        <w:br/>
        <w:t>୧) ଦୀପଶିଖାରେ ବୁଢ଼ା ଆଙ୍ଗୁଠି ତତାଇ ତାର ତାପ ନାଭିର ଚାରିପାଖେ ଦେବ |</w:t>
      </w:r>
      <w:r w:rsidRPr="002048EB">
        <w:rPr>
          <w:rFonts w:ascii="Nirmala UI" w:hAnsi="Nirmala UI" w:cs="Nirmala UI"/>
        </w:rPr>
        <w:br/>
        <w:t>୨) କଲରାପତ୍ର ରସ ନାଭିର ଚାରିପାଖେ ଲଗାଇବ।</w:t>
      </w:r>
    </w:p>
    <w:p w14:paraId="0D2C191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FCC402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9C70BF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49</w:t>
      </w:r>
    </w:p>
    <w:p w14:paraId="3422C1E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4754CC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୧୬/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୩) ମାଟିକୁ ପାଣିରେ ଚକଟି ଗୋଟିଏ ପିଣ୍ଡୁଳା କରି ଖରାରେ ଶୁଖାଇବ | ତାଂପରେ ନିଆଁରେ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ତତାଇ ତା ଉପରେ ଦୁଧ ଛିଞ୍ଚୁବ। ଅଳ୍ପ ଗରମ ଥାଉ ଥାଉ ନାଭି ଉପରେ ସେକ ଦେବ।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ନାଭିରେ ଘା ହେଲେ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କନା ପୋଡ଼ି ତାର ପାଉଁଶ ଅଥବା ହଳଦୀଗୁଣ୍ଠ ଅଥବା ନିମ୍ବପତ୍ରକୁ ଗୁଆ ଘିଅରେ ଭାଜି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ସେହି ଘିଅ ଲଗାଇବ ଅଥବା ଗିଲ ପୋଡ଼ି ତାର AQ ଲଗାଇବ |</w:t>
      </w:r>
      <w:r w:rsidRPr="002048EB">
        <w:rPr>
          <w:rFonts w:ascii="Nirmala UI" w:hAnsi="Nirmala UI" w:cs="Nirmala UI"/>
        </w:rPr>
        <w:br/>
        <w:t>ନାଭି ଶୁଖୁଲା ପରେ ଫୁଲିକରି ଗାଣ୍ଡୁ ହେଲେ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ନାଭି ଶୁଖିଲା ପରେ ଫୁଲି କରି ବଡ଼ ହେଲେ ତାକୁ ଗାଣ୍ଡୁ କହନ୍ତି | ମାଟି ପିଣ୍ଡୁଳାକୁ ପୋଡ଼ି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ଦୁଧରେ ପକାଇବ। ଅଳ୍ପ ଗରମ ଥୁବା ଅବସ୍ଥାରେ ସେହି ପିଣ୍ଡୁଳାକୁ ଗାଣ୍ୁ ଉପରେ ସେକ ଦେବ |</w:t>
      </w:r>
      <w:r w:rsidRPr="002048EB">
        <w:rPr>
          <w:rFonts w:ascii="Nirmala UI" w:hAnsi="Nirmala UI" w:cs="Nirmala UI"/>
        </w:rPr>
        <w:br/>
        <w:t>ପିଲାଙ୍କର ଅଳତି ରୋଗ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ସାଧାରଣତଃ ବୀପ ଓ ମାଆଙ୍କର ଉପଦଂଶ ରୋଗ ଥଲେ ପିଲା ଜନ୍ମ ହେବା ସଂଗେ ସଂଗେ</w:t>
      </w:r>
      <w:r w:rsidRPr="002048EB">
        <w:rPr>
          <w:rFonts w:ascii="Nirmala UI" w:hAnsi="Nirmala UI" w:cs="Nirmala UI"/>
        </w:rPr>
        <w:br/>
        <w:t>ବା ଏକମାସ ଭିତରେ ଦେହରେ ନାଲି ବା ନୀଳବର୍ଣ୍ଣ ଚିହ୍ନ ଦେଖାଯାଏ। ଏହି ରୋଗରେ ପିଲାମାନେ</w:t>
      </w:r>
      <w:r w:rsidRPr="002048EB">
        <w:rPr>
          <w:rFonts w:ascii="Nirmala UI" w:hAnsi="Nirmala UI" w:cs="Nirmala UI"/>
        </w:rPr>
        <w:br/>
        <w:t>ମରିଯାନ୍ତି। ଆଜି ପର୍ଯ୍ୟନ୍ତ କୌଣସି ଡ଼ାକ୍ତରୀ ବା କବିରାଜି ଞଷଧଦ୍ଵାରା ଏହି ରୋଗରୁ ପିଲାମାନେ</w:t>
      </w:r>
      <w:r w:rsidRPr="002048EB">
        <w:rPr>
          <w:rFonts w:ascii="Nirmala UI" w:hAnsi="Nirmala UI" w:cs="Nirmala UI"/>
        </w:rPr>
        <w:br/>
        <w:t>ବଞ୍ଚୁବାର ମୁଁ ଦେଖିନାହିଁ କି ଶୁଣି ନାହିଁ | ନିମ୍ନଲିଖ୍ବତ dauca ଶତକଡ଼ା ଶହେ ପିଲା ଭଲ</w:t>
      </w:r>
      <w:r w:rsidRPr="002048EB">
        <w:rPr>
          <w:rFonts w:ascii="Nirmala UI" w:hAnsi="Nirmala UI" w:cs="Nirmala UI"/>
        </w:rPr>
        <w:br/>
        <w:t>ହୋଇଛନ୍ତି।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AAA - ଅଗରା ଗଛର କଞ୍ଚା ଚେରର ଚୋପା ଖଣ୍ଡିଏ ( ପ୍ରାୟ ଦୁଇ ତିନି ଇଞ୍ଚ ଲମ୍ବ) ଆଣି</w:t>
      </w:r>
      <w:r w:rsidRPr="002048EB">
        <w:rPr>
          <w:rFonts w:ascii="Nirmala UI" w:hAnsi="Nirmala UI" w:cs="Nirmala UI"/>
        </w:rPr>
        <w:br/>
        <w:t>ସେଥୁରେ ଟିକିଏ ପିପ୍‌ପଳୀ ବାଟି ପାଣିରେ ମିଶାଇ ଦିନକୁ ଦୁଇ ପାନ ଦେବ | ଚେରକୁ ପାଣିରେ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.- ବାଟିଲେ ବହଳିଆ ହୋଇଯାଏ। ପିଲା ଗିଳିପାରେ ନାହି | ଗିଳି ନ ପାରିଲେ କଞ୍ଚା ଚେରକୁ ଛେଚି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ଅନ୍ତତଃ ୧ ୫/ ୨ ୦ ଟୋପା ରସରେ ସାମାନ୍ୟ ଟିକିଏ ପିପ୍‌ପଳୀ ଘୋରି ପାଣି ମିଶାଇ ପିଆଇବ | ୪/</w:t>
      </w:r>
      <w:r w:rsidRPr="002048EB">
        <w:rPr>
          <w:rFonts w:ascii="Nirmala UI" w:hAnsi="Nirmala UI" w:cs="Nirmala UI"/>
        </w:rPr>
        <w:br/>
        <w:t>୫ ଦିନରେ ନିଶ୍ଚୟ ଆରୋଗ୍ୟ ହେବ | ରୋଗ ଭଲ ହେଲା ପରେ କିଛି ଦିନ ଏହି dea</w:t>
      </w:r>
      <w:r w:rsidRPr="002048EB">
        <w:rPr>
          <w:rFonts w:ascii="Nirmala UI" w:hAnsi="Nirmala UI" w:cs="Nirmala UI"/>
        </w:rPr>
        <w:br/>
        <w:t>ଖୁଆଇଲେ ସ୍ଵାସ୍ଥ୍ୟ ଭଲ ରହିବ | (ବହୁ ପରୀକ୍ଷିତ) 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ଅଗରାର ଅନ୍ୟ ନାମ - ଓଡ଼ଶମାରୀ, ନିପାଣିଆ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ସଂସ୍କୃତ - ସ୍ଵର୍ଣ୍ରକ୍ଷୀରିଣୀ, ଶୃଗାଳକଣ୍ଟକ। ବଙ୍ଗ ଭାଷାରେ - ଶିୟାଲକଣ୍ଠା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ହିନ୍ଦିରେ - ପିରଙ୍ଗ ଧୁତୁରା, ସତ୍ୟାନାଶୀ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ତେଲୁଗୁରେ - ବ୍ରହ୍ମ ଦଣ୍ଡି EOP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ଏହି ଗଛର ସର୍ବାଙ୍ଗ କଣ୍ଟା, ଫୁଲ ହଳଦିଆ, କ୍ଷୀର ହଳଦିଆ |</w:t>
      </w:r>
    </w:p>
    <w:p w14:paraId="130E446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564124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B1DA089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50</w:t>
      </w:r>
    </w:p>
    <w:p w14:paraId="0AA4557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D6FFB8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୧୭ /</w:t>
      </w:r>
      <w:r w:rsidRPr="002048EB">
        <w:rPr>
          <w:rFonts w:ascii="Nirmala UI" w:hAnsi="Nirmala UI" w:cs="Nirmala UI"/>
        </w:rPr>
        <w:br/>
        <w:t>ବାଛରା ଝାଡ଼ା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ବାଡ଼ି ଅଁଳା ପତ୍ର ଓ ମୂୁଷାକାନି ପତ୍ରକୁ କଦଳୀ ପତ୍ରରେ ବାନ୍ଧି ପୋଡ଼ି ତାର ରସରେ ପାଖରା</w:t>
      </w:r>
      <w:r w:rsidRPr="002048EB">
        <w:rPr>
          <w:rFonts w:ascii="Nirmala UI" w:hAnsi="Nirmala UI" w:cs="Nirmala UI"/>
        </w:rPr>
        <w:br/>
        <w:t>ଖଇର ଦୁଇ ରତି ମିଶାଇ ପିଆଇଲେ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ଅମରପୋଇ ପତ୍ରରୁ ଖଣ୍ଡେ, ସେଥୁରେ ଗୋଟିଏ ବା ଦୁଇଟି ଗୋଲମରିଚ ମିଶାଇ ବାଟି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ଦିନକୁ ୩ପାନ ପିଆଇବ। (ବହୁ ପରୀକ୍ଷିତ)</w:t>
      </w:r>
      <w:r w:rsidRPr="002048EB">
        <w:rPr>
          <w:rFonts w:ascii="Nirmala UI" w:hAnsi="Nirmala UI" w:cs="Nirmala UI"/>
        </w:rPr>
        <w:br/>
        <w:t>ଅମରପୋଇର ଅନ୍ୟ ନାମ - ହେମକେଦାର, ହେମକାକରି, ପତ୍ରଗଜା |</w:t>
      </w:r>
      <w:r w:rsidRPr="002048EB">
        <w:rPr>
          <w:rFonts w:ascii="Nirmala UI" w:hAnsi="Nirmala UI" w:cs="Nirmala UI"/>
        </w:rPr>
        <w:br/>
        <w:t>ସଂସ୍କୃତରେ - ପତ୍ରବୀଜ। ବଙ୍ଗ ଭାଷାରେ - ପାଥରକୁଚି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ଟାଙ୍ଗଣା ଖଇର ଅଧରତି କାଞ୍ଜ ପାଣିରେ ପିଆଇବ।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ପିଲାଙ୍କ ଦେହରେ ବ୍ରଣ,</w:t>
      </w:r>
      <w:r w:rsidRPr="002048EB">
        <w:rPr>
          <w:rFonts w:ascii="Nirmala UI" w:hAnsi="Nirmala UI" w:cs="Nirmala UI"/>
        </w:rPr>
        <w:br/>
        <w:t>ଫୋଟକା ବା ଆଘାତଳନିତ ବେଦନା ହେଲେ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ବ୍ରଣ ଦେଖାଦେଲା ମାତ୍ରକେ ମାଆର ଛେପ ଦିନକୁ NY ଥର ଲଗାଇଲେ ଭଲ ହୋଇଯିବ |</w:t>
      </w:r>
      <w:r w:rsidRPr="002048EB">
        <w:rPr>
          <w:rFonts w:ascii="Nirmala UI" w:hAnsi="Nirmala UI" w:cs="Nirmala UI"/>
        </w:rPr>
        <w:br/>
        <w:t>ଆଉ କିଛି Ja ବ୍ୟବହାର କରିବାକୁ ହେବ ନାହିଁ | ବ୍ରଣ ବେଶି ଦିନର ହୋଇଥ୍ଵଲେ</w:t>
      </w:r>
      <w:r w:rsidRPr="002048EB">
        <w:rPr>
          <w:rFonts w:ascii="Nirmala UI" w:hAnsi="Nirmala UI" w:cs="Nirmala UI"/>
        </w:rPr>
        <w:br/>
        <w:t>ମାଂର ଛେପରେ ଭଲ ହେବ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` ୨) ବ୍ରଣ ବାହାରିଲା ମାତ୍ରକେ OF ଟିକିଏ ଲଗାଇଲେ ବ୍ରଣ SAAN | ପକ୍ବ VIER MEINEM</w:t>
      </w:r>
      <w:r w:rsidRPr="002048EB">
        <w:rPr>
          <w:rFonts w:ascii="Nirmala UI" w:hAnsi="Nirmala UI" w:cs="Nirmala UI"/>
        </w:rPr>
        <w:br/>
        <w:t>ଫାଟିଯାଏ |</w:t>
      </w:r>
      <w:r w:rsidRPr="002048EB">
        <w:rPr>
          <w:rFonts w:ascii="Nirmala UI" w:hAnsi="Nirmala UI" w:cs="Nirmala UI"/>
        </w:rPr>
        <w:br/>
        <w:t>=$ &gt;₹</w:t>
      </w:r>
      <w:r w:rsidRPr="002048EB">
        <w:rPr>
          <w:rFonts w:ascii="Nirmala UI" w:hAnsi="Nirmala UI" w:cs="Nirmala UI"/>
        </w:rPr>
        <w:br/>
        <w:t>ପଲାଙ୍କର Sle?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ତୁଳସୀପତ୍ର ରସ ଓ ମହୁ ଏକତ୍ର ମିଶାଇ ଖୁଆଇବ | ଅତି ଛୋଟପିଲାଙ୍କୁ ୧୦ ଟୋପା</w:t>
      </w:r>
      <w:r w:rsidRPr="002048EB">
        <w:rPr>
          <w:rFonts w:ascii="Nirmala UI" w:hAnsi="Nirmala UI" w:cs="Nirmala UI"/>
        </w:rPr>
        <w:br/>
        <w:t>ତୁଳସୀପତ୍ର AA ସମଭାଗ ମହୁ ସର୍ଦ୍ଦି ଭଲ ହେବା ପର୍ଯ୍ୟନ୍ତ ଖୁଆଇବ | ଗାଭ ଦୁଧ ଦେବ</w:t>
      </w:r>
      <w:r w:rsidRPr="002048EB">
        <w:rPr>
          <w:rFonts w:ascii="Nirmala UI" w:hAnsi="Nirmala UI" w:cs="Nirmala UI"/>
        </w:rPr>
        <w:br/>
        <w:t>ନାହି | ମା ନଡ଼ିଆ ଓ ଦହି ଖାଇବ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ସୋରିଷ ତେଲ ନାକ ଉପରେ ଯେଉଁ ଜାଗାରେ ଚଷମା ରହେ) ତଳି ପେଟରେ ଓ</w:t>
      </w:r>
      <w:r w:rsidRPr="002048EB">
        <w:rPr>
          <w:rFonts w:ascii="Nirmala UI" w:hAnsi="Nirmala UI" w:cs="Nirmala UI"/>
        </w:rPr>
        <w:br/>
        <w:t>ପାଦରେ ଲଗାଇଲେ ସର୍ଦ୍ଦି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ପିଲାଙ୍କର କାଶ ହେଲେ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୧) ବାସଙ୍ଗପତ୍ରର ରସ ଓ ମହୁ ଖୁଆଇବ। ଦିନକୁ ଦୁଇ ଥର - ବୟସ ଅନୁସାରେ ୧୦/୧୫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ଟୋପା ଠାରୁ ଅଧଚାମଚ ପର୍ଯ୍ୟନ୍ତ।</w:t>
      </w:r>
    </w:p>
    <w:p w14:paraId="2C10DAC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DA51C3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2385EB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51</w:t>
      </w:r>
    </w:p>
    <w:p w14:paraId="2796928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680558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୧୮/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୨) ଅଙ୍କରାନ୍ତି ଫୁଲର କେଶର ମହୁରେ ବାଟି ବଟିକା କରି ମା ଦୁଧରେ ଘୋରି ପିଆଇବ |</w:t>
      </w:r>
      <w:r w:rsidRPr="002048EB">
        <w:rPr>
          <w:rFonts w:ascii="Nirmala UI" w:hAnsi="Nirmala UI" w:cs="Nirmala UI"/>
        </w:rPr>
        <w:br/>
        <w:t>| ପିଲାଙ୍କୁ ଘୁଡ଼ୁଘୁଡ଼ୁ ରୋଗ</w:t>
      </w:r>
      <w:r w:rsidRPr="002048EB">
        <w:rPr>
          <w:rFonts w:ascii="Nirmala UI" w:hAnsi="Nirmala UI" w:cs="Nirmala UI"/>
        </w:rPr>
        <w:br/>
        <w:t>୧) ଅଗସ୍ତି ଫୁଲରସ ବା ପତ୍ରରସ ବା କଲରାପତ୍ର AA ଅଧଚାମଚ ଠାରୁ ଏକ ଚାମଚ ଖୁଆଇବ |</w:t>
      </w:r>
      <w:r w:rsidRPr="002048EB">
        <w:rPr>
          <w:rFonts w:ascii="Nirmala UI" w:hAnsi="Nirmala UI" w:cs="Nirmala UI"/>
        </w:rPr>
        <w:br/>
        <w:t>ଦିନକୁ ଦୁଇ ଥର ଲେଖାଏଁ ସାତ ଦିନ ଖୁଆଇବ।</w:t>
      </w:r>
      <w:r w:rsidRPr="002048EB">
        <w:rPr>
          <w:rFonts w:ascii="Nirmala UI" w:hAnsi="Nirmala UI" w:cs="Nirmala UI"/>
        </w:rPr>
        <w:br/>
        <w:t>୨) ମାଣ ସାରୁର ପଚା ଡ଼େମ୍ପଫ ଉପରେ ଖଣ୍ଡେ ତାତିଲା ଲୁଗା ଲଗାଇଲେ ଯେଉଁ ରସ ବାହାରେ,</w:t>
      </w:r>
      <w:r w:rsidRPr="002048EB">
        <w:rPr>
          <w:rFonts w:ascii="Nirmala UI" w:hAnsi="Nirmala UI" w:cs="Nirmala UI"/>
        </w:rPr>
        <w:br/>
        <w:t>ସେଥୁରୁ ଅଧଚାମଚ ଖୁଆଇଲେ କଫ ମଳ ରୂପେ ବାହାରିଯିବ ଓ ଘୁଡୁଘୁଠୁ ରୋଗ ଭଲ</w:t>
      </w:r>
      <w:r w:rsidRPr="002048EB">
        <w:rPr>
          <w:rFonts w:ascii="Nirmala UI" w:hAnsi="Nirmala UI" w:cs="Nirmala UI"/>
        </w:rPr>
        <w:br/>
        <w:t>ହେବ।</w:t>
      </w:r>
      <w:r w:rsidRPr="002048EB">
        <w:rPr>
          <w:rFonts w:ascii="Nirmala UI" w:hAnsi="Nirmala UI" w:cs="Nirmala UI"/>
        </w:rPr>
        <w:br/>
        <w:t>ସର୍ଦିିକାଶ ଏକାବେଳେ ହେଲେ ଓ ଛାତିରେ କଫ ହେଲେ</w:t>
      </w:r>
      <w:r w:rsidRPr="002048EB">
        <w:rPr>
          <w:rFonts w:ascii="Nirmala UI" w:hAnsi="Nirmala UI" w:cs="Nirmala UI"/>
        </w:rPr>
        <w:br/>
        <w:t>୧) ପୁରୁଣା ଘିଅ ଅଭାବେ ଗୁଆଘିଅ ଛାତିରେ ମାଲିସ କରି ତା ଉପରେ ଅରଖପତ୍ର ପକାଇ</w:t>
      </w:r>
      <w:r w:rsidRPr="002048EB">
        <w:rPr>
          <w:rFonts w:ascii="Nirmala UI" w:hAnsi="Nirmala UI" w:cs="Nirmala UI"/>
        </w:rPr>
        <w:br/>
        <w:t>ସେକ ଦେବ ଅଥବା ଅରଖପତ୍ରରେ ଘିଅ ଲଗାଇ ଉଷୁମ କରି ଛାତିରେ ପକାଇବ ଏବଂ</w:t>
      </w:r>
      <w:r w:rsidRPr="002048EB">
        <w:rPr>
          <w:rFonts w:ascii="Nirmala UI" w:hAnsi="Nirmala UI" w:cs="Nirmala UI"/>
        </w:rPr>
        <w:br/>
        <w:t>ଖଣ୍ଡେ କନା ବାନ୍ଧିବ।</w:t>
      </w:r>
      <w:r w:rsidRPr="002048EB">
        <w:rPr>
          <w:rFonts w:ascii="Nirmala UI" w:hAnsi="Nirmala UI" w:cs="Nirmala UI"/>
        </w:rPr>
        <w:br/>
        <w:t>୨) AIM ବା ପତ୍ର ରସ ଏକଚାମଟ ପିଆଇଲେ କଫ ବାନ୍ତି ହୋଇ ବାହାରିପଡ଼େ | |</w:t>
      </w:r>
      <w:r w:rsidRPr="002048EB">
        <w:rPr>
          <w:rFonts w:ascii="Nirmala UI" w:hAnsi="Nirmala UI" w:cs="Nirmala UI"/>
        </w:rPr>
        <w:br/>
        <w:t>୩) ପାଣିରେ ପଡ଼ିଯାଇ ସଢ଼ିଯାଇଥିବା ଆମ୍ବପତ୍ରରେ ଦନା ତିଆରି କରି ସେଥୁରେ ସୋରିଷ</w:t>
      </w:r>
      <w:r w:rsidRPr="002048EB">
        <w:rPr>
          <w:rFonts w:ascii="Nirmala UI" w:hAnsi="Nirmala UI" w:cs="Nirmala UI"/>
        </w:rPr>
        <w:br/>
        <w:t>ତେଲ ରଖି ଦୀପଶିଖାରେ ଗରମ କରି ଛାତି, ହାତ, ଗୋଡ଼ ତଳିପାରେ ମାଲିସ କରିବ |</w:t>
      </w:r>
      <w:r w:rsidRPr="002048EB">
        <w:rPr>
          <w:rFonts w:ascii="Nirmala UI" w:hAnsi="Nirmala UI" w:cs="Nirmala UI"/>
        </w:rPr>
        <w:br/>
        <w:t>୪) ଚାଙ୍ଗଣା ଖଇ ଅଧରତି ମହୁ ମିଶାଇ ଟିକିଏ ଟିକିଏ ଚଟାଇବ।</w:t>
      </w:r>
      <w:r w:rsidRPr="002048EB">
        <w:rPr>
          <w:rFonts w:ascii="Nirmala UI" w:hAnsi="Nirmala UI" w:cs="Nirmala UI"/>
        </w:rPr>
        <w:br/>
        <w:t>୫) ମୟୁରଚୁଳିଆ (ତୋଟା ମୂଳ) ଚେରକୁ ସିଝାଇ ତା'ର ପାଣି ପିଇଲେ କଫ ତରଳ ହୋଇ</w:t>
      </w:r>
      <w:r w:rsidRPr="002048EB">
        <w:rPr>
          <w:rFonts w:ascii="Nirmala UI" w:hAnsi="Nirmala UI" w:cs="Nirmala UI"/>
        </w:rPr>
        <w:br/>
        <w:t>ବାହାରିପଡ଼େ।।</w:t>
      </w:r>
      <w:r w:rsidRPr="002048EB">
        <w:rPr>
          <w:rFonts w:ascii="Nirmala UI" w:hAnsi="Nirmala UI" w:cs="Nirmala UI"/>
        </w:rPr>
        <w:br/>
        <w:t>ପିଲାଙ୍କ ଶ୍ଵାସ |</w:t>
      </w:r>
      <w:r w:rsidRPr="002048EB">
        <w:rPr>
          <w:rFonts w:ascii="Nirmala UI" w:hAnsi="Nirmala UI" w:cs="Nirmala UI"/>
        </w:rPr>
        <w:br/>
        <w:t>୧) MAING ଓ ମୂଳାମଞ୍ଜ ସମାନ aisea dad ଏକରତି ମାତ୍ରାରେ ମହୁ ଓ ଘିଅ |</w:t>
      </w:r>
      <w:r w:rsidRPr="002048EB">
        <w:rPr>
          <w:rFonts w:ascii="Nirmala UI" w:hAnsi="Nirmala UI" w:cs="Nirmala UI"/>
        </w:rPr>
        <w:br/>
        <w:t>ସଙ୍ଗେ ଖୁଆଇବ। ( ବଙ୍ଗସେନ) |</w:t>
      </w:r>
      <w:r w:rsidRPr="002048EB">
        <w:rPr>
          <w:rFonts w:ascii="Nirmala UI" w:hAnsi="Nirmala UI" w:cs="Nirmala UI"/>
        </w:rPr>
        <w:br/>
        <w:t>ଏଠାରେ ମନେରଖିବାକୁ ହେବ ଯେ ମହୁ ଓ ଘିଅ ସମଭାଗ ହେବ ନାହିଁ | ମହୁ ବେଶୀ |</w:t>
      </w:r>
      <w:r w:rsidRPr="002048EB">
        <w:rPr>
          <w:rFonts w:ascii="Nirmala UI" w:hAnsi="Nirmala UI" w:cs="Nirmala UI"/>
        </w:rPr>
        <w:br/>
        <w:t>ହେଲେ ଘିଅ କମ୍‌ ହେବ ବା ଘିଅ ବେଶି ହେଲେ ମହୁ କମ୍‌ ହେବ, କାରଣ ମହୁ ଓ ଘିଅ |</w:t>
      </w:r>
      <w:r w:rsidRPr="002048EB">
        <w:rPr>
          <w:rFonts w:ascii="Nirmala UI" w:hAnsi="Nirmala UI" w:cs="Nirmala UI"/>
        </w:rPr>
        <w:br/>
        <w:t>ସମଭାଗ ହେଲେ ବିଷକ୍ରିୟା ହୋଇଥାଏ।</w:t>
      </w:r>
      <w:r w:rsidRPr="002048EB">
        <w:rPr>
          <w:rFonts w:ascii="Nirmala UI" w:hAnsi="Nirmala UI" w:cs="Nirmala UI"/>
        </w:rPr>
        <w:br/>
        <w:t>୨) ବାସଙ୍ଗପତ୍ର ବା ଦୁଦୁରାପତ୍ର ଦୁଇ ଚାରିଟା ନିଆଁରେ ପୋଡ଼ି ସେହି ଧୂଆଁ ପିଲାଙ୍କ ନାକରେ :</w:t>
      </w:r>
      <w:r w:rsidRPr="002048EB">
        <w:rPr>
          <w:rFonts w:ascii="Nirmala UI" w:hAnsi="Nirmala UI" w:cs="Nirmala UI"/>
        </w:rPr>
        <w:br/>
        <w:t>ଦେଲେ ଭଲ ହୁଏ। ¦</w:t>
      </w:r>
    </w:p>
    <w:p w14:paraId="145D177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25B309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F64C9D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52</w:t>
      </w:r>
    </w:p>
    <w:p w14:paraId="289FBF3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3770B0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। ଅନୁଭୁତ ଯୋଗମାଳା ବା ସହଜ ଚିକିତ୍ସା / ୧୯/</w:t>
      </w:r>
      <w:r w:rsidRPr="002048EB">
        <w:rPr>
          <w:rFonts w:ascii="Nirmala UI" w:hAnsi="Nirmala UI" w:cs="Nirmala UI"/>
        </w:rPr>
        <w:br/>
        <w:t>। ASSIS ARQ ଜ୍ଵର ହେଲେ</w:t>
      </w:r>
      <w:r w:rsidRPr="002048EB">
        <w:rPr>
          <w:rFonts w:ascii="Nirmala UI" w:hAnsi="Nirmala UI" w:cs="Nirmala UI"/>
        </w:rPr>
        <w:br/>
        <w:t>। ପୁରୁଣା ତିନ୍ତୁଳି (ଯେଉଁଥିରେ ଲୁଣ, ମରିଚ, ତେଲ, ମସଲା ପଡ଼ି ନଥିବ) ଏକତୋଳା,</w:t>
      </w:r>
      <w:r w:rsidRPr="002048EB">
        <w:rPr>
          <w:rFonts w:ascii="Nirmala UI" w:hAnsi="Nirmala UI" w:cs="Nirmala UI"/>
        </w:rPr>
        <w:br/>
        <w:t>| ସେଥ୍ବରରେ ସୈନ୍ଧବ ଲବଣ ଏକ ଅଣା ଓଜନ ଓ ସାମାନ୍ୟ ଟିକିଏ ଲଙ୍କା ମରିଚ ପକାଇ ପାଣିରେ</w:t>
      </w:r>
      <w:r w:rsidRPr="002048EB">
        <w:rPr>
          <w:rFonts w:ascii="Nirmala UI" w:hAnsi="Nirmala UI" w:cs="Nirmala UI"/>
        </w:rPr>
        <w:br/>
        <w:t>: ଗୋଳାଇ କନାରେ ଛାଣି ଏକ ମାସର ପିଲାକୁ ଦଶ ଟୋପା ଓ ବଡ଼ ପିଲାକୁ ଏକ ଚାମଚ କରି</w:t>
      </w:r>
      <w:r w:rsidRPr="002048EB">
        <w:rPr>
          <w:rFonts w:ascii="Nirmala UI" w:hAnsi="Nirmala UI" w:cs="Nirmala UI"/>
        </w:rPr>
        <w:br/>
        <w:t>' ଦିନକୁ ୩ଥର ଦେବ। ଭୟ କରିବାର କିଛି କାରଣ ନାହିଁ। ଏହା ଦ୍ଵାରା ସର୍ଦ୍ଦି ଜ୍ଵର ଓ କାଶଯୁକ୍ତ ଜ୍ଵର</w:t>
      </w:r>
      <w:r w:rsidRPr="002048EB">
        <w:rPr>
          <w:rFonts w:ascii="Nirmala UI" w:hAnsi="Nirmala UI" w:cs="Nirmala UI"/>
        </w:rPr>
        <w:br/>
        <w:t>। ଅତି ଅଳ୍ପ ସମୟରେ AM SMI ଏପରି କି ନିମୋନିଆ ଜ୍ଵର ହୋଇଥୁଲେ ଏହି Jaa ଦେବ ଏବଂ</w:t>
      </w:r>
      <w:r w:rsidRPr="002048EB">
        <w:rPr>
          <w:rFonts w:ascii="Nirmala UI" w:hAnsi="Nirmala UI" w:cs="Nirmala UI"/>
        </w:rPr>
        <w:br/>
        <w:t>: ଛାତିରେ ଅରଖପତ୍ରରେ ଗୁଆଘିଅ ଲଗାଇ ଉଷୁମ କରି ପକାଇବ। (ବହୁ ପରୀକ୍ଷିତ)</w:t>
      </w:r>
      <w:r w:rsidRPr="002048EB">
        <w:rPr>
          <w:rFonts w:ascii="Nirmala UI" w:hAnsi="Nirmala UI" w:cs="Nirmala UI"/>
        </w:rPr>
        <w:br/>
        <w:t>. କେବଳ RA ହେଲେ</w:t>
      </w:r>
      <w:r w:rsidRPr="002048EB">
        <w:rPr>
          <w:rFonts w:ascii="Nirmala UI" w:hAnsi="Nirmala UI" w:cs="Nirmala UI"/>
        </w:rPr>
        <w:br/>
        <w:t xml:space="preserve"> ୧) ତୁଳସୀପତ୍ର ରସ ଅଧ ଚାମଚରେ ସୈନ୍ଧବ ଲବଣ ଟିକିଏ ମିଶାଇ ପିଆଇବ। ଦିନକୁ ୨</w:t>
      </w:r>
      <w:r w:rsidRPr="002048EB">
        <w:rPr>
          <w:rFonts w:ascii="Nirmala UI" w:hAnsi="Nirmala UI" w:cs="Nirmala UI"/>
        </w:rPr>
        <w:br/>
        <w:t>ପାନ। ଦୁଇ ତିନି ଦିନରେ ଜ୍ଵର ଭଲ ହେବ |</w:t>
      </w:r>
      <w:r w:rsidRPr="002048EB">
        <w:rPr>
          <w:rFonts w:ascii="Nirmala UI" w:hAnsi="Nirmala UI" w:cs="Nirmala UI"/>
        </w:rPr>
        <w:br/>
        <w:t>ଧ ୨) ମହୁ, ଘିଅ ଓ ନିମ୍ବପତ୍ରକୁ ନିଆରେ ପକାଇବ। ତା'ର ଧୁଆଁ ବାଳକର ଦେହରେ ଲାଗିଲେ</w:t>
      </w:r>
      <w:r w:rsidRPr="002048EB">
        <w:rPr>
          <w:rFonts w:ascii="Nirmala UI" w:hAnsi="Nirmala UI" w:cs="Nirmala UI"/>
        </w:rPr>
        <w:br/>
        <w:t>ତା'ର ଜ୍ଵର ଛାଡ଼ିଯାଏ | (ବଙ୍ଗସେନ)</w:t>
      </w:r>
      <w:r w:rsidRPr="002048EB">
        <w:rPr>
          <w:rFonts w:ascii="Nirmala UI" w:hAnsi="Nirmala UI" w:cs="Nirmala UI"/>
        </w:rPr>
        <w:br/>
        <w:t>୩) ପୋଟଳ ପତ୍ର, ତ୍ରିଫଳା (ହରିଡ଼ା, ବାହାଡ଼ା, ଅଁଳା), ନିମ୍ପପତ୍ର ଓ ହଳଦୀର Gla ସେବନ</w:t>
      </w:r>
      <w:r w:rsidRPr="002048EB">
        <w:rPr>
          <w:rFonts w:ascii="Nirmala UI" w:hAnsi="Nirmala UI" w:cs="Nirmala UI"/>
        </w:rPr>
        <w:br/>
        <w:t>କଲେ ଶିଶୁର କ୍ଷତ, ବିସ୍ପୋଟକ ଓ ଜ୍ଵର ଶାନ୍ତ ହୁଏ।</w:t>
      </w:r>
      <w:r w:rsidRPr="002048EB">
        <w:rPr>
          <w:rFonts w:ascii="Nirmala UI" w:hAnsi="Nirmala UI" w:cs="Nirmala UI"/>
        </w:rPr>
        <w:br/>
        <w:t>ପାଟି ଭିତରେ, ଜିଭରେ ଓ ଓଠରେ ଘା ହେଲେ।</w:t>
      </w:r>
      <w:r w:rsidRPr="002048EB">
        <w:rPr>
          <w:rFonts w:ascii="Nirmala UI" w:hAnsi="Nirmala UI" w:cs="Nirmala UI"/>
        </w:rPr>
        <w:br/>
        <w:t>୧) ମେଣ୍ଟୀ ଦୁଧ ( କଞ୍ଚା) ଲଗାଇବ | ଦୁଇ ତିନି ଥର ଲଗାଇଲେ ନିଶ୍ଚୟ ଭଲ ହେବ। (ବହୁ</w:t>
      </w:r>
      <w:r w:rsidRPr="002048EB">
        <w:rPr>
          <w:rFonts w:ascii="Nirmala UI" w:hAnsi="Nirmala UI" w:cs="Nirmala UI"/>
        </w:rPr>
        <w:br/>
        <w:t>ପରୀକ୍ଷିତ)</w:t>
      </w:r>
      <w:r w:rsidRPr="002048EB">
        <w:rPr>
          <w:rFonts w:ascii="Nirmala UI" w:hAnsi="Nirmala UI" w:cs="Nirmala UI"/>
        </w:rPr>
        <w:br/>
        <w:t>୨) GHEE ଦୁଧରେ ଚେମଣିଲଇ ମୂଳ ( ଅନନ୍ତ ମୂଳ) ବାଟି ଲଗାଇବ। ( ବହୁ ପରୀକ୍ଷିତ)</w:t>
      </w:r>
      <w:r w:rsidRPr="002048EB">
        <w:rPr>
          <w:rFonts w:ascii="Nirmala UI" w:hAnsi="Nirmala UI" w:cs="Nirmala UI"/>
        </w:rPr>
        <w:br/>
        <w:t>୩) ଟାଙ୍ଗଣା ଖଇରେ ଗୁଆଘିଅ ମିଶାଇ ଲଗାଇବ। | ବହୁ ପରୀକ୍ଷିତ)</w:t>
      </w:r>
      <w:r w:rsidRPr="002048EB">
        <w:rPr>
          <w:rFonts w:ascii="Nirmala UI" w:hAnsi="Nirmala UI" w:cs="Nirmala UI"/>
        </w:rPr>
        <w:br/>
        <w:t>ଟାଙ୍ଗଣାକୁ GA ଲୁହା କରଚୂଲିରେ ରଖି ରଡ଼ ନିଆଁ ଉପରେ ଧରିଲେ ଟାଙ୍ଗଣା ଲିଆ ପରି</w:t>
      </w:r>
      <w:r w:rsidRPr="002048EB">
        <w:rPr>
          <w:rFonts w:ascii="Nirmala UI" w:hAnsi="Nirmala UI" w:cs="Nirmala UI"/>
        </w:rPr>
        <w:br/>
        <w:t>ଫୁଲିବ। ବହୁତ ସମୟ ନିଆଁରେ ଧରିବାକୁ ହେବ। ଏହି ଫୁଲାକୁ ଟାଙ୍ଗଣା ଖଇ କହନ୍ତି।</w:t>
      </w:r>
      <w:r w:rsidRPr="002048EB">
        <w:rPr>
          <w:rFonts w:ascii="Nirmala UI" w:hAnsi="Nirmala UI" w:cs="Nirmala UI"/>
        </w:rPr>
        <w:br/>
        <w:t>୪) ବାଡ଼ିଅଁଳା ପତ୍ର ବାଟି ଲଗାଇବ | ବୟସ୍କ ଲୋକର ତୁଣ୍ଡ ଘା ମଧ୍ଯ ଏଥୁରେ ଭଲ ହେବ |</w:t>
      </w:r>
      <w:r w:rsidRPr="002048EB">
        <w:rPr>
          <w:rFonts w:ascii="Nirmala UI" w:hAnsi="Nirmala UI" w:cs="Nirmala UI"/>
        </w:rPr>
        <w:br/>
        <w:t xml:space="preserve"> ( ବହୁ ପରୀକ୍ଷିତ)</w:t>
      </w:r>
      <w:r w:rsidRPr="002048EB">
        <w:rPr>
          <w:rFonts w:ascii="Nirmala UI" w:hAnsi="Nirmala UI" w:cs="Nirmala UI"/>
        </w:rPr>
        <w:br/>
        <w:t>ପିଲାଙ୍କର କାନ ଟାଣିଲେ</w:t>
      </w:r>
      <w:r w:rsidRPr="002048EB">
        <w:rPr>
          <w:rFonts w:ascii="Nirmala UI" w:hAnsi="Nirmala UI" w:cs="Nirmala UI"/>
        </w:rPr>
        <w:br/>
        <w:t>| ୧) ପାନପତ୍ର ରସ ଅଥବା କୁସୁମପତ୍ର (6a) ରସ ଅଥବା ଇନ୍ଦ୍ରମାରିଷ ପତ୍ର ରସ ସାମାନ୍ୟ</w:t>
      </w:r>
      <w:r w:rsidRPr="002048EB">
        <w:rPr>
          <w:rFonts w:ascii="Nirmala UI" w:hAnsi="Nirmala UI" w:cs="Nirmala UI"/>
        </w:rPr>
        <w:br/>
        <w:t>'“ ଉଷୁମ କରି କାନରେ ପକାଇବ |</w:t>
      </w:r>
    </w:p>
    <w:p w14:paraId="58EEDCE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E9DE0E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9C9432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53</w:t>
      </w:r>
    </w:p>
    <w:p w14:paraId="6922DF9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9E8F10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୨୦/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୨) ସୋରିଷ ତେଲ ରସୁଣ ଫୁଟାଇ ପକାଇବ।</w:t>
      </w:r>
      <w:r w:rsidRPr="002048EB">
        <w:rPr>
          <w:rFonts w:ascii="Nirmala UI" w:hAnsi="Nirmala UI" w:cs="Nirmala UI"/>
        </w:rPr>
        <w:br/>
        <w:t>୩) କଦଳୀ ବାହୁଙ୍ଗାର ରସ ଉଷୁମ କରି ପକାଇବ |। .</w:t>
      </w:r>
      <w:r w:rsidRPr="002048EB">
        <w:rPr>
          <w:rFonts w:ascii="Nirmala UI" w:hAnsi="Nirmala UI" w:cs="Nirmala UI"/>
        </w:rPr>
        <w:br/>
        <w:t>୪) ଦୟଣାପତ୍ର ରସ ପକାଇବ |</w:t>
      </w:r>
      <w:r w:rsidRPr="002048EB">
        <w:rPr>
          <w:rFonts w:ascii="Nirmala UI" w:hAnsi="Nirmala UI" w:cs="Nirmala UI"/>
        </w:rPr>
        <w:br/>
        <w:t>୫) ବ୍ରାଣ୍ଡି ଦୁଇ ତିନି ଟୋପା ପକାଇଲା ମାତ୍ରକେ କାନଟଣା ଭଲ ହୁଏ।</w:t>
      </w:r>
      <w:r w:rsidRPr="002048EB">
        <w:rPr>
          <w:rFonts w:ascii="Nirmala UI" w:hAnsi="Nirmala UI" w:cs="Nirmala UI"/>
        </w:rPr>
        <w:br/>
        <w:t>ପିଲାଙ୍କର ଦାନ୍ତ ଉଠିବାକୁ ଡ଼େରି ହେଲେ |</w:t>
      </w:r>
      <w:r w:rsidRPr="002048EB">
        <w:rPr>
          <w:rFonts w:ascii="Nirmala UI" w:hAnsi="Nirmala UI" w:cs="Nirmala UI"/>
        </w:rPr>
        <w:br/>
        <w:t>ଟାଙ୍ଗଣା NER ME AUN GIS ମାଢ଼ିରେ ଘଷିଲେ ଶୀଘ୍ର ଦାନ୍ତ ଉଠେ |</w:t>
      </w:r>
      <w:r w:rsidRPr="002048EB">
        <w:rPr>
          <w:rFonts w:ascii="Nirmala UI" w:hAnsi="Nirmala UI" w:cs="Nirmala UI"/>
        </w:rPr>
        <w:br/>
        <w:t>କାନରେ ପୂଯ ହେଲେ</w:t>
      </w:r>
      <w:r w:rsidRPr="002048EB">
        <w:rPr>
          <w:rFonts w:ascii="Nirmala UI" w:hAnsi="Nirmala UI" w:cs="Nirmala UI"/>
        </w:rPr>
        <w:br/>
        <w:t>୧) ଫିଟିକରି ଖଇ ଚୂର୍ଣ୍ଣ ପକାଇବ |</w:t>
      </w:r>
      <w:r w:rsidRPr="002048EB">
        <w:rPr>
          <w:rFonts w:ascii="Nirmala UI" w:hAnsi="Nirmala UI" w:cs="Nirmala UI"/>
        </w:rPr>
        <w:br/>
        <w:t>୨) ଅଦା ରସ ଓ ରସୁଣ ମିଶାଇ କାନରେ ପକାଇବ | |</w:t>
      </w:r>
      <w:r w:rsidRPr="002048EB">
        <w:rPr>
          <w:rFonts w:ascii="Nirmala UI" w:hAnsi="Nirmala UI" w:cs="Nirmala UI"/>
        </w:rPr>
        <w:br/>
        <w:t>୩) GIF ତେଲ ୪/୫ ଟୋପା ପକାଇବ |</w:t>
      </w:r>
      <w:r w:rsidRPr="002048EB">
        <w:rPr>
          <w:rFonts w:ascii="Nirmala UI" w:hAnsi="Nirmala UI" w:cs="Nirmala UI"/>
        </w:rPr>
        <w:br/>
        <w:t>୪) ମାଣ ସାରୁର ଡ଼େମ୍ଫକୁ ନିଆଁରେ ସେକି ତାଂ ରସ ପକାଇବ |</w:t>
      </w:r>
      <w:r w:rsidRPr="002048EB">
        <w:rPr>
          <w:rFonts w:ascii="Nirmala UI" w:hAnsi="Nirmala UI" w:cs="Nirmala UI"/>
        </w:rPr>
        <w:br/>
        <w:t>୫) ଖାଣ୍ଡି ସୋରିଷ ତେଲ AAAI QE! କରେଇରେ ଫୁଟାଇବ | ଫେଣଶୁୂନ୍ୟ ହେଲେ ଗୋଟିଏ।</w:t>
      </w:r>
      <w:r w:rsidRPr="002048EB">
        <w:rPr>
          <w:rFonts w:ascii="Nirmala UI" w:hAnsi="Nirmala UI" w:cs="Nirmala UI"/>
        </w:rPr>
        <w:br/>
        <w:t>ବା ଦୁଇଟି ଶାମୁକାର ମାଂସ ପକାଇ ଫୁଟାଇବ | ମାଂସ ପୋଡ଼ି କଳାବର୍ଣ୍ଣ ହେଲେ ତେଲକୁ</w:t>
      </w:r>
      <w:r w:rsidRPr="002048EB">
        <w:rPr>
          <w:rFonts w:ascii="Nirmala UI" w:hAnsi="Nirmala UI" w:cs="Nirmala UI"/>
        </w:rPr>
        <w:br/>
        <w:t>ଛାଣି ଶିଶିରେ ରଖିବ। ତୂଳାରେ କାନରୁ ପୂଯ ବାହାର କରି ସେହି ତେଲ କାନରେ</w:t>
      </w:r>
      <w:r w:rsidRPr="002048EB">
        <w:rPr>
          <w:rFonts w:ascii="Nirmala UI" w:hAnsi="Nirmala UI" w:cs="Nirmala UI"/>
        </w:rPr>
        <w:br/>
        <w:t>ପକାଇଲେ ବହୁ ଦିନର କାନପଚା ରୋଗ ଭଲ ହୁଏ |</w:t>
      </w:r>
      <w:r w:rsidRPr="002048EB">
        <w:rPr>
          <w:rFonts w:ascii="Nirmala UI" w:hAnsi="Nirmala UI" w:cs="Nirmala UI"/>
        </w:rPr>
        <w:br/>
        <w:t>କାନକଟା ଘା ହେଲେ। :</w:t>
      </w:r>
      <w:r w:rsidRPr="002048EB">
        <w:rPr>
          <w:rFonts w:ascii="Nirmala UI" w:hAnsi="Nirmala UI" w:cs="Nirmala UI"/>
        </w:rPr>
        <w:br/>
        <w:t>କାନ ଉପରେ ଘା ହେଲେ ତାକୁ କାନକଟା ଘା କହନ୍ତି। ଆମ୍ବଗଛର ଗଣ୍ଡରେ ଠିକ୍‌ କାନ</w:t>
      </w:r>
      <w:r w:rsidRPr="002048EB">
        <w:rPr>
          <w:rFonts w:ascii="Nirmala UI" w:hAnsi="Nirmala UI" w:cs="Nirmala UI"/>
        </w:rPr>
        <w:br/>
        <w:t>ପରି ଏକପ୍ରକାର କଠିନ ଛତୁ ହୁଏ। ସେହି ଛତୁକୁ ସୋରିଷ ତେଲରେ ଫୁଟାଇ ସେହି ତେଲ</w:t>
      </w:r>
      <w:r w:rsidRPr="002048EB">
        <w:rPr>
          <w:rFonts w:ascii="Nirmala UI" w:hAnsi="Nirmala UI" w:cs="Nirmala UI"/>
        </w:rPr>
        <w:br/>
        <w:t>କାନକଟା ଘାରେ ଲଗାଇଲେ ଭଲ ହୁଏ |</w:t>
      </w:r>
      <w:r w:rsidRPr="002048EB">
        <w:rPr>
          <w:rFonts w:ascii="Nirmala UI" w:hAnsi="Nirmala UI" w:cs="Nirmala UI"/>
        </w:rPr>
        <w:br/>
        <w:t>ପିଲାଙ୍କ ପାଟିରୂ ଲାଳସ୍ରାବ ହେଲେ</w:t>
      </w:r>
      <w:r w:rsidRPr="002048EB">
        <w:rPr>
          <w:rFonts w:ascii="Nirmala UI" w:hAnsi="Nirmala UI" w:cs="Nirmala UI"/>
        </w:rPr>
        <w:br/>
        <w:t>୧) ଫିଟିକିରି ଖଇକୁ ମହୁରେ ମିଶାଇ ପିଲାଙ୍କ ପାଟିରେ ଲଗାଇବ। ପେଟ ଭିତରକୁ ଚାଲିଗଲେ |</w:t>
      </w:r>
      <w:r w:rsidRPr="002048EB">
        <w:rPr>
          <w:rFonts w:ascii="Nirmala UI" w:hAnsi="Nirmala UI" w:cs="Nirmala UI"/>
        </w:rPr>
        <w:br/>
        <w:t>କିଛି କ୍ଷତି ନାହି, ବରଂ ଭଲ |</w:t>
      </w:r>
      <w:r w:rsidRPr="002048EB">
        <w:rPr>
          <w:rFonts w:ascii="Nirmala UI" w:hAnsi="Nirmala UI" w:cs="Nirmala UI"/>
        </w:rPr>
        <w:br/>
        <w:t>୨) ଓସ୍ତ AWA AMA Gla (ପାଣିରେ ସିଝାଇ ସେହି ପାଣି)ରେ କୁଳୁକୁଞ୍ଚା କରାଇବ |</w:t>
      </w:r>
      <w:r w:rsidRPr="002048EB">
        <w:rPr>
          <w:rFonts w:ascii="Nirmala UI" w:hAnsi="Nirmala UI" w:cs="Nirmala UI"/>
        </w:rPr>
        <w:br/>
        <w:t>କୁଳୁକୁଞ୍ଚା କରି ନ ପାରିଲେ ସଫା କନାକୁ ସେହି ପାଣିରେ ବୁଡ଼ାଇ ପାଟିରେ ଲଗାଇବ | ୀ</w:t>
      </w:r>
    </w:p>
    <w:p w14:paraId="7872C04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5483D6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F69C81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54</w:t>
      </w:r>
    </w:p>
    <w:p w14:paraId="382D91AA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739FDE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। ଅନୁଭୁତ ଯୋଗମାଳା ବା ସହଜ ଚିକିତ୍ସା / ୨୧/</w:t>
      </w:r>
      <w:r w:rsidRPr="002048EB">
        <w:rPr>
          <w:rFonts w:ascii="Nirmala UI" w:hAnsi="Nirmala UI" w:cs="Nirmala UI"/>
        </w:rPr>
        <w:br/>
        <w:t>। ପିଲାଙ୍କ ମୁଣ୍ଡରେ ଘା ବା ବଡ଼ା ହେଲେ</w:t>
      </w:r>
      <w:r w:rsidRPr="002048EB">
        <w:rPr>
          <w:rFonts w:ascii="Nirmala UI" w:hAnsi="Nirmala UI" w:cs="Nirmala UI"/>
        </w:rPr>
        <w:br/>
        <w:t>| ବରଗଛର ଝଡ଼ି AGAlal ଶୁଖିଲା AEN! ପୋଡ଼ି ag କରିବ | ଧୁଆଁ ପତ୍ରକୁ ପୋଡ଼ି</w:t>
      </w:r>
      <w:r w:rsidRPr="002048EB">
        <w:rPr>
          <w:rFonts w:ascii="Nirmala UI" w:hAnsi="Nirmala UI" w:cs="Nirmala UI"/>
        </w:rPr>
        <w:br/>
        <w:t>` AY କରିବ | ERAS ଭସ୍କ ଦୁଇଭାଗ, ଧୁଆଁପତ୍ର ଭସ୍ମ ଏକ ଭାଗ ଏକତ୍ର କରି ଖାଣ୍ଟ ନଡ଼ିଆ</w:t>
      </w:r>
      <w:r w:rsidRPr="002048EB">
        <w:rPr>
          <w:rFonts w:ascii="Nirmala UI" w:hAnsi="Nirmala UI" w:cs="Nirmala UI"/>
        </w:rPr>
        <w:br/>
        <w:t>ତେଲରେ ମଲମ ହେଲା ପରି ମିଶାଇ ସେଥରେ ସାମାନ୍ୟ ada ମିଶାଇ ମୁଣ୍ଡ ଘା'ରେ N wale</w:t>
      </w:r>
      <w:r w:rsidRPr="002048EB">
        <w:rPr>
          <w:rFonts w:ascii="Nirmala UI" w:hAnsi="Nirmala UI" w:cs="Nirmala UI"/>
        </w:rPr>
        <w:br/>
        <w:t>ଲଗାଇଲେ ନିଶ୍ଚୟ ଭଲ ହେବ। ଏହି ମଲମ କାନକଟା ଘା'ରେ ଲଗାଇଲେ ମଧ୍ଯ ଭଲ ହୁଏ | (ବହୁ</w:t>
      </w:r>
      <w:r w:rsidRPr="002048EB">
        <w:rPr>
          <w:rFonts w:ascii="Nirmala UI" w:hAnsi="Nirmala UI" w:cs="Nirmala UI"/>
        </w:rPr>
        <w:br/>
        <w:t xml:space="preserve"> ପରୀକ୍ଷିତ) (AVE କନାରେ ଛାଣି Aa କରିବ।)</w:t>
      </w:r>
      <w:r w:rsidRPr="002048EB">
        <w:rPr>
          <w:rFonts w:ascii="Nirmala UI" w:hAnsi="Nirmala UI" w:cs="Nirmala UI"/>
        </w:rPr>
        <w:br/>
        <w:t>| ପିଲାଙ୍କ ପେଟ କାମୁଡ଼ିଲେ</w:t>
      </w:r>
      <w:r w:rsidRPr="002048EB">
        <w:rPr>
          <w:rFonts w:ascii="Nirmala UI" w:hAnsi="Nirmala UI" w:cs="Nirmala UI"/>
        </w:rPr>
        <w:br/>
        <w:t>। ମା' ଗୁରୁପାକ ଜିନିଷ ଖାଇଲେ ବା ବେଶି ଡ଼େରିରେ ଖାଇଲେ ପିଲାମାନଙ୍କର ପେଟ</w:t>
      </w:r>
      <w:r w:rsidRPr="002048EB">
        <w:rPr>
          <w:rFonts w:ascii="Nirmala UI" w:hAnsi="Nirmala UI" w:cs="Nirmala UI"/>
        </w:rPr>
        <w:br/>
        <w:t>। କାମୁଡ଼େ | ପେଟ କାମୁଡ଼ିଲେ ପିଲେ ଗୋଡ଼ ଛନ୍ଦନ୍ତି। ପ୍ରଥମେ ଦେଖିବାକୁ ହେବ ପିଲାର ଝାଡ଼ା</w:t>
      </w:r>
      <w:r w:rsidRPr="002048EB">
        <w:rPr>
          <w:rFonts w:ascii="Nirmala UI" w:hAnsi="Nirmala UI" w:cs="Nirmala UI"/>
        </w:rPr>
        <w:br/>
        <w:t>ହେଉଛି କି ନାହିଁ। ଝାଡ଼ା ହୋଇନଥୁଲେ ପାନପତ୍ର ଡ଼େମ୍ଫାରେ ଜଡ଼ା ତେଲ ବା ମହୁ AGIA ପିଲାର</w:t>
      </w:r>
      <w:r w:rsidRPr="002048EB">
        <w:rPr>
          <w:rFonts w:ascii="Nirmala UI" w:hAnsi="Nirmala UI" w:cs="Nirmala UI"/>
        </w:rPr>
        <w:br/>
        <w:t>` ମଳଦ୍ଵାରରେ ପ୍ରାୟ ଏକ ଇଞ୍ଚ ପୁରାଲଦେଇ ରଖିଲେ ଝାଡ଼ା ହୁଏ | ଝାଡ଼ା ହେବା ପରେ ପେଟ</w:t>
      </w:r>
      <w:r w:rsidRPr="002048EB">
        <w:rPr>
          <w:rFonts w:ascii="Nirmala UI" w:hAnsi="Nirmala UI" w:cs="Nirmala UI"/>
        </w:rPr>
        <w:br/>
        <w:t>କାମୁଡ଼ା ବନ୍ଦ ନହେଳେ ମାଂର ସ୍ତନ ଦୁଧରେ କୋଲେ ରସୁଣ ଖଣ୍ଡ ଖଣ୍ଡ କରି କାଟି ପକାଇବ |</w:t>
      </w:r>
      <w:r w:rsidRPr="002048EB">
        <w:rPr>
          <w:rFonts w:ascii="Nirmala UI" w:hAnsi="Nirmala UI" w:cs="Nirmala UI"/>
        </w:rPr>
        <w:br/>
        <w:t>୧୦/ ୧୫ ମିନିଟ୍‌ ପରେ ସେହି ଦୁଧ ଛାଣି ପିଆଇଲେ ପେଟ କାମୁଡ଼ା ଭଲ ହୁଏ।</w:t>
      </w:r>
      <w:r w:rsidRPr="002048EB">
        <w:rPr>
          <w:rFonts w:ascii="Nirmala UI" w:hAnsi="Nirmala UI" w:cs="Nirmala UI"/>
        </w:rPr>
        <w:br/>
        <w:t>ପିଲାଙ୍କ ଦେହ ମୋଡ଼ି ହେଲେ</w:t>
      </w:r>
      <w:r w:rsidRPr="002048EB">
        <w:rPr>
          <w:rFonts w:ascii="Nirmala UI" w:hAnsi="Nirmala UI" w:cs="Nirmala UI"/>
        </w:rPr>
        <w:br/>
        <w:t>ମୋଡ଼ମୋଡ଼ିଆ ଗଛର ଫଳ (QAA କଣ୍ଟା ପରି ମୋଡ଼ି ମୋଡ଼ି ହୋଇଥାଏ) ଗୁଣ୍ଡ କରି</w:t>
      </w:r>
      <w:r w:rsidRPr="002048EB">
        <w:rPr>
          <w:rFonts w:ascii="Nirmala UI" w:hAnsi="Nirmala UI" w:cs="Nirmala UI"/>
        </w:rPr>
        <w:br/>
        <w:t>| ସୋରିଷ ତେଲ ମିଶାଇ ପିଲାଙ୍କ ଦେହରେ ମାଲିସ କରିବ | ପେଟ ଫମ୍ପା, ପେଟ ମୋଡ଼ା ଓ ଗଜୁରି</w:t>
      </w:r>
      <w:r w:rsidRPr="002048EB">
        <w:rPr>
          <w:rFonts w:ascii="Nirmala UI" w:hAnsi="Nirmala UI" w:cs="Nirmala UI"/>
        </w:rPr>
        <w:br/>
        <w:t>ରୋଗ ମଧ୍ଯ ଏଥୁରେ ଭଲ ହୁଏ। ଏହି ଫଳ ଚେର-ମୁଳି ଦୋକାନରେ ମିଳେ।</w:t>
      </w:r>
      <w:r w:rsidRPr="002048EB">
        <w:rPr>
          <w:rFonts w:ascii="Nirmala UI" w:hAnsi="Nirmala UI" w:cs="Nirmala UI"/>
        </w:rPr>
        <w:br/>
        <w:t xml:space="preserve"> ପିଲାଙ୍କ ନାଳ ଝାଡ଼ା ଓ ନାଳରକ୍ତ ଝାଡ଼ା</w:t>
      </w:r>
      <w:r w:rsidRPr="002048EB">
        <w:rPr>
          <w:rFonts w:ascii="Nirmala UI" w:hAnsi="Nirmala UI" w:cs="Nirmala UI"/>
        </w:rPr>
        <w:br/>
        <w:t>ଚିତାକୁଟି ଗଛର ସାତଟି ପତ୍ର ସହିତ ଟିକିଏ ଜାଇଫଳ ମିଶାଇ ବାଟି ପାଣି ମିଶାଇ ଦିନକୁ</w:t>
      </w:r>
      <w:r w:rsidRPr="002048EB">
        <w:rPr>
          <w:rFonts w:ascii="Nirmala UI" w:hAnsi="Nirmala UI" w:cs="Nirmala UI"/>
        </w:rPr>
        <w:br/>
        <w:t>୩ ପାନ ପିଆଇବ। ଦୁଇ ଦିନରେ ଭଲ ହେବ। ଗାଧୋଇବା ବନ୍ଦ କରିବ। ପିଲାଙ୍କ ପେଟରେ ଥଣ୍ଡା</w:t>
      </w:r>
      <w:r w:rsidRPr="002048EB">
        <w:rPr>
          <w:rFonts w:ascii="Nirmala UI" w:hAnsi="Nirmala UI" w:cs="Nirmala UI"/>
        </w:rPr>
        <w:br/>
        <w:t>ଲଗାଇବ ନାହିଁ | ଚିତାକୁଟିର ଅନ୍ୟ ନାମ ହରିହରିକା | ଏହା ବଣସେବତୀ ପତ୍ର ପରି ଦିଶେ, କିନ୍ତୁ</w:t>
      </w:r>
      <w:r w:rsidRPr="002048EB">
        <w:rPr>
          <w:rFonts w:ascii="Nirmala UI" w:hAnsi="Nirmala UI" w:cs="Nirmala UI"/>
        </w:rPr>
        <w:br/>
        <w:t>ATE ଲାଲ ବର୍ଣ୍ଟ, ଛିଣ୍ଡାଇଲେ ଦୁଧ ପରି କ୍ଷୀର ବାହାରେ |</w:t>
      </w:r>
      <w:r w:rsidRPr="002048EB">
        <w:rPr>
          <w:rFonts w:ascii="Nirmala UI" w:hAnsi="Nirmala UI" w:cs="Nirmala UI"/>
        </w:rPr>
        <w:br/>
        <w:t xml:space="preserve"> ପିଲାଙ୍କର କୋଷ୍ଠପବଦ୍ଧ ହେଲେ</w:t>
      </w:r>
      <w:r w:rsidRPr="002048EB">
        <w:rPr>
          <w:rFonts w:ascii="Nirmala UI" w:hAnsi="Nirmala UI" w:cs="Nirmala UI"/>
        </w:rPr>
        <w:br/>
        <w:t>୧). ପିଲାଙ୍କର ଝାଡ଼ା ହେଉ PACH ଏପରିକି ତିନି ଚାରି ଦିନ ଝାଡ଼ା ହୋଇନଥିଲେ ପୋକସୁଘା</w:t>
      </w:r>
      <w:r w:rsidRPr="002048EB">
        <w:rPr>
          <w:rFonts w:ascii="Nirmala UI" w:hAnsi="Nirmala UI" w:cs="Nirmala UI"/>
        </w:rPr>
        <w:br/>
        <w:t>ପତ୍ରରେ ଲୁଣ ମିଶାଇ ବାଟି ତଳିପେଟରେ ଲେପ ଦେବ। ଗୋଟିଏ ଲୁହା କରଚୁଲିକୁ</w:t>
      </w:r>
    </w:p>
    <w:p w14:paraId="16CE43E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21015F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E267F4A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55</w:t>
      </w:r>
    </w:p>
    <w:p w14:paraId="65EE115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91B8D0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/୨୨/ ଅନୁଭୁତ ଯୋଗମାଳା ବା ସହଜ ଚିକିତ୍ସା ଧ</w:t>
      </w:r>
      <w:r w:rsidRPr="002048EB">
        <w:rPr>
          <w:rFonts w:ascii="Nirmala UI" w:hAnsi="Nirmala UI" w:cs="Nirmala UI"/>
        </w:rPr>
        <w:br/>
        <w:t>ନିଆଁରେ ତତାଇ ଲେପ ଉପରେ (ଲେପରେ ଲଗାଇବ ନାହିଁ) ଦେଖାଇ ସେକ ଦେଲେ</w:t>
      </w:r>
      <w:r w:rsidRPr="002048EB">
        <w:rPr>
          <w:rFonts w:ascii="Nirmala UI" w:hAnsi="Nirmala UI" w:cs="Nirmala UI"/>
        </w:rPr>
        <w:br/>
        <w:t>୨ ୦/ ୨ ୫ ମିନିଟ୍‌ରେ FAA ଝାଡ଼ା ହେବ | (ପରୀକ୍ଷିତ)</w:t>
      </w:r>
      <w:r w:rsidRPr="002048EB">
        <w:rPr>
          <w:rFonts w:ascii="Nirmala UI" w:hAnsi="Nirmala UI" w:cs="Nirmala UI"/>
        </w:rPr>
        <w:br/>
        <w:t>୨) କଲରାପତ୍ର ରସ ଏକ ଚାମଟ ପିଆଇ ଦେବ। (ବହୁ ପରୀକ୍ଷିତ)</w:t>
      </w:r>
      <w:r w:rsidRPr="002048EB">
        <w:rPr>
          <w:rFonts w:ascii="Nirmala UI" w:hAnsi="Nirmala UI" w:cs="Nirmala UI"/>
        </w:rPr>
        <w:br/>
        <w:t>୩) ପ୍ରତିଦିନ ପେଟରେ ନିର୍ଦ୍ଦିଷ୍ଟ ସମୟରେ ପାଞ୍ଚ ସାତ ମିନିଟ୍‌ ସୋରିଷ ତେଲ ମାଲିସ୍‌ କରୁଥୁଲେ</w:t>
      </w:r>
      <w:r w:rsidRPr="002048EB">
        <w:rPr>
          <w:rFonts w:ascii="Nirmala UI" w:hAnsi="Nirmala UI" w:cs="Nirmala UI"/>
        </w:rPr>
        <w:br/>
        <w:t>ପିଲାଙ୍କର କୋଷ୍ଠବଦ୍ଧତା ଦୂର ହୁଏ।</w:t>
      </w:r>
      <w:r w:rsidRPr="002048EB">
        <w:rPr>
          <w:rFonts w:ascii="Nirmala UI" w:hAnsi="Nirmala UI" w:cs="Nirmala UI"/>
        </w:rPr>
        <w:br/>
        <w:t>ପିଲାଙ୍କର ହୁପିଙ୍ଗ୍‌ କଫ ବା କୁକୁର କାଶ</w:t>
      </w:r>
      <w:r w:rsidRPr="002048EB">
        <w:rPr>
          <w:rFonts w:ascii="Nirmala UI" w:hAnsi="Nirmala UI" w:cs="Nirmala UI"/>
        </w:rPr>
        <w:br/>
        <w:t>ଥରେ କାଶିବାକୁ ଆରମ୍ଭ କଲେ ଦଶ ପନ୍ଦର ମିନିଟ୍‌ ଯାଏ କାଶ ହୁଏ। ପିଲାମାନେ ବାଡ୍ରି</w:t>
      </w:r>
      <w:r w:rsidRPr="002048EB">
        <w:rPr>
          <w:rFonts w:ascii="Nirmala UI" w:hAnsi="Nirmala UI" w:cs="Nirmala UI"/>
        </w:rPr>
        <w:br/>
        <w:t>କରି ପକାନ୍ତି, ଝାଡ଼ା ମଧ୍ୟ ହୋଇଯାଏ, ମୁହଁ ଲାଲ ହୋଇଯାଏ, ଯାହା ଖାଇଛନ୍ତି ବାଡି କରିପକାନ୍ତି |</w:t>
      </w:r>
      <w:r w:rsidRPr="002048EB">
        <w:rPr>
          <w:rFonts w:ascii="Nirmala UI" w:hAnsi="Nirmala UI" w:cs="Nirmala UI"/>
        </w:rPr>
        <w:br/>
        <w:t>ଏହା ବଡ଼ କଷ୍ଟଦାୟକ ରୋଗ।</w:t>
      </w:r>
      <w:r w:rsidRPr="002048EB">
        <w:rPr>
          <w:rFonts w:ascii="Nirmala UI" w:hAnsi="Nirmala UI" w:cs="Nirmala UI"/>
        </w:rPr>
        <w:br/>
        <w:t>ଣିଷଧ :</w:t>
      </w:r>
      <w:r w:rsidRPr="002048EB">
        <w:rPr>
          <w:rFonts w:ascii="Nirmala UI" w:hAnsi="Nirmala UI" w:cs="Nirmala UI"/>
        </w:rPr>
        <w:br/>
        <w:t>୧) ପୁରୁଣା ତିନ୍ତୁଳି (ଯେଉଁଥିରେ ଲୁଣ ତେଲ, ମସଲା ପଡ଼ି ନଥାଏ) ଏକ ତୋଳା, ଆଖୁ ଗୁଡ଼</w:t>
      </w:r>
      <w:r w:rsidRPr="002048EB">
        <w:rPr>
          <w:rFonts w:ascii="Nirmala UI" w:hAnsi="Nirmala UI" w:cs="Nirmala UI"/>
        </w:rPr>
        <w:br/>
        <w:t>ଏକତୋଳା ପାଣିରେ ଗୋଳାଇ କନାରେ ଛାଣି AGES, AUS ଓ ସନ୍ଧ୍ୟାରେ ଦୁଇ ଚାମଚ</w:t>
      </w:r>
      <w:r w:rsidRPr="002048EB">
        <w:rPr>
          <w:rFonts w:ascii="Nirmala UI" w:hAnsi="Nirmala UI" w:cs="Nirmala UI"/>
        </w:rPr>
        <w:br/>
        <w:t>କରି ରୋଗ ଭଲ ହେବା ପର୍ଯ୍ୟନ୍ତ ଖୁଆଇବ। ଦିନକୁ ଚାରିଥର ଦିଆଯାଇପାରେ। ଦଶ ବାର</w:t>
      </w:r>
      <w:r w:rsidRPr="002048EB">
        <w:rPr>
          <w:rFonts w:ascii="Nirmala UI" w:hAnsi="Nirmala UI" w:cs="Nirmala UI"/>
        </w:rPr>
        <w:br/>
        <w:t>ଦିନରେ ନିଶ୍ଚୟ ଭଲ ହେବ। ଯକ୍ଷ୍ମାକାଶ ଭିନ୍ନ ଅନ୍ୟ ଯେକୌଣସି କାଶରେ ଏହା ଅମୂତ</w:t>
      </w:r>
      <w:r w:rsidRPr="002048EB">
        <w:rPr>
          <w:rFonts w:ascii="Nirmala UI" w:hAnsi="Nirmala UI" w:cs="Nirmala UI"/>
        </w:rPr>
        <w:br/>
        <w:t>ତୁଲ୍ୟ।</w:t>
      </w:r>
      <w:r w:rsidRPr="002048EB">
        <w:rPr>
          <w:rFonts w:ascii="Nirmala UI" w:hAnsi="Nirmala UI" w:cs="Nirmala UI"/>
        </w:rPr>
        <w:br/>
        <w:t>ମାତ୍ରା - ପୂର୍ଣ୍ଣ ବୟସ୍କଙ୍କ ପାଇଁ ଦୁଇ ତୋଳା ପୁରୁଣା ତିନ୍ତୁଳି ଓ ଦୁଇ ତୋଳା ଆଖୁ ଗୁଡ଼,</w:t>
      </w:r>
      <w:r w:rsidRPr="002048EB">
        <w:rPr>
          <w:rFonts w:ascii="Nirmala UI" w:hAnsi="Nirmala UI" w:cs="Nirmala UI"/>
        </w:rPr>
        <w:br/>
        <w:t>ବାଳକର - ଅର୍ଵମାତ୍ରା, ଶିଶୁର - ସୁକି ମାତ୍ରା | FAG cad ଭୟ କରିବ ନାହିଁ | ନୂଆ</w:t>
      </w:r>
      <w:r w:rsidRPr="002048EB">
        <w:rPr>
          <w:rFonts w:ascii="Nirmala UI" w:hAnsi="Nirmala UI" w:cs="Nirmala UI"/>
        </w:rPr>
        <w:br/>
        <w:t>ତିନ୍ତୁଳି ଅନିଷ୍ଟ କରେ, ପୁରୁଣା ତିନ୍ତୁଳିରେ ବହୁ ରୋଗ ଭଲ ହୁଏ। (ବହୁ ପରୀକ୍ଷିତ)</w:t>
      </w:r>
      <w:r w:rsidRPr="002048EB">
        <w:rPr>
          <w:rFonts w:ascii="Nirmala UI" w:hAnsi="Nirmala UI" w:cs="Nirmala UI"/>
        </w:rPr>
        <w:br/>
        <w:t>୨) ଗୋଟିଏ ଛୋଟ ହାଣ୍ଡିରେ ଅରଖଫୁଲ ରଖି ତା ଉପରେ ସୈନ୍ଧବ ace od ଛିଞ୍ଚୁଦିଅ |</w:t>
      </w:r>
      <w:r w:rsidRPr="002048EB">
        <w:rPr>
          <w:rFonts w:ascii="Nirmala UI" w:hAnsi="Nirmala UI" w:cs="Nirmala UI"/>
        </w:rPr>
        <w:br/>
        <w:t>ପୁଣି ତା ଉପରେ ଅରଖଫୁଲ ରଖୁ ସୈନ୍ଧବ ଲବଣ ଚୂର୍ଣ୍ଣ ଦିଅ | ଏହିପରି ହାଣ୍ଡି ପୂର୍ଣ୍ଣ ହେବା</w:t>
      </w:r>
      <w:r w:rsidRPr="002048EB">
        <w:rPr>
          <w:rFonts w:ascii="Nirmala UI" w:hAnsi="Nirmala UI" w:cs="Nirmala UI"/>
        </w:rPr>
        <w:br/>
        <w:t>ପର୍ଯ୍ୟନ୍ତ ଦିଅ। ତାପରେ ହାଣ୍ଡି ମୁହଁ ବନ୍ଦ କରି ଗଳପୁଟରେ ag କରି ଶ୍ରୀତଳ ହେଲେ</w:t>
      </w:r>
      <w:r w:rsidRPr="002048EB">
        <w:rPr>
          <w:rFonts w:ascii="Nirmala UI" w:hAnsi="Nirmala UI" w:cs="Nirmala UI"/>
        </w:rPr>
        <w:br/>
        <w:t>ଶିଶିରେ ରଖ |</w:t>
      </w:r>
      <w:r w:rsidRPr="002048EB">
        <w:rPr>
          <w:rFonts w:ascii="Nirmala UI" w:hAnsi="Nirmala UI" w:cs="Nirmala UI"/>
        </w:rPr>
        <w:br/>
        <w:t>ମାତ୍ରା ୩ ରତି, ଦିନକୁ ତିନି ଚାରି ଥର ମହୁ ସହିତ ସେବ୍ୟ | ସାତ ଦିନରେ oder କଫ</w:t>
      </w:r>
      <w:r w:rsidRPr="002048EB">
        <w:rPr>
          <w:rFonts w:ascii="Nirmala UI" w:hAnsi="Nirmala UI" w:cs="Nirmala UI"/>
        </w:rPr>
        <w:br/>
        <w:t>ଭଲ ହେବ।।</w:t>
      </w:r>
      <w:r w:rsidRPr="002048EB">
        <w:rPr>
          <w:rFonts w:ascii="Nirmala UI" w:hAnsi="Nirmala UI" w:cs="Nirmala UI"/>
        </w:rPr>
        <w:br/>
        <w:t>ପିଲାଙ୍କର ମୂତ ବନ୍ଦ ହେଲେ</w:t>
      </w:r>
      <w:r w:rsidRPr="002048EB">
        <w:rPr>
          <w:rFonts w:ascii="Nirmala UI" w:hAnsi="Nirmala UI" w:cs="Nirmala UI"/>
        </w:rPr>
        <w:br/>
        <w:t>୧) ଅମରପୋଇ ପତ୍ର ବାଟି ନାଭିର ଚାରିପାଖେ ଲେପ ଦେବ। (ବହୁ ପରୀକ୍ଷିତ) .</w:t>
      </w:r>
    </w:p>
    <w:p w14:paraId="30FDD9E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59E1C2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DAB1A2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56</w:t>
      </w:r>
    </w:p>
    <w:p w14:paraId="5817FC8C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B407CB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. / ୨୩/</w:t>
      </w:r>
      <w:r w:rsidRPr="002048EB">
        <w:rPr>
          <w:rFonts w:ascii="Nirmala UI" w:hAnsi="Nirmala UI" w:cs="Nirmala UI"/>
        </w:rPr>
        <w:br/>
        <w:t>୨) କୁସୁମ (ଗେଣ୍ଡୁ, ମଖମଲ୍ଲି) ପତ୍ର ବାଟି ନାଭିର ଚାରିପାଖେ ଲଗାଇବ |</w:t>
      </w:r>
      <w:r w:rsidRPr="002048EB">
        <w:rPr>
          <w:rFonts w:ascii="Nirmala UI" w:hAnsi="Nirmala UI" w:cs="Nirmala UI"/>
        </w:rPr>
        <w:br/>
        <w:t>. ୩) ବଉଭଳକୋଳି JAG ଘୋରି ପିଆଇବ। (ବହୁ ପରୀକ୍ଷିତ)</w:t>
      </w:r>
      <w:r w:rsidRPr="002048EB">
        <w:rPr>
          <w:rFonts w:ascii="Nirmala UI" w:hAnsi="Nirmala UI" w:cs="Nirmala UI"/>
        </w:rPr>
        <w:br/>
        <w:t>୪) ଅଙ୍କରାନ୍ତି ଗଛର ରସ ପିଆଇବ। ମାତ୍ରା - ଦୁଇ ଚାମୁଚ |</w:t>
      </w:r>
      <w:r w:rsidRPr="002048EB">
        <w:rPr>
          <w:rFonts w:ascii="Nirmala UI" w:hAnsi="Nirmala UI" w:cs="Nirmala UI"/>
        </w:rPr>
        <w:br/>
        <w:t>କଷ୍ଟରେ ଟୋପା ଟୋପା ମୁତ ହେଲେ</w:t>
      </w:r>
      <w:r w:rsidRPr="002048EB">
        <w:rPr>
          <w:rFonts w:ascii="Nirmala UI" w:hAnsi="Nirmala UI" w:cs="Nirmala UI"/>
        </w:rPr>
        <w:br/>
        <w:t>| ୧) ଅଙ୍କରାନ୍ତି ଗଛର ରସ ମହୁ ସହିତ ଖୁଆଇବ | |</w:t>
      </w:r>
      <w:r w:rsidRPr="002048EB">
        <w:rPr>
          <w:rFonts w:ascii="Nirmala UI" w:hAnsi="Nirmala UI" w:cs="Nirmala UI"/>
        </w:rPr>
        <w:br/>
        <w:t>ମାତ୍ରା - ଦୁଇ ଚାମଚ AA, ମହୁ ଏକ ଚାମଚ |</w:t>
      </w:r>
      <w:r w:rsidRPr="002048EB">
        <w:rPr>
          <w:rFonts w:ascii="Nirmala UI" w:hAnsi="Nirmala UI" w:cs="Nirmala UI"/>
        </w:rPr>
        <w:br/>
        <w:t>୨) ବଉଳ କୋଳି ଶସକୁ ଘୋରି ପିଆଇବ। ଗୋଟିଏ କୋଳିର ଶସ ଯଥେଷ୍ଟ | (ବହୁ ପରୀକ୍ଷିତ)</w:t>
      </w:r>
      <w:r w:rsidRPr="002048EB">
        <w:rPr>
          <w:rFonts w:ascii="Nirmala UI" w:hAnsi="Nirmala UI" w:cs="Nirmala UI"/>
        </w:rPr>
        <w:br/>
        <w:t xml:space="preserve"> ପିଲାଙ୍କ କୂମି</w:t>
      </w:r>
      <w:r w:rsidRPr="002048EB">
        <w:rPr>
          <w:rFonts w:ascii="Nirmala UI" w:hAnsi="Nirmala UI" w:cs="Nirmala UI"/>
        </w:rPr>
        <w:br/>
        <w:t>୧) ` ଅଗରା (GSE ମାରୀ) ଗଛ ଚେରର ଚୋପା ଏକ ତୋଳା ସେଥୁରେ BO ଲବଙ୍ଗ ମିଶାଇ</w:t>
      </w:r>
      <w:r w:rsidRPr="002048EB">
        <w:rPr>
          <w:rFonts w:ascii="Nirmala UI" w:hAnsi="Nirmala UI" w:cs="Nirmala UI"/>
        </w:rPr>
        <w:br/>
        <w:t>ବାଟି ୫ଟି ବଟିକା କରିବ। ସକାଳେ ଓ ସନ୍ଧ୍ୟାରେ ଏପରି ୫ ଓଳି ଖାଇଲେ କୃମି ମରି</w:t>
      </w:r>
      <w:r w:rsidRPr="002048EB">
        <w:rPr>
          <w:rFonts w:ascii="Nirmala UI" w:hAnsi="Nirmala UI" w:cs="Nirmala UI"/>
        </w:rPr>
        <w:br/>
        <w:t>। ବାହାରି ପଡ଼ନ୍ତି। (ପରୀକ୍ଷିତ)</w:t>
      </w:r>
      <w:r w:rsidRPr="002048EB">
        <w:rPr>
          <w:rFonts w:ascii="Nirmala UI" w:hAnsi="Nirmala UI" w:cs="Nirmala UI"/>
        </w:rPr>
        <w:br/>
        <w:t>୨) ସପୁରୀ ଗଛର ପାଚିଲା ପତ୍ର ରସ ୩ ତୋଳା ଟିକିଏ ସୈନ୍ଧବ ଲବଣ ମିଶାଇ ୩ ଦିନ</w:t>
      </w:r>
      <w:r w:rsidRPr="002048EB">
        <w:rPr>
          <w:rFonts w:ascii="Nirmala UI" w:hAnsi="Nirmala UI" w:cs="Nirmala UI"/>
        </w:rPr>
        <w:br/>
        <w:t>| ଖୁଆଇବ। ଅତି ଛୋଟ ଗିଲାଙ୍କୁ ମାତ୍ରା କମ୍‌ ଦେବ | CANE ଲବଣ ନ ମିଳିଲେ ଖାଇବା</w:t>
      </w:r>
      <w:r w:rsidRPr="002048EB">
        <w:rPr>
          <w:rFonts w:ascii="Nirmala UI" w:hAnsi="Nirmala UI" w:cs="Nirmala UI"/>
        </w:rPr>
        <w:br/>
        <w:t>ଲୁଣ ଦେବ।</w:t>
      </w:r>
      <w:r w:rsidRPr="002048EB">
        <w:rPr>
          <w:rFonts w:ascii="Nirmala UI" w:hAnsi="Nirmala UI" w:cs="Nirmala UI"/>
        </w:rPr>
        <w:br/>
        <w:t>୩) ମଳବଦ୍ବାରସ୍ଥ QA - କଟୁକୀ ସୁକି ଓଜନ, ଡ଼ାଳିମ୍‌ ମୂଳ ଛାଲି ଆଠଅଣି ଓଜନ, ଅପାମାରଙ୍ଗ</w:t>
      </w:r>
      <w:r w:rsidRPr="002048EB">
        <w:rPr>
          <w:rFonts w:ascii="Nirmala UI" w:hAnsi="Nirmala UI" w:cs="Nirmala UI"/>
        </w:rPr>
        <w:br/>
        <w:t>| AE ଆଠଅଣି BOR, GING ସୁକି ଓଜନ ଏକତ୍ର ୩ ୨ ତୋଳା ପାଣି ଦେଇ ହାଣ୍ଡିରେ</w:t>
      </w:r>
      <w:r w:rsidRPr="002048EB">
        <w:rPr>
          <w:rFonts w:ascii="Nirmala UI" w:hAnsi="Nirmala UI" w:cs="Nirmala UI"/>
        </w:rPr>
        <w:br/>
        <w:t>ମୂଦୁ ଅଗ୍ନିରେ ସିଝାଇ ଅବଶେଷ ୪ ତୋଳା ରହିଲେ ତାକୁ ଛାଣି ସେଥ୍ବରେ</w:t>
      </w:r>
      <w:r w:rsidRPr="002048EB">
        <w:rPr>
          <w:rFonts w:ascii="Nirmala UI" w:hAnsi="Nirmala UI" w:cs="Nirmala UI"/>
        </w:rPr>
        <w:br/>
        <w:t>୪/ ୫ ବିନ୍ଦୁ ତାର୍ପିନ୍‌ ତେଲ ପକାଇ ଖାଇଲେ ମଳଦ୍ଵାରସ୍ତ୍‌ QA ନଷ୍ଟ ହୁଅନ୍ତି |</w:t>
      </w:r>
      <w:r w:rsidRPr="002048EB">
        <w:rPr>
          <w:rFonts w:ascii="Nirmala UI" w:hAnsi="Nirmala UI" w:cs="Nirmala UI"/>
        </w:rPr>
        <w:br/>
        <w:t>୪) MAMA ଏକ Al, MAA ଦୁଇତୋଳା, ଗୁଡ଼ ଦୁଇ ତୋଳା | କଦଳୀ ମୁଣ୍ଡାକୁ ସଫା</w:t>
      </w:r>
      <w:r w:rsidRPr="002048EB">
        <w:rPr>
          <w:rFonts w:ascii="Nirmala UI" w:hAnsi="Nirmala UI" w:cs="Nirmala UI"/>
        </w:rPr>
        <w:br/>
        <w:t>କରି ଉପର ଚୋପା ବାହାର କରି ଖଣ୍ଡ ଖଣ୍ଡ କରି କାଟିବ। କଲାଇକରା କରେଇରେ ଘିଅ</w:t>
      </w:r>
      <w:r w:rsidRPr="002048EB">
        <w:rPr>
          <w:rFonts w:ascii="Nirmala UI" w:hAnsi="Nirmala UI" w:cs="Nirmala UI"/>
        </w:rPr>
        <w:br/>
        <w:t>ପକାଇ ତା ଉପରେ କଦଳୀମୂୁଣ୍ଡା ଖଣ୍ଡଗୁଡ଼ିକ ପକାଇ ଭାଜିବ | ତା'ପରେ ଗୁଡ଼ ପକାଇ</w:t>
      </w:r>
      <w:r w:rsidRPr="002048EB">
        <w:rPr>
          <w:rFonts w:ascii="Nirmala UI" w:hAnsi="Nirmala UI" w:cs="Nirmala UI"/>
        </w:rPr>
        <w:br/>
        <w:t>AG HE CMA ପାତ୍ରରେ ଘୋଡ଼ାଇ ଦେବ। ୧ ୫/ ୨ ୦ ମିନିଟ୍‌ ପରେ ପୁଣି ଭଲ କରି</w:t>
      </w:r>
      <w:r w:rsidRPr="002048EB">
        <w:rPr>
          <w:rFonts w:ascii="Nirmala UI" w:hAnsi="Nirmala UI" w:cs="Nirmala UI"/>
        </w:rPr>
        <w:br/>
        <w:t xml:space="preserve"> ଘାଣ୍ଟ ବୂଲିରୁ ବାହାର କରିଦେବ।</w:t>
      </w:r>
      <w:r w:rsidRPr="002048EB">
        <w:rPr>
          <w:rFonts w:ascii="Nirmala UI" w:hAnsi="Nirmala UI" w:cs="Nirmala UI"/>
        </w:rPr>
        <w:br/>
        <w:t>ଉପରୋକ୍ତ AIA ଏକ ପାନ ମାତ୍ର ସକାଳେ ଖାଲି ପେଟରେ ଖାଇବ | ଏହିପରି ସାତଦିନ</w:t>
      </w:r>
      <w:r w:rsidRPr="002048EB">
        <w:rPr>
          <w:rFonts w:ascii="Nirmala UI" w:hAnsi="Nirmala UI" w:cs="Nirmala UI"/>
        </w:rPr>
        <w:br/>
        <w:t>ଖାଇଲେ ପେଟର ସମସ୍ତ କୃମି ଚିରଦିନ ପର୍ଯ୍ୟନ୍ତ ନଷ୍ଟ ହୁଏ ଏବଂ କୂମି ହେତୁରୁ ପେଟରେ</w:t>
      </w:r>
      <w:r w:rsidRPr="002048EB">
        <w:rPr>
          <w:rFonts w:ascii="Nirmala UI" w:hAnsi="Nirmala UI" w:cs="Nirmala UI"/>
        </w:rPr>
        <w:br/>
        <w:t>ହେଉଥିବା ଅନ୍ୟ ରୋଗ ଭଲ ହୁଏ |</w:t>
      </w:r>
    </w:p>
    <w:p w14:paraId="63FD945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230538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30122E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57</w:t>
      </w:r>
    </w:p>
    <w:p w14:paraId="3DA5E9D7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108ADB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୨୪ / . ଅନୁଭୁତ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Al - ମୁଗ ଡ଼ାଲି, ପୁରୁଣା ଟାଉଳର ଭାତ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କୃମି ହେତୁ ପିଲା ଛଟପଟ ହେଉଥୁଲେ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QE ହେତୁ ପିଲା ବଡ଼ କଷ୍ଟ ପାଇ କାନ୍ଦୁଥୁଲେ ଓ ଏହି କଷ୍ଟ ହଠାତ୍‌ ବନ୍ଦ କରିବାକୁ ହେଲେ</w:t>
      </w:r>
      <w:r w:rsidRPr="002048EB">
        <w:rPr>
          <w:rFonts w:ascii="Nirmala UI" w:hAnsi="Nirmala UI" w:cs="Nirmala UI"/>
        </w:rPr>
        <w:br/>
        <w:t>ଏକ ତୋଳା ବା ଦୁଇ ତୋଳା ମହୁ ଖୁଆଇଦେଲେ ୨/୩ ମିନିଟ୍‌ରେ ଭଲ ହୋଇଯିବ | (ବହୁ।</w:t>
      </w:r>
      <w:r w:rsidRPr="002048EB">
        <w:rPr>
          <w:rFonts w:ascii="Nirmala UI" w:hAnsi="Nirmala UI" w:cs="Nirmala UI"/>
        </w:rPr>
        <w:br/>
        <w:t>ପରୀକ୍ଷିତ)।</w:t>
      </w:r>
      <w:r w:rsidRPr="002048EB">
        <w:rPr>
          <w:rFonts w:ascii="Nirmala UI" w:hAnsi="Nirmala UI" w:cs="Nirmala UI"/>
        </w:rPr>
        <w:br/>
        <w:t>ପ୍ରଶ୍ନ ମିଠା ଖାଇଲେ କୃମି ବଢ଼ନ୍ତି। ତାହାହେଲେ ମହୁ ଖାଇଲେ କିପରି କୂମି କଷ୍ଠରୁ ମୁକ୍ତ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ହେବ ?</w:t>
      </w:r>
      <w:r w:rsidRPr="002048EB">
        <w:rPr>
          <w:rFonts w:ascii="Nirmala UI" w:hAnsi="Nirmala UI" w:cs="Nirmala UI"/>
        </w:rPr>
        <w:br/>
        <w:t>ଉତ୍ତର- ଏହା QA ରୋଗର Gay G62; କିନ୍ତୁ ମହୁ ଖାଇଲେ କୃମିମାନେ ଏକତ୍ର ହୋଇ ମହୁ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ଖାଇ ଶାନ୍ତ ହୁଅନ୍ତି, ପିଲାଙ୍କୁ ଆଉ କଷ୍ଟ ଦିଅନ୍ତି ନାହିଁ। ରାତି ଅଧରେ ପିଲା କୃମି କାମୁଡ଼ିବା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ହେତୁ କାନ୍ଦିଲେ ମହୁ ଟିକିଏ ଖୁଆଇଦେଲେ ଶୋଇପଡ଼େ ଓ ବାପା ମାଆଙ୍କୁ ହଇରାଣ କରେ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ନାହି | ମହୁ ଅଭାବରେ ୪/୫ ତୋଳା ଚିନି ପାଣିରେ ଗୋଳାଇ ପିଆଇଲଦେବ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ପିଲାଙ୍କର ସବୁପ୍ରକାର ରୋଗକୁ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ଟାଙ୍ଗଣା ଖଇ ଏକ ରତି ମା” ଦୁଧରେ ଦେଲେ ପିଲାଙ୍କର ଅନେକ ରୋଗ ଭଲ ହୁଏ ଏବଂ।</w:t>
      </w:r>
      <w:r w:rsidRPr="002048EB">
        <w:rPr>
          <w:rFonts w:ascii="Nirmala UI" w:hAnsi="Nirmala UI" w:cs="Nirmala UI"/>
        </w:rPr>
        <w:br/>
        <w:t>ଅନେକ ରୋଗ ଆକ୍ରମଣ କରିପାରେ ନାହିଁ | ମାସକୁ ୧୫ ଦିନ ହିସାବରେ ୫ ବର୍ଷ ପର୍ଯ୍ୟନ୍ତ ପିଲାଙ୍କୁ</w:t>
      </w:r>
      <w:r w:rsidRPr="002048EB">
        <w:rPr>
          <w:rFonts w:ascii="Nirmala UI" w:hAnsi="Nirmala UI" w:cs="Nirmala UI"/>
        </w:rPr>
        <w:br/>
        <w:t>ଖୁଆଇବ।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ଟାଙ୍ଗଣା ଖଇର ଗୁଣ - ଅଗ୍ନିବର୍ଧକ, କଫ ନାଶକ, ବାତପିଭ ଶମକ ଏବଂ କାଶ, ଶ୍ଵାସ,</w:t>
      </w:r>
      <w:r w:rsidRPr="002048EB">
        <w:rPr>
          <w:rFonts w:ascii="Nirmala UI" w:hAnsi="Nirmala UI" w:cs="Nirmala UI"/>
        </w:rPr>
        <w:br/>
        <w:t>ଆମଦୋଷ, ସ୍ଥାବର ବିଷନାଶକ। ଟାଙ୍ଗଣାକୁ EAA, AACA ମର୍ଦ୍ଦନ କରି ଖରାରେ ଶୁଖାଇବ |</w:t>
      </w:r>
      <w:r w:rsidRPr="002048EB">
        <w:rPr>
          <w:rFonts w:ascii="Nirmala UI" w:hAnsi="Nirmala UI" w:cs="Nirmala UI"/>
        </w:rPr>
        <w:br/>
        <w:t>ତା'ପରେ ତାକୁ ଚଟୁରେ ରଖି ନିର୍ଧୂମ ନିଆଁ ଉପରେ ବହୁତ ସମୟ ରଖିଲେ ଲିଆ ପରି ଫୁଲିଯିବ |</w:t>
      </w:r>
      <w:r w:rsidRPr="002048EB">
        <w:rPr>
          <w:rFonts w:ascii="Nirmala UI" w:hAnsi="Nirmala UI" w:cs="Nirmala UI"/>
        </w:rPr>
        <w:br/>
        <w:t>ଏହି ଫୁଲା ଟାଙ୍ଗଣାକୁ ଟାଙ୍ଗଣା GA କହନ୍ତି ¡ ଏହାକୁ କନାରେ ଛାଣି ଶିଶିରେ ରଖିବ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ପିଲା ଦୁଧ ଛାଡ଼ିବାକୁ</w:t>
      </w:r>
      <w:r w:rsidRPr="002048EB">
        <w:rPr>
          <w:rFonts w:ascii="Nirmala UI" w:hAnsi="Nirmala UI" w:cs="Nirmala UI"/>
        </w:rPr>
        <w:br/>
        <w:t>ଜାମୁଗଛର ଛାଲି ବାଟି ମାଆର ସ୍ତନରେ ଲଗାଇବ।</w:t>
      </w:r>
      <w:r w:rsidRPr="002048EB">
        <w:rPr>
          <w:rFonts w:ascii="Nirmala UI" w:hAnsi="Nirmala UI" w:cs="Nirmala UI"/>
        </w:rPr>
        <w:br/>
        <w:t>ପିଲାଙ୍କର ଜାକୁସି ରୋଗ ( ଗୁଦବ୍ରଣ)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ପିଲାଙ୍କର ମଳଦ୍ଵାରରେ ଯାଦୁ ପରି ହୁଏ, ଲାଲ ଦେଖାଯାଏ ଦୂଷିତ ସ୍ତନ ଦୁଧ ପାନ ହେତୁ</w:t>
      </w:r>
      <w:r w:rsidRPr="002048EB">
        <w:rPr>
          <w:rFonts w:ascii="Nirmala UI" w:hAnsi="Nirmala UI" w:cs="Nirmala UI"/>
        </w:rPr>
        <w:br/>
        <w:t>ଏହି ରୋଗ ହୁଏ |</w:t>
      </w:r>
      <w:r w:rsidRPr="002048EB">
        <w:rPr>
          <w:rFonts w:ascii="Nirmala UI" w:hAnsi="Nirmala UI" w:cs="Nirmala UI"/>
        </w:rPr>
        <w:br/>
        <w:t>୧) ଟାଙ୍ଗଣା ଖଇ ନିମ୍ବପତ୍ର ଏକତ୍ର ବାଟି ମଳଦ୍ଵାରରେ ଲଗାଇବ |</w:t>
      </w:r>
    </w:p>
    <w:p w14:paraId="64FDA37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175FA5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611556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58</w:t>
      </w:r>
    </w:p>
    <w:p w14:paraId="72058DF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A23C56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୨୫/</w:t>
      </w:r>
      <w:r w:rsidRPr="002048EB">
        <w:rPr>
          <w:rFonts w:ascii="Nirmala UI" w:hAnsi="Nirmala UI" w:cs="Nirmala UI"/>
        </w:rPr>
        <w:br/>
        <w:t>୨) ଧୋବାନେଳୀ ଲଗାଇଲେ ଭଲ ହୁଏ |</w:t>
      </w:r>
      <w:r w:rsidRPr="002048EB">
        <w:rPr>
          <w:rFonts w:ascii="Nirmala UI" w:hAnsi="Nirmala UI" w:cs="Nirmala UI"/>
        </w:rPr>
        <w:br/>
        <w:t>୩) aldo Ama gag ଫୁଟିଆଣି ପାଣିରେ ବାଟି ବଟିକା କରିବ | ଏହି ବଟିକା ପିଲାମାନଙ୍କୁ</w:t>
      </w:r>
      <w:r w:rsidRPr="002048EB">
        <w:rPr>
          <w:rFonts w:ascii="Nirmala UI" w:hAnsi="Nirmala UI" w:cs="Nirmala UI"/>
        </w:rPr>
        <w:br/>
        <w:t>ଖୁଆଇଲେ ଦୂଷିତ ଦୁଧପାନ ଜାତ ଜ୍ଵରାଦି ଉପଦ୍ରବଯୁକ୍ତ ଗୁଦବ୍ରଣ ( ଜାକୁସି ରୋଗ) ଭଲ</w:t>
      </w:r>
      <w:r w:rsidRPr="002048EB">
        <w:rPr>
          <w:rFonts w:ascii="Nirmala UI" w:hAnsi="Nirmala UI" w:cs="Nirmala UI"/>
        </w:rPr>
        <w:br/>
        <w:t>ହୁଏ | (ବଙ୍ଗସସେନ)</w:t>
      </w:r>
      <w:r w:rsidRPr="002048EB">
        <w:rPr>
          <w:rFonts w:ascii="Nirmala UI" w:hAnsi="Nirmala UI" w:cs="Nirmala UI"/>
        </w:rPr>
        <w:br/>
        <w:t>ପିଲାଙ୍କର କାନ୍ଦୁରୀ ରୋଗ</w:t>
      </w:r>
      <w:r w:rsidRPr="002048EB">
        <w:rPr>
          <w:rFonts w:ascii="Nirmala UI" w:hAnsi="Nirmala UI" w:cs="Nirmala UI"/>
        </w:rPr>
        <w:br/>
        <w:t>୧) ପିଲାମାନେ ଦିନରାତି ସବୁବେଳେ କାନ୍ଦୁଥୁଲେ -</w:t>
      </w:r>
      <w:r w:rsidRPr="002048EB">
        <w:rPr>
          <w:rFonts w:ascii="Nirmala UI" w:hAnsi="Nirmala UI" w:cs="Nirmala UI"/>
        </w:rPr>
        <w:br/>
        <w:t>ରବିବାର ଦିନ ଅରୁଆ ଚାଉଳ ଓ ଗୁଆ ଦେଇ କଣ୍ଟେଇ କୋଳି ଗଛରୁ ଖଣ୍ଡିଏ ଚେର ଆଣି</w:t>
      </w:r>
      <w:r w:rsidRPr="002048EB">
        <w:rPr>
          <w:rFonts w:ascii="Nirmala UI" w:hAnsi="Nirmala UI" w:cs="Nirmala UI"/>
        </w:rPr>
        <w:br/>
        <w:t>QUA | ଏହି ଚେର ଖଣ୍ଡିକ ଏକ ବର୍ଷ ପର୍ଯ୍ୟନ୍ତ ରଖିପାରିବ। ଏହି ଚେରକୁ ଘୋରି ଯେଉଁ</w:t>
      </w:r>
      <w:r w:rsidRPr="002048EB">
        <w:rPr>
          <w:rFonts w:ascii="Nirmala UI" w:hAnsi="Nirmala UI" w:cs="Nirmala UI"/>
        </w:rPr>
        <w:br/>
        <w:t>ପିଲା କାନ୍ଦୁଥଁବ GVA କପାଳରେ ଗୋଟିଏ ଟୋପା ଲଗାଇଦେଇ କହିବ, “ କାନ୍ଦନା,</w:t>
      </w:r>
      <w:r w:rsidRPr="002048EB">
        <w:rPr>
          <w:rFonts w:ascii="Nirmala UI" w:hAnsi="Nirmala UI" w:cs="Nirmala UI"/>
        </w:rPr>
        <w:br/>
        <w:t>କାନ୍ଦନା, କାନ୍ଦନା।” ଏହିପରି ୩ଥର କହିଲା ମାତ୍ରକେ ସେ ପିଲାର କାନ୍ଦ ବନ୍ଦ ହୋଇଯିବ।</w:t>
      </w:r>
      <w:r w:rsidRPr="002048EB">
        <w:rPr>
          <w:rFonts w:ascii="Nirmala UI" w:hAnsi="Nirmala UI" w:cs="Nirmala UI"/>
        </w:rPr>
        <w:br/>
        <w:t>(ପରୀକ୍ଷିତ)</w:t>
      </w:r>
      <w:r w:rsidRPr="002048EB">
        <w:rPr>
          <w:rFonts w:ascii="Nirmala UI" w:hAnsi="Nirmala UI" w:cs="Nirmala UI"/>
        </w:rPr>
        <w:br/>
        <w:t>୨) ଇନ୍ଦ୍ରମାରିଷ ପତ୍ର, ଅଣ ସୋରିଷା ପତ୍ର ଏକତ୍ର କରି ଧୁଆଁ ଦେବ |</w:t>
      </w:r>
      <w:r w:rsidRPr="002048EB">
        <w:rPr>
          <w:rFonts w:ascii="Nirmala UI" w:hAnsi="Nirmala UI" w:cs="Nirmala UI"/>
        </w:rPr>
        <w:br/>
        <w:t>୩) କୁକୁର MALI ଗଛର ଚେର ଶେଯରେ ପକାଇବ |</w:t>
      </w:r>
      <w:r w:rsidRPr="002048EB">
        <w:rPr>
          <w:rFonts w:ascii="Nirmala UI" w:hAnsi="Nirmala UI" w:cs="Nirmala UI"/>
        </w:rPr>
        <w:br/>
        <w:t>GAIGEN, AAG, ଗଳକ୍ଷତ</w:t>
      </w:r>
      <w:r w:rsidRPr="002048EB">
        <w:rPr>
          <w:rFonts w:ascii="Nirmala UI" w:hAnsi="Nirmala UI" w:cs="Nirmala UI"/>
        </w:rPr>
        <w:br/>
        <w:t>ମୟୂରର ଗୋଡ଼ ହାଡ଼ର GI ¥ ୪ ରତି ଏକପା ପାଣିରେ ଫୁଟାଇ କୁଳି କରିବ ଏବଂ ଉକ୍ତ</w:t>
      </w:r>
      <w:r w:rsidRPr="002048EB">
        <w:rPr>
          <w:rFonts w:ascii="Nirmala UI" w:hAnsi="Nirmala UI" w:cs="Nirmala UI"/>
        </w:rPr>
        <w:br/>
        <w:t>Gd BAG GIA ଏକ ଛଟାଙ୍କିରେ ଫୁଟାଇ ଗଳା ଭିତରେ ବାରମ୍ବାର ଲେପ ଦେଲେ ୨/୩</w:t>
      </w:r>
      <w:r w:rsidRPr="002048EB">
        <w:rPr>
          <w:rFonts w:ascii="Nirmala UI" w:hAnsi="Nirmala UI" w:cs="Nirmala UI"/>
        </w:rPr>
        <w:br/>
        <w:t>ଦିନରେ ରୋଗର ଉପଶମ ହେବ। ଏକ ସପ୍ତାହରେ ସମ୍ପୂର୍ଣ୍ଣ ଆରୋଗ୍ୟ ହେବ।</w:t>
      </w:r>
      <w:r w:rsidRPr="002048EB">
        <w:rPr>
          <w:rFonts w:ascii="Nirmala UI" w:hAnsi="Nirmala UI" w:cs="Nirmala UI"/>
        </w:rPr>
        <w:br/>
        <w:t>“ ପିଲା ଦାନ୍ତ ରଗଡ଼ିଲେ</w:t>
      </w:r>
      <w:r w:rsidRPr="002048EB">
        <w:rPr>
          <w:rFonts w:ascii="Nirmala UI" w:hAnsi="Nirmala UI" w:cs="Nirmala UI"/>
        </w:rPr>
        <w:br/>
        <w:t>୧) କଙ୍କଡ଼ାର, ବଡ଼ ଗୋଡ଼ ଦୁଇଟାକୁ ଦୁଧରେ ସିଝାଇବ। ଯେତେବେଳେ ହଳଦିଆ ହେବ, “</w:t>
      </w:r>
      <w:r w:rsidRPr="002048EB">
        <w:rPr>
          <w:rFonts w:ascii="Nirmala UI" w:hAnsi="Nirmala UI" w:cs="Nirmala UI"/>
        </w:rPr>
        <w:br/>
        <w:t>ତାହା ପିଲାର ପାତ ତଳେ ମାଲିସ କରିବ। .</w:t>
      </w:r>
      <w:r w:rsidRPr="002048EB">
        <w:rPr>
          <w:rFonts w:ascii="Nirmala UI" w:hAnsi="Nirmala UI" w:cs="Nirmala UI"/>
        </w:rPr>
        <w:br/>
        <w:t>୨) ଘୋଡ଼ାବାଳ ବେକରେ ବାନ୍ଧିବ |</w:t>
      </w:r>
      <w:r w:rsidRPr="002048EB">
        <w:rPr>
          <w:rFonts w:ascii="Nirmala UI" w:hAnsi="Nirmala UI" w:cs="Nirmala UI"/>
        </w:rPr>
        <w:br/>
        <w:t>ଶିଶୁର ଦୌର୍ବଲ୍ୟ ରୋଗ</w:t>
      </w:r>
      <w:r w:rsidRPr="002048EB">
        <w:rPr>
          <w:rFonts w:ascii="Nirmala UI" w:hAnsi="Nirmala UI" w:cs="Nirmala UI"/>
        </w:rPr>
        <w:br/>
        <w:t>AGE (ଅଶ୍ଵଗନ୍ଧା) ର ଚୂର୍ଣ୍ଣ ଦୁଇ ଅଣି ଓଜନ ଦୁଧ ବା ଉଷୁମ ପାଣି ସହିତ କିଛିଦିନ</w:t>
      </w:r>
      <w:r w:rsidRPr="002048EB">
        <w:rPr>
          <w:rFonts w:ascii="Nirmala UI" w:hAnsi="Nirmala UI" w:cs="Nirmala UI"/>
        </w:rPr>
        <w:br/>
        <w:t>ଖାଇଲେ ଦୁର୍ବଳ ଶିଶୁ ପୁଷ୍ଟ ହୁଏ | (ଚକ୍ରଦତ୍ତ) ଅନ୍ତତଃ ଏକମାସ ଖାଇବ |</w:t>
      </w:r>
    </w:p>
    <w:p w14:paraId="29599CC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DE017E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90270DB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59</w:t>
      </w:r>
    </w:p>
    <w:p w14:paraId="7DB05D5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1F9E65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୨୬ 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ଶର ରୋଗ</w:t>
      </w:r>
      <w:r w:rsidRPr="002048EB">
        <w:rPr>
          <w:rFonts w:ascii="Nirmala UI" w:hAnsi="Nirmala UI" w:cs="Nirmala UI"/>
        </w:rPr>
        <w:br/>
        <w:t>ଅଧକପାଳି ମୁଣ୍ଡବ୍ୟଥା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ଅଧକପାଳି ମୁଣ୍ଡବ୍ୟଥା ଯେଉଁ ପାଖରେ ହେଉଥ୍ବବ ସେହି ପାଖରେ କପାଳର ଗୋଟିଏ</w:t>
      </w:r>
      <w:r w:rsidRPr="002048EB">
        <w:rPr>
          <w:rFonts w:ascii="Nirmala UI" w:hAnsi="Nirmala UI" w:cs="Nirmala UI"/>
        </w:rPr>
        <w:br/>
        <w:t>ଶିରାକୁ (ଶିରା ନ ଦିଶିଲେ କପାଳର ଯେକୌଣସି ସ୍ଥାନରେ) ଛୁଞ୍ଚୁରେ ଫୋଡ଼ିବ, ଯେପରିକି ଟିକିଏ :</w:t>
      </w:r>
      <w:r w:rsidRPr="002048EB">
        <w:rPr>
          <w:rFonts w:ascii="Nirmala UI" w:hAnsi="Nirmala UI" w:cs="Nirmala UI"/>
        </w:rPr>
        <w:br/>
        <w:t>ରକ୍ତ ବାହାରିବ | ସେହି ରକ୍ତ ଉପରେ ଅରଖ କ୍ଷୀର ୫/୭ ଟୋପା ଲଗାଇବ, ଯେପରିକି AB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` ସଙ୍ଗରେ ଅରଖ କ୍ଷୀର ମିଶିଯାଏ। ପ୍ରାୟ ୧୦ ମିନିଟ୍‌ ଭିତରେ ବହୁ ଦିନର ଅଧକପାଳି ବ୍ୟଥା ଭଲ</w:t>
      </w:r>
      <w:r w:rsidRPr="002048EB">
        <w:rPr>
          <w:rFonts w:ascii="Nirmala UI" w:hAnsi="Nirmala UI" w:cs="Nirmala UI"/>
        </w:rPr>
        <w:br/>
        <w:t>ହୋଇଯିବ | ୧ ୯ ୪୮ ମସିହା ଠାରୁ ୧୯୬୧ ମସିହା ଜୁଲାଇ ମାସ ସୁଦ୍ଧା ପ୍ରାୟ ୩୦୦ ଲୋକଙ୍କର</w:t>
      </w:r>
      <w:r w:rsidRPr="002048EB">
        <w:rPr>
          <w:rFonts w:ascii="Nirmala UI" w:hAnsi="Nirmala UI" w:cs="Nirmala UI"/>
        </w:rPr>
        <w:br/>
        <w:t>ଅଧକପାଳି ରୋଗ ଉପରୋକ୍ତ ୩ଷଧରେ ଭଲ ହୋଇଛି | ସେମାନଙ୍କ ଭିତରୁ କେବଳ ଜଣେ</w:t>
      </w:r>
      <w:r w:rsidRPr="002048EB">
        <w:rPr>
          <w:rFonts w:ascii="Nirmala UI" w:hAnsi="Nirmala UI" w:cs="Nirmala UI"/>
        </w:rPr>
        <w:br/>
        <w:t>ଦ୍ବିତୀୟ ଥର Ga ବ୍ୟବହାର କରିଥୁଲେ | ଞଷଧ ବ୍ଯବହାର କରିବାର ୬ମାସ ପରେ ପୁଣି</w:t>
      </w:r>
      <w:r w:rsidRPr="002048EB">
        <w:rPr>
          <w:rFonts w:ascii="Nirmala UI" w:hAnsi="Nirmala UI" w:cs="Nirmala UI"/>
        </w:rPr>
        <w:br/>
        <w:t>ଅଧକପାଳି ହେଲା ବୋଲି କହିବାରୁ ଆଉଥରେ AG ଦେବାର ପ୍ରାୟ ୨ ବର୍ଷ ହୋଇଗଲାଣି |</w:t>
      </w:r>
      <w:r w:rsidRPr="002048EB">
        <w:rPr>
          <w:rFonts w:ascii="Nirmala UI" w:hAnsi="Nirmala UI" w:cs="Nirmala UI"/>
        </w:rPr>
        <w:br/>
        <w:t>ସେହି ଲୋକଟିର ଉପଦଂଶ EAI AM ତାକୁ ଅରଖ କ୍ଷୀରକୁ ଶୁଖାଇ ଏକ ରତି ହିସାବରେ</w:t>
      </w:r>
      <w:r w:rsidRPr="002048EB">
        <w:rPr>
          <w:rFonts w:ascii="Nirmala UI" w:hAnsi="Nirmala UI" w:cs="Nirmala UI"/>
        </w:rPr>
        <w:br/>
        <w:t>ବଟିକା କରି ୧୫ ଦିନ ଖାଇବାକୁ ଦିଆଯାଇଥ୍ଵଲା। ତାହାର ଆଉ ସେ ରୋଗ ହୋଇନାହିଁ।</w:t>
      </w:r>
      <w:r w:rsidRPr="002048EB">
        <w:rPr>
          <w:rFonts w:ascii="Nirmala UI" w:hAnsi="Nirmala UI" w:cs="Nirmala UI"/>
        </w:rPr>
        <w:br/>
        <w:t>ଅଧକପାଳି ରୋଗର ବହୁତ ୬ଷଧ ଅଛି, କିନ୍ତୁ ଏହି ୩ଷଧରେ ଶତକଡ଼ା ଶହେ ରୋଗୀ ମୁଁ ଭଲ</w:t>
      </w:r>
      <w:r w:rsidRPr="002048EB">
        <w:rPr>
          <w:rFonts w:ascii="Nirmala UI" w:hAnsi="Nirmala UI" w:cs="Nirmala UI"/>
        </w:rPr>
        <w:br/>
        <w:t>କରିଥିବାରୁ ଏବଂ ବିନା ଅର୍ଥବ୍ୟୟରେ ରୋଗ ଭଲ ହେଉଥ୍ଵବାରୁ ଅନ୍ୟ ୭ଷଧମାନ ଲେଖିବାର</w:t>
      </w:r>
      <w:r w:rsidRPr="002048EB">
        <w:rPr>
          <w:rFonts w:ascii="Nirmala UI" w:hAnsi="Nirmala UI" w:cs="Nirmala UI"/>
        </w:rPr>
        <w:br/>
        <w:t>ଆବଶ୍ୟକତା ମନେ କରୁନାହିଁ | |</w:t>
      </w:r>
      <w:r w:rsidRPr="002048EB">
        <w:rPr>
          <w:rFonts w:ascii="Nirmala UI" w:hAnsi="Nirmala UI" w:cs="Nirmala UI"/>
        </w:rPr>
        <w:br/>
        <w:t>ମୁଣ୍ଡବ୍ୟଥା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ପ୍ରତିଦିନ ଅଭ୍ୟାସ କରି ମୁଣ୍ଡରେ ଘିଅ ମାଲିସ୍‌ କରୁଥିଲେ ମୁଣ୍ଡବ୍ୟଥା ହେବ ନାହିଁ। ଯେଉଁମାନେ</w:t>
      </w:r>
      <w:r w:rsidRPr="002048EB">
        <w:rPr>
          <w:rFonts w:ascii="Nirmala UI" w:hAnsi="Nirmala UI" w:cs="Nirmala UI"/>
        </w:rPr>
        <w:br/>
        <w:t>ହେଳା କରି ପ୍ରତିଦିନ ମୁଣ୍ଡରେ ଘିଅ ମାଲିସ୍‌ କରିପାରିବେ ନାହିଁ, ସେମାନଙ୍କର ମୁଣ୍ଡବ୍ୟଥା ହେଲେ</w:t>
      </w:r>
      <w:r w:rsidRPr="002048EB">
        <w:rPr>
          <w:rFonts w:ascii="Nirmala UI" w:hAnsi="Nirmala UI" w:cs="Nirmala UI"/>
        </w:rPr>
        <w:br/>
        <w:t>ନିମ୍ନଲିଖୂତ ୩ଷଧ ବ୍ୟବହାର କରିବେ |</w:t>
      </w:r>
      <w:r w:rsidRPr="002048EB">
        <w:rPr>
          <w:rFonts w:ascii="Nirmala UI" w:hAnsi="Nirmala UI" w:cs="Nirmala UI"/>
        </w:rPr>
        <w:br/>
        <w:t>୧) Bgl, ବାହାଡ଼ା, ଅଁଳା, ଚିରେଇତା, ହଳଦୀ, ନିମ୍ବଛାଲି ଓ ଗୁଳୁଚି ପ୍ରତ୍ଯେକରୁ ସୁକି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ଓଜନ ନେଇ ଅଧସେର ପାଣିରେ ମାଟି ହାଣ୍ଡିରେ ସିଝାଇ ଅବଶେଷ ଏକ ଛଟାଙ୍କି ରହିଲେ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ତାହା ଛାଣି ସେହି PER ୧ ତୋଳୀ ଗୁଡ଼ ମିଶାଇ ଖାଇଲେ ପୁରୁଣା ଓ କଠିନ ମୁଣ୍ଡବ୍ୟଥା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ଭଲ ହୁଏ। ଏହା ସଙ୍ଗେ ଯୋଗରାଜ ଗୁଗ୍‌ଗୁଳ ମିଶାଇ ଖାଇଲେ ନିଶ୍ଚୟ ଆରୋଗ୍ୟ ହୁଏ | ¦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( ପରୀକ୍ଷିତ)।</w:t>
      </w:r>
      <w:r w:rsidRPr="002048EB">
        <w:rPr>
          <w:rFonts w:ascii="Nirmala UI" w:hAnsi="Nirmala UI" w:cs="Nirmala UI"/>
        </w:rPr>
        <w:br/>
        <w:t>୨) ଦୁଇ ଅଣି ଓଜନ ପିପ୍‌ପଳୀର ଗୁଣ୍ଡକୁ ମହୁ ସଙ୍ଗେ ଖାଇଲେ ୫ ମିନିଟ୍‌ ମଧ୍ଯରେ ମୁଣ୍ଡବ୍ୟଥା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ଭଲ ହୋଇଯିବ। ଅର୍ଥ ବ୍ୟୟ କରି ଆସ୍‌ପିରିନ୍‌, ସାରିଡ଼ନ୍‌ ପ୍ରଭୃତି ବଟିକା ଖାଇଲେ</w:t>
      </w:r>
    </w:p>
    <w:p w14:paraId="1B075F1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04D8D9F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E2DB67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60</w:t>
      </w:r>
    </w:p>
    <w:p w14:paraId="0ABCAFE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3B4A96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୨୭ /</w:t>
      </w:r>
      <w:r w:rsidRPr="002048EB">
        <w:rPr>
          <w:rFonts w:ascii="Nirmala UI" w:hAnsi="Nirmala UI" w:cs="Nirmala UI"/>
        </w:rPr>
        <w:br/>
        <w:t>ତତ୍‌କ୍ଷଣାତ୍‌ ମୁଣ୍ଡବ୍ୟଥା ଭଲ ହୁଏ ସତ, କିନ୍ତୁ ସେସବୁ ହୃଦୟ ଓ ରକ୍ତ ଉପରେ କୁପ୍ରଭାବ</w:t>
      </w:r>
      <w:r w:rsidRPr="002048EB">
        <w:rPr>
          <w:rFonts w:ascii="Nirmala UI" w:hAnsi="Nirmala UI" w:cs="Nirmala UI"/>
        </w:rPr>
        <w:br/>
        <w:t>ଆଣେ।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ଅରୁଆ ଚାଉଳକୁ ଅରଖ କ୍ଷୀରରେ ତିନିଥର ଭାବନା ଦେଇ ବୂର୍ଣ୍ଣ କରି aale | ଏହାର</w:t>
      </w:r>
      <w:r w:rsidRPr="002048EB">
        <w:rPr>
          <w:rFonts w:ascii="Nirmala UI" w:hAnsi="Nirmala UI" w:cs="Nirmala UI"/>
        </w:rPr>
        <w:br/>
        <w:t>ନ୍ୟସ ନେଲେ ମୁଣ୍ଡବ୍ୟଥା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ଗୋବର ଘଷି ପାଉଁଶକୁ କନାରେ ଛାଣି ଶୁକ୍ଳ ଅରଖ କ୍ଷୀରରେ ତିନିଥର ଭାବନା ଦେଇ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ଃ AAAS | ଏହାର ନସ୍ୟ ନେଲେ ମୁଣ୍ଡବ୍ୟଥା ଭଲ ହୁଏ |</w:t>
      </w:r>
      <w:r w:rsidRPr="002048EB">
        <w:rPr>
          <w:rFonts w:ascii="Nirmala UI" w:hAnsi="Nirmala UI" w:cs="Nirmala UI"/>
        </w:rPr>
        <w:br/>
        <w:t>ଭାବନା - ଉପରେ ଲେଖାହୋଇଥିବା ଚାଉଳ ବା ପାଉଁଶକୁ ଅରଖ କ୍ଷୀରରେ ଭିଜାଇ</w:t>
      </w:r>
      <w:r w:rsidRPr="002048EB">
        <w:rPr>
          <w:rFonts w:ascii="Nirmala UI" w:hAnsi="Nirmala UI" w:cs="Nirmala UI"/>
        </w:rPr>
        <w:br/>
        <w:t>ଦିନରେ ଖରାରେ ଶୁଖାଇବ ଏବଂ ରାତିରେ କାକରରେ ରଖିବ। ଏପରି ତିନି ଦିନ</w:t>
      </w:r>
      <w:r w:rsidRPr="002048EB">
        <w:rPr>
          <w:rFonts w:ascii="Nirmala UI" w:hAnsi="Nirmala UI" w:cs="Nirmala UI"/>
        </w:rPr>
        <w:br/>
        <w:t>କରିବ। ତିନି ଦିନ ପରେ ଖଲରେ ପକାଇ ୩ ଘଣ୍ଟା ମର୍ଦ୍ଦନ କରି dca ରଖିବ |</w:t>
      </w:r>
      <w:r w:rsidRPr="002048EB">
        <w:rPr>
          <w:rFonts w:ascii="Nirmala UI" w:hAnsi="Nirmala UI" w:cs="Nirmala UI"/>
        </w:rPr>
        <w:br/>
        <w:t>‘AGH? ଗୁଣବର୍ଷନଂ '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ଅପରାଜିତା ଫୂଲ ବା AMR ରସ ନସ୍ୟ ଦେବ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ଅପାମାର୍ଗ ମଞ୍ଜି, ସଜନା ମଞ୍ଜି ସମଭାଗ, ood aPala କରି ଏକତ୍ର କରି ଅରଖ</w:t>
      </w:r>
      <w:r w:rsidRPr="002048EB">
        <w:rPr>
          <w:rFonts w:ascii="Nirmala UI" w:hAnsi="Nirmala UI" w:cs="Nirmala UI"/>
        </w:rPr>
        <w:br/>
        <w:t>କ୍ଷୀରରେ ୩ଥର ଭାବନା GAR GA କରି AER AO | ଏହାର GAY ନେଲେ ମୁଣ୍ଡବ୍ୟଥା,</w:t>
      </w:r>
      <w:r w:rsidRPr="002048EB">
        <w:rPr>
          <w:rFonts w:ascii="Nirmala UI" w:hAnsi="Nirmala UI" w:cs="Nirmala UI"/>
        </w:rPr>
        <w:br/>
        <w:t>ଅଧକପାଳି, ମୁଣ୍ଡରେ ସର୍ଦ୍ଦବସା, ମୁଣ୍ଡ ଭାରୀ ହେବା ଓ ସନ୍ନିପାତଜ ତନ୍ଦ୍ରା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ବାତ ଦୋଷରୁ ମୁଣ୍ଡବ୍ୟଥା ହେଉଥିଲେ ମୁଚୁକୁନ୍ଦ ଫୁଲକୁ ଚହ୍ଲା ବା କାଞ୍ଚିରେ ବାଟି କପାଳରେ</w:t>
      </w:r>
      <w:r w:rsidRPr="002048EB">
        <w:rPr>
          <w:rFonts w:ascii="Nirmala UI" w:hAnsi="Nirmala UI" w:cs="Nirmala UI"/>
        </w:rPr>
        <w:br/>
        <w:t>ଲେପ ଦେଲେ ମୁଣ୍ଡବ୍ୟଥା ଭଲ ହୁଏ ଏବଂ ନିଦ ହୁଏ। “୭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ଗୋଟିଏ କାଗେଳଜିଲେମ୍ବ ଉପରେ ବହଳିଆ କରି ଗୋବର ବୋଳି ଖରାରେ ଶୁଖାଇ ନିଆଁରେ</w:t>
      </w:r>
      <w:r w:rsidRPr="002048EB">
        <w:rPr>
          <w:rFonts w:ascii="Nirmala UI" w:hAnsi="Nirmala UI" w:cs="Nirmala UI"/>
        </w:rPr>
        <w:br/>
        <w:t>ପୋଡ଼ିବ | ପରେ ପୋଡ଼ା ଗୋବର ବାହାର କରି EMAR ରାତିରେ କାକରରେ ରଖିବ |</w:t>
      </w:r>
      <w:r w:rsidRPr="002048EB">
        <w:rPr>
          <w:rFonts w:ascii="Nirmala UI" w:hAnsi="Nirmala UI" w:cs="Nirmala UI"/>
        </w:rPr>
        <w:br/>
        <w:t>ସକାଳେ ତହିଁରେ ଏକ ତୋଳା ଯବକ୍ଷାର ଓ ଅଧତୋଳା ଗୁଆଘିଅ ମିଶାଇ ଉତ୍ତମ ରୂପେ</w:t>
      </w:r>
      <w:r w:rsidRPr="002048EB">
        <w:rPr>
          <w:rFonts w:ascii="Nirmala UI" w:hAnsi="Nirmala UI" w:cs="Nirmala UI"/>
        </w:rPr>
        <w:br/>
        <w:t>ବାଟିଲେପ ଦେଲେ ମୁଣ୍ଡବ୍ୟଥା ନିଶ୍ଚୟ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୯) Galag gd a ତୋଳା, ପାଣି ୪ ତୋଳା ଗୋଟିଏ ଶିଶିରେ ପୁରାଇ କିଛି ସମୟ</w:t>
      </w:r>
      <w:r w:rsidRPr="002048EB">
        <w:rPr>
          <w:rFonts w:ascii="Nirmala UI" w:hAnsi="Nirmala UI" w:cs="Nirmala UI"/>
        </w:rPr>
        <w:br/>
        <w:t>ହଲାଇ ରଖିବ। ମୁଣ୍ଡବ୍ୟଥା ହେଲେ କପାଳରେ ଏକପ୍ରସ୍ତ କନା ପକାଇ ତା ଉପରେ ସେହି</w:t>
      </w:r>
      <w:r w:rsidRPr="002048EB">
        <w:rPr>
          <w:rFonts w:ascii="Nirmala UI" w:hAnsi="Nirmala UI" w:cs="Nirmala UI"/>
        </w:rPr>
        <w:br/>
        <w:t>ପାଣି ବାରମ୍ବାର ଦେବ।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୧୦) କେତେକ ରୋଗୀଙ୍କର କପାଳ ଓ ମୁଣ୍ଡର AHH AIGA ପୀଡ଼ା ହୁଏ ଏବଂ କେତେକ</w:t>
      </w:r>
      <w:r w:rsidRPr="002048EB">
        <w:rPr>
          <w:rFonts w:ascii="Nirmala UI" w:hAnsi="Nirmala UI" w:cs="Nirmala UI"/>
        </w:rPr>
        <w:br/>
        <w:t>ରୋଗୀଙ୍କର କପାଳ ଓ ନାସିକା ସନ୍ଧିରେ କ୍ଷତ ହୋଇଥାଏ। ଏହାର ପ୍ରତିକାର ରୂପେ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¦ ନାରାୟଣ ତୈଳ ଦିନକୁ ୨/୩ ବୁନ୍ଦା ନସ୍ୟ ନେଲେ ଉପରୋକ୍ତ ରୋଗ ନଷ୍ଟ ହୁଏ।</w:t>
      </w:r>
    </w:p>
    <w:p w14:paraId="44D48E2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95DE93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2C90A0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61</w:t>
      </w:r>
    </w:p>
    <w:p w14:paraId="459150C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2D3E32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ior] .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୧୧) ଭୀମସେନୀ କର୍ପୁର ୧ ରତି ପାଣିରେ ମିଶାଇ ଖାଇବାକୁ ଦେବ। ପ୍ରତ୍ୟେକ ପ୍ରକାର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ଶିରଶୂଳ ୧୦ ମିନିଟ୍‌ରେ ଶାନ୍ତ ହୁଏ। ସର୍ବତ୍ର ନିଃସଙ୍କୋଚ ହୋଇ ପ୍ରୟୋଗ କରିବ।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ଆସ୍‌ପିରିନ୍‌ ହୃଦୟାବସାଦକ ଅଟେ, କିନ୍ତୁ କର୍ପୁର ବଲ୍ଯ ଏବଂ ରସାୟନ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ଜୂମିଜ ଶିରଶୂଳ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ଏହି ରୋଗରେ ରୋଗୀର ନାକରୁ ବଡ଼ ଦୁର୍ଗନ୍ଧ ବାହାରେ, ଏପରିକି କେହି ଲୋକ ରୋଗୀର</w:t>
      </w:r>
      <w:r w:rsidRPr="002048EB">
        <w:rPr>
          <w:rFonts w:ascii="Nirmala UI" w:hAnsi="Nirmala UI" w:cs="Nirmala UI"/>
        </w:rPr>
        <w:br/>
        <w:t>ପାଖରେ ବସିପାରନ୍ତି ନାହିଁ। ଏହି ରୋଗ ପୁରୁଣା ହେଲେ ନାକ ଓ କପାଳ ଉପରେ ଶୋଥ ହୁଏ</w:t>
      </w:r>
      <w:r w:rsidRPr="002048EB">
        <w:rPr>
          <w:rFonts w:ascii="Nirmala UI" w:hAnsi="Nirmala UI" w:cs="Nirmala UI"/>
        </w:rPr>
        <w:br/>
        <w:t>ଏବଂ ରୋଗୀର ବେଦନା ଅସହ୍ୟ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ପ୍ରତିକାର - ଖାଣ୍ରୁ ସୋରିଷତେଲ ନାକରେ ନସ୍ଯ ନେଲେ ଲମ୍ବା ପୁଚ୍ଛ ପୋକ ନାକବାଟେ</w:t>
      </w:r>
      <w:r w:rsidRPr="002048EB">
        <w:rPr>
          <w:rFonts w:ascii="Nirmala UI" w:hAnsi="Nirmala UI" w:cs="Nirmala UI"/>
        </w:rPr>
        <w:br/>
        <w:t>ବାହାରି ପଡ଼ିବେ। ବହୁତ ପୋକ ବାହାରିବେ। ସମସ୍ତ ପୋକ ବାହାରିବା ପର୍ଯ୍ୟନ୍ତ ସୋରିଷ ତେଲ</w:t>
      </w:r>
      <w:r w:rsidRPr="002048EB">
        <w:rPr>
          <w:rFonts w:ascii="Nirmala UI" w:hAnsi="Nirmala UI" w:cs="Nirmala UI"/>
        </w:rPr>
        <w:br/>
        <w:t>ନସ୍ୟ ନେବାକୁ ହେବ। ସମସ୍ତ ପୋକ ବାହାରିବା ପରେ ପୋକର ଅଣ୍ଡା ମଧ୍ଯ ମରିଯିବେ। ପୋକଙ୍କ</w:t>
      </w:r>
      <w:r w:rsidRPr="002048EB">
        <w:rPr>
          <w:rFonts w:ascii="Nirmala UI" w:hAnsi="Nirmala UI" w:cs="Nirmala UI"/>
        </w:rPr>
        <w:br/>
        <w:t>ଯୋଗୁ ନାକରୁ ରକ୍ତ ଏବଂ ପୁଜ MIQAEM ବନ୍ଦ ହୋଇଯିବ | ସମସ୍ତ ପୋକ ବାହାରିଯିବା ପରେ</w:t>
      </w:r>
      <w:r w:rsidRPr="002048EB">
        <w:rPr>
          <w:rFonts w:ascii="Nirmala UI" w:hAnsi="Nirmala UI" w:cs="Nirmala UI"/>
        </w:rPr>
        <w:br/>
        <w:t>ରୋଗୀକୁ ତିନିମାସ ପର୍ଯ୍ୟନ୍ତ କିଶୋର ଗୁଗ୍‌ଗୁଳ ଅଥବା ପଥ୍ୟା ଗୁଗ୍‌ଗୁଳ ଦୁଇଟି କରି ବଟିକା ଦିନକୁ।</w:t>
      </w:r>
      <w:r w:rsidRPr="002048EB">
        <w:rPr>
          <w:rFonts w:ascii="Nirmala UI" w:hAnsi="Nirmala UI" w:cs="Nirmala UI"/>
        </w:rPr>
        <w:br/>
        <w:t>TW VAR AI ସଙ୍ଗେ ଦେଲେ ଏହି ରୋଗ ଆଉ ହୁଏ ନାହିଁ |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ମସ୍ତିଷ୍କ ଦୂର୍ବଳତା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ବାଦାମ IT ମସା, ପୋସ୍ତକଦାନା ୨୮ ମସା, ଅଳେଇଚ ମଞ୍ଚି ୧୪ ମସା, ପ୍ରବାଳ ଭସ୍ନ _</w:t>
      </w:r>
      <w:r w:rsidRPr="002048EB">
        <w:rPr>
          <w:rFonts w:ascii="Nirmala UI" w:hAnsi="Nirmala UI" w:cs="Nirmala UI"/>
        </w:rPr>
        <w:br/>
        <w:t>୧୪ ମସା, ସ୍ଵର୍ଣ୍ଣବଙ୍ଗ ୧୪ ରତି, ପ୍ରଥମେ ପୋସ୍ତକଦାନାର ଚୂର୍ଣ୍ଣ ଓ ଅଳେଇଚର ଦୂର୍ଣ୍ଣ ବାଦାମ</w:t>
      </w:r>
      <w:r w:rsidRPr="002048EB">
        <w:rPr>
          <w:rFonts w:ascii="Nirmala UI" w:hAnsi="Nirmala UI" w:cs="Nirmala UI"/>
        </w:rPr>
        <w:br/>
        <w:t>ସହିତ ଭଲ କରି ମର୍ଦ୍ଦନ କରି AEA Gale aq ଓ ସ୍ଵର୍ଣ୍ଣ ବଙ୍ଗ ମିଶାଇ ପୁଣି ଥରେ ଭଲ କରି |</w:t>
      </w:r>
      <w:r w:rsidRPr="002048EB">
        <w:rPr>
          <w:rFonts w:ascii="Nirmala UI" w:hAnsi="Nirmala UI" w:cs="Nirmala UI"/>
        </w:rPr>
        <w:br/>
        <w:t>ମର୍ଦ୍ଦନ କରି ରଖିବ | ପ୍ରତିଦିନ ସକାଳେ ଦୁଇମସା ହିସାବରେ ସେବ୍ୟା। | AGA ଦୁର୍ବଳତା ଯୋଗୁଁ</w:t>
      </w:r>
      <w:r w:rsidRPr="002048EB">
        <w:rPr>
          <w:rFonts w:ascii="Nirmala UI" w:hAnsi="Nirmala UI" w:cs="Nirmala UI"/>
        </w:rPr>
        <w:br/>
        <w:t>ମୁଣ୍ଡବ୍ୟଥା ଏଥୁରେ ଭଲ ହୁଏ ଏବଂ ସ୍କରଣ ଶକ୍ତି ବଢ଼େ। .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ମୁଣ୍ତ ବୁଲାଇହେଲେ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ଦୁବଘାସ ଅଗି ଗୁଆ ଘିଅରେ ଭାଳି ଏକ ତୋଳା ଖାଇବ |</w:t>
      </w:r>
      <w:r w:rsidRPr="002048EB">
        <w:rPr>
          <w:rFonts w:ascii="Nirmala UI" w:hAnsi="Nirmala UI" w:cs="Nirmala UI"/>
        </w:rPr>
        <w:br/>
        <w:t>୨) କଷି ଡ଼ିମିରି, ଯହିଁରେ ମଞ୍ଜି ହୋଇନଥୁବ, ତହିଁରୁ ଏକ ତୋଳା ଘିଅରେ ଭାଜି କିଛି ଦିନ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ଖାଇବ।।</w:t>
      </w:r>
      <w:r w:rsidRPr="002048EB">
        <w:rPr>
          <w:rFonts w:ascii="Nirmala UI" w:hAnsi="Nirmala UI" w:cs="Nirmala UI"/>
        </w:rPr>
        <w:br/>
        <w:t>୩) ପୁରୁଣା ଘିଅ, କଇଁଞ୍ଚୁକାକୁଡ଼ି ପତ୍ରର ରସ (GA) casas ପତ୍ର ରସ, ଦୁବ ରସ ଏବଂ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ଘିକୁଆଁରୀ ରସ ଏକତ୍ର କରି ମୁଣ୍ଡରେ ମାଲିସ କଲେ ଶିରଶୂଳ ଏବଂ ମୁଣ୍ଡ ବୁଲାଇହେବା ¦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ନିଶ୍ଚୟ ଭଲ ହେବ। '</w:t>
      </w:r>
    </w:p>
    <w:p w14:paraId="45BDAC8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8917A5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00FECC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62</w:t>
      </w:r>
    </w:p>
    <w:p w14:paraId="1DFC0BA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956D7D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୨୯ /</w:t>
      </w:r>
      <w:r w:rsidRPr="002048EB">
        <w:rPr>
          <w:rFonts w:ascii="Nirmala UI" w:hAnsi="Nirmala UI" w:cs="Nirmala UI"/>
        </w:rPr>
        <w:br/>
        <w:t>| ମୁଣ୍ଡରୁ ବାଳ AEM</w:t>
      </w:r>
      <w:r w:rsidRPr="002048EB">
        <w:rPr>
          <w:rFonts w:ascii="Nirmala UI" w:hAnsi="Nirmala UI" w:cs="Nirmala UI"/>
        </w:rPr>
        <w:br/>
        <w:t>୧) ଲୁଣକୁ GA କରି ଶିଶିରେ ରଖିଥୁବ | ରାତିରେ ଖାଇସାରି ଶୋଇଲା ପୂର୍ବରୁ ସେହି oa</w:t>
      </w:r>
      <w:r w:rsidRPr="002048EB">
        <w:rPr>
          <w:rFonts w:ascii="Nirmala UI" w:hAnsi="Nirmala UI" w:cs="Nirmala UI"/>
        </w:rPr>
        <w:br/>
        <w:t>ଲୁଣକୁ ମୁଣ୍ଡରେ ଲଗାଇବ, ଯେପରିକି ଲୁଣ ବାଳର ମୁଳରେ ଲାଗେ | ଏହିପରି ସାତ ରାତି</w:t>
      </w:r>
      <w:r w:rsidRPr="002048EB">
        <w:rPr>
          <w:rFonts w:ascii="Nirmala UI" w:hAnsi="Nirmala UI" w:cs="Nirmala UI"/>
        </w:rPr>
        <w:br/>
        <w:t>କଲେ ବାଳ ଆଉ ଉପୁଡ଼ିବ ନାହିଁ |</w:t>
      </w:r>
      <w:r w:rsidRPr="002048EB">
        <w:rPr>
          <w:rFonts w:ascii="Nirmala UI" w:hAnsi="Nirmala UI" w:cs="Nirmala UI"/>
        </w:rPr>
        <w:br/>
        <w:t>| 9) ଦୁଦୁରା ପତ୍ରର ରସ ମୁଣ୍ଡରେ ଲଗାଇବ। ( ବାଗ୍‌ଭବ୍ଟ) ( ବହୁ ପରୀକ୍ଷିତ)</w:t>
      </w:r>
      <w:r w:rsidRPr="002048EB">
        <w:rPr>
          <w:rFonts w:ascii="Nirmala UI" w:hAnsi="Nirmala UI" w:cs="Nirmala UI"/>
        </w:rPr>
        <w:br/>
        <w:t>ମୁଣ୍ଡର ବାଳ ବଢ଼ିବାକୁ</w:t>
      </w:r>
      <w:r w:rsidRPr="002048EB">
        <w:rPr>
          <w:rFonts w:ascii="Nirmala UI" w:hAnsi="Nirmala UI" w:cs="Nirmala UI"/>
        </w:rPr>
        <w:br/>
        <w:t>୧) ଭୂଙ୍ଗରାଜ ରସ ଅନ୍ତତଃ ୧ ୫ ଦିନ ମୁଣ୍ଡରେ ଲଗାଇବ |</w:t>
      </w:r>
      <w:r w:rsidRPr="002048EB">
        <w:rPr>
          <w:rFonts w:ascii="Nirmala UI" w:hAnsi="Nirmala UI" w:cs="Nirmala UI"/>
        </w:rPr>
        <w:br/>
        <w:t>; ୨) ମନ୍ଦାର ଫୁଲକୁ ବାଟି Gia ନଡ଼ିଆ ତେଲରେ ପାକ କରିବ। ଏହି ତୈଳ ମୁଣ୍ଡରେ ୭</w:t>
      </w:r>
      <w:r w:rsidRPr="002048EB">
        <w:rPr>
          <w:rFonts w:ascii="Nirmala UI" w:hAnsi="Nirmala UI" w:cs="Nirmala UI"/>
        </w:rPr>
        <w:br/>
        <w:t xml:space="preserve"> ଲଗାଇଲେ ବାଳ ବୃଦି ହୁଏ | |</w:t>
      </w:r>
      <w:r w:rsidRPr="002048EB">
        <w:rPr>
          <w:rFonts w:ascii="Nirmala UI" w:hAnsi="Nirmala UI" w:cs="Nirmala UI"/>
        </w:rPr>
        <w:br/>
        <w:t>ମୁଣ୍ଡର ବାଳ ନ ପାଚିବାକୁ</w:t>
      </w:r>
      <w:r w:rsidRPr="002048EB">
        <w:rPr>
          <w:rFonts w:ascii="Nirmala UI" w:hAnsi="Nirmala UI" w:cs="Nirmala UI"/>
        </w:rPr>
        <w:br/>
        <w:t xml:space="preserve"> ୧) ନିମ୍ବ ତେଲ ଏକ ମାସ ପ୍ରତିଦିନ Gay ନେଲେ AUG ବୟସ ପର୍ଯ୍ୟନ୍ତ ବାଳ ପାଚିବ ନାହିଁ |</w:t>
      </w:r>
      <w:r w:rsidRPr="002048EB">
        <w:rPr>
          <w:rFonts w:ascii="Nirmala UI" w:hAnsi="Nirmala UI" w:cs="Nirmala UI"/>
        </w:rPr>
        <w:br/>
        <w:t>୨) ପ୍ରତିଦିନ ସକାଳେ ଓ ରାତିରେ ଖାଇଲା ପରେ ବୀରାସନରେ ବସି ମଇଁଷି ଶିଙ୍ଗ ପାନିଆରେ</w:t>
      </w:r>
      <w:r w:rsidRPr="002048EB">
        <w:rPr>
          <w:rFonts w:ascii="Nirmala UI" w:hAnsi="Nirmala UI" w:cs="Nirmala UI"/>
        </w:rPr>
        <w:br/>
        <w:t xml:space="preserve"> “ ୧ ୦ ମିନିଟ୍‌ ମୁଣ୍ଡ କୁଣ୍ଡାଇବ ଏବଂ ମୁଣ୍ଡ କୁଣ୍ଡାଉଥିବା ସମୟରେ ' ଶୀଥ, ଶୀଥ୍‌' ଉଢାରଣ</w:t>
      </w:r>
      <w:r w:rsidRPr="002048EB">
        <w:rPr>
          <w:rFonts w:ascii="Nirmala UI" w:hAnsi="Nirmala UI" w:cs="Nirmala UI"/>
        </w:rPr>
        <w:br/>
        <w:t>। କରୁଥିବ | ଏହାଦ୍ଵାରା ମୁଣ୍ଡର ବାଳ ପାଚିବ ନାହିଁ ଏବଂ ଡ଼ିସ୍‌ପେପ୍‌ସିଆ ( ମନ୍ଦାଗ୍ନି) ରୋଗ</w:t>
      </w:r>
      <w:r w:rsidRPr="002048EB">
        <w:rPr>
          <w:rFonts w:ascii="Nirmala UI" w:hAnsi="Nirmala UI" w:cs="Nirmala UI"/>
        </w:rPr>
        <w:br/>
        <w:t>ଭଲ ହୋଇଯିବ। ଅନ୍ତତଃ ୩ ମାସ କଲେ ଡ଼ିସ୍‌ପେପ୍‌ସିଆ ଭଲ ହେବ।</w:t>
      </w:r>
      <w:r w:rsidRPr="002048EB">
        <w:rPr>
          <w:rFonts w:ascii="Nirmala UI" w:hAnsi="Nirmala UI" w:cs="Nirmala UI"/>
        </w:rPr>
        <w:br/>
        <w:t>ମୁଣ୍ଡର ଉପି ବା ରୂପି</w:t>
      </w:r>
      <w:r w:rsidRPr="002048EB">
        <w:rPr>
          <w:rFonts w:ascii="Nirmala UI" w:hAnsi="Nirmala UI" w:cs="Nirmala UI"/>
        </w:rPr>
        <w:br/>
        <w:t>୧) ଚମ୍ପା ଫୁଲକୁ ଚୂର୍ଣ୍ଣ କରି ତେଲରେ ମିଶାଇ ମୁଣ୍ଡରେ ଲଗାଇଲେ ମୁଣ୍ଡର ଉପି ନଷ୍ଟ ହୁଏ |</w:t>
      </w:r>
      <w:r w:rsidRPr="002048EB">
        <w:rPr>
          <w:rFonts w:ascii="Nirmala UI" w:hAnsi="Nirmala UI" w:cs="Nirmala UI"/>
        </w:rPr>
        <w:br/>
        <w:t>୨) କଦଳୀ ଗଛରେ ଶୁଖିଥ୍ବବା ପତ୍ରକୁ ପୋଡ଼ି ତାର ପାଉଁଶକୁ ପାଣିରେ ଗୋଳାଇ ମୁଣ୍ଡରେ</w:t>
      </w:r>
      <w:r w:rsidRPr="002048EB">
        <w:rPr>
          <w:rFonts w:ascii="Nirmala UI" w:hAnsi="Nirmala UI" w:cs="Nirmala UI"/>
        </w:rPr>
        <w:br/>
        <w:t>ଲଗାଇବ। ଶୁଖିଗଲା ପରେ ଧୋଇଲେ ଉପି ନଷ୍ଟ ହୁଏ। (ପରୀକ୍ଷିତ)</w:t>
      </w:r>
      <w:r w:rsidRPr="002048EB">
        <w:rPr>
          <w:rFonts w:ascii="Nirmala UI" w:hAnsi="Nirmala UI" w:cs="Nirmala UI"/>
        </w:rPr>
        <w:br/>
        <w:t>ମୁଣ୍ଡର ଉକୁଣୀ</w:t>
      </w:r>
      <w:r w:rsidRPr="002048EB">
        <w:rPr>
          <w:rFonts w:ascii="Nirmala UI" w:hAnsi="Nirmala UI" w:cs="Nirmala UI"/>
        </w:rPr>
        <w:br/>
        <w:t>୧) କଦଳୀ GAA JAAP] ପତ୍ରକୁ ପୋଡ଼ି ତାଂର ପାଉଁଶକୁ ପାଣିରେ ଗୋଳି ମୁଣ୍ଡରେ ଲଗାଇବ |</w:t>
      </w:r>
      <w:r w:rsidRPr="002048EB">
        <w:rPr>
          <w:rFonts w:ascii="Nirmala UI" w:hAnsi="Nirmala UI" w:cs="Nirmala UI"/>
        </w:rPr>
        <w:br/>
        <w:t>ଶୁଖିଗଲା ପରେ ଧୋଇଦେଲେ ଏକାଥରକେ ମୁଣ୍ଡର AEN MAES | ପରୀକ୍ଷିତ)</w:t>
      </w:r>
      <w:r w:rsidRPr="002048EB">
        <w:rPr>
          <w:rFonts w:ascii="Nirmala UI" w:hAnsi="Nirmala UI" w:cs="Nirmala UI"/>
        </w:rPr>
        <w:br/>
        <w:t>୨) କର୍ପୁର ଲଗାଇଲେ ଉକୁଣୀ ମରନ୍ତି।</w:t>
      </w:r>
    </w:p>
    <w:p w14:paraId="43A2F6F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DEA6EB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5A5AF9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63</w:t>
      </w:r>
    </w:p>
    <w:p w14:paraId="404E9A5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283A49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୩୦ / ଅନୁଭୁତ ଯୋଗମାଳା ବା ସହଜ ଚିକିତ୍ସା।</w:t>
      </w:r>
      <w:r w:rsidRPr="002048EB">
        <w:rPr>
          <w:rFonts w:ascii="Nirmala UI" w:hAnsi="Nirmala UI" w:cs="Nirmala UI"/>
        </w:rPr>
        <w:br/>
        <w:t>ଚର୍ମ ଉକୁଣୀ</w:t>
      </w:r>
      <w:r w:rsidRPr="002048EB">
        <w:rPr>
          <w:rFonts w:ascii="Nirmala UI" w:hAnsi="Nirmala UI" w:cs="Nirmala UI"/>
        </w:rPr>
        <w:br/>
        <w:t>୧) ଓଉର ଅଠା ଲଗାଇଲେ ଏକାଦିନକେ ଚର୍ମ ଉକୁଣୀ ମରନ୍ତି | (ପରୀକ୍ଷିତ) |</w:t>
      </w:r>
      <w:r w:rsidRPr="002048EB">
        <w:rPr>
          <w:rFonts w:ascii="Nirmala UI" w:hAnsi="Nirmala UI" w:cs="Nirmala UI"/>
        </w:rPr>
        <w:br/>
        <w:t>9) GAGE! ପତ୍ର ରସ ଲଗାଇବ |</w:t>
      </w:r>
      <w:r w:rsidRPr="002048EB">
        <w:rPr>
          <w:rFonts w:ascii="Nirmala UI" w:hAnsi="Nirmala UI" w:cs="Nirmala UI"/>
        </w:rPr>
        <w:br/>
        <w:t>ଚନ୍ଦାମୁଣ୍ଡରେ ବାଳ ଉଠିବାକୁ</w:t>
      </w:r>
      <w:r w:rsidRPr="002048EB">
        <w:rPr>
          <w:rFonts w:ascii="Nirmala UI" w:hAnsi="Nirmala UI" w:cs="Nirmala UI"/>
        </w:rPr>
        <w:br/>
        <w:t>୧) ହାତୀଦାନ୍ତକୁ ଚୂର୍ଣ୍ଣ କରି ଭସ୍ମ କରିବ। ସେହି ଭସ୍ଲରେ ସମଭ୍ାଗ ରସାଞ୍ଜନ ମିଶାଇ ଛେଳିଦୂଧରେ</w:t>
      </w:r>
      <w:r w:rsidRPr="002048EB">
        <w:rPr>
          <w:rFonts w:ascii="Nirmala UI" w:hAnsi="Nirmala UI" w:cs="Nirmala UI"/>
        </w:rPr>
        <w:br/>
        <w:t>ମର୍ଦ୍ଦନ କରି ଚନ୍ଦାମୁଣ୍ଡରେ ମାଲିସ କଲେ ବାଳ ଉଠେ।</w:t>
      </w:r>
      <w:r w:rsidRPr="002048EB">
        <w:rPr>
          <w:rFonts w:ascii="Nirmala UI" w:hAnsi="Nirmala UI" w:cs="Nirmala UI"/>
        </w:rPr>
        <w:br/>
        <w:t>୨) ବାଳ ଉପୁଡ଼ି ଯାଉଥବା ଜାଗାରେ ମନ୍ଦାରଫୁଲକୁ ବାଟି ଲଗାଇବ |</w:t>
      </w:r>
      <w:r w:rsidRPr="002048EB">
        <w:rPr>
          <w:rFonts w:ascii="Nirmala UI" w:hAnsi="Nirmala UI" w:cs="Nirmala UI"/>
        </w:rPr>
        <w:br/>
        <w:t>୩) ଖାଣ୍ଢି ନଡ଼ିଆତେଲରେ ମନ୍ଦାରଫୁଲ କଢ଼ି ଓ ବିଛୁଆତି ଚେର ପାକ କରିବ | ଏହି ତୈଳ</w:t>
      </w:r>
      <w:r w:rsidRPr="002048EB">
        <w:rPr>
          <w:rFonts w:ascii="Nirmala UI" w:hAnsi="Nirmala UI" w:cs="Nirmala UI"/>
        </w:rPr>
        <w:br/>
        <w:t>ଧ ଲଗାଇଲେ ବାଳ ଉଠେ। |</w:t>
      </w:r>
      <w:r w:rsidRPr="002048EB">
        <w:rPr>
          <w:rFonts w:ascii="Nirmala UI" w:hAnsi="Nirmala UI" w:cs="Nirmala UI"/>
        </w:rPr>
        <w:br/>
        <w:t>୪) — NEMS (ଡ଼େଙ୍ଗାଭେଜି) ଫଳର ରସକୁ ବାଳ ଉପୁଡ଼ିଯିବା ସ୍ଥାନରେ ଲଗାଇଲେ ବାଳ</w:t>
      </w:r>
      <w:r w:rsidRPr="002048EB">
        <w:rPr>
          <w:rFonts w:ascii="Nirmala UI" w:hAnsi="Nirmala UI" w:cs="Nirmala UI"/>
        </w:rPr>
        <w:br/>
        <w:t>ଉଠେ | (ବାଗ୍‌ଭଚ)</w:t>
      </w:r>
      <w:r w:rsidRPr="002048EB">
        <w:rPr>
          <w:rFonts w:ascii="Nirmala UI" w:hAnsi="Nirmala UI" w:cs="Nirmala UI"/>
        </w:rPr>
        <w:br/>
        <w:t>୫) ଚନ୍ଦାମୁଣ୍ଡରେ ଗୋଲମରିଚ ଚୂର୍ଣ୍ଣ ଲଗାଇଲେ କୀଟ ମରିଯାଇ ବାଳ ଉଠେ |</w:t>
      </w:r>
      <w:r w:rsidRPr="002048EB">
        <w:rPr>
          <w:rFonts w:ascii="Nirmala UI" w:hAnsi="Nirmala UI" w:cs="Nirmala UI"/>
        </w:rPr>
        <w:br/>
        <w:t>୬) Mog od GO ମହୁ ମିଶାଇ ଚନ୍ଦାମୁଣ୍ଡରେ ଲଗାଇବ |</w:t>
      </w:r>
      <w:r w:rsidRPr="002048EB">
        <w:rPr>
          <w:rFonts w:ascii="Nirmala UI" w:hAnsi="Nirmala UI" w:cs="Nirmala UI"/>
        </w:rPr>
        <w:br/>
        <w:t>୭) ଛାରପୋକ ରକ୍ତ ଲଗାଇଲେ ଚନ୍ଦା ମୁଣ୍ଢରେ ବାଳ ଉଠିବ |</w:t>
      </w:r>
      <w:r w:rsidRPr="002048EB">
        <w:rPr>
          <w:rFonts w:ascii="Nirmala UI" w:hAnsi="Nirmala UI" w:cs="Nirmala UI"/>
        </w:rPr>
        <w:br/>
        <w:t>। ଶିରଃପୀଡ଼ାନାଶକ ତୈଳ</w:t>
      </w:r>
      <w:r w:rsidRPr="002048EB">
        <w:rPr>
          <w:rFonts w:ascii="Nirmala UI" w:hAnsi="Nirmala UI" w:cs="Nirmala UI"/>
        </w:rPr>
        <w:br/>
        <w:t>GSE EVA COM ଏକ ସେର, ସେଥୁରେ ମେଥୁ ଏକ ପାଆ ପକାଇ ବୋତଲରେ ରଖି</w:t>
      </w:r>
      <w:r w:rsidRPr="002048EB">
        <w:rPr>
          <w:rFonts w:ascii="Nirmala UI" w:hAnsi="Nirmala UI" w:cs="Nirmala UI"/>
        </w:rPr>
        <w:br/>
        <w:t>ମୁଖ ବନ୍ଦ କରି କ୍ରମାନ୍ଵୟରେ es ଦିନ ଖରାରେ ରଖିବ | ତାଂପରେ Erg ଛାଣି ତେଲକୁ</w:t>
      </w:r>
      <w:r w:rsidRPr="002048EB">
        <w:rPr>
          <w:rFonts w:ascii="Nirmala UI" w:hAnsi="Nirmala UI" w:cs="Nirmala UI"/>
        </w:rPr>
        <w:br/>
        <w:t>GaGa ରଖିବ | ଏହି ତୈଳ ମସ୍ତକରେ ଏବଂ ଦେହରେ ମର୍ଦ୍ଦନ କଲେ ଶରୀର କୋମଳ ଓ</w:t>
      </w:r>
      <w:r w:rsidRPr="002048EB">
        <w:rPr>
          <w:rFonts w:ascii="Nirmala UI" w:hAnsi="Nirmala UI" w:cs="Nirmala UI"/>
        </w:rPr>
        <w:br/>
        <w:t>ଲାବଣ୍ୟ ଦିଶେ, ମସ୍ତକ ସୁଚିକ୍କଣ, ବାୟୁପିଭଦମନ, ହସ, ପଦ ଓ ମସ୍ତକଜ୍ାଳା, ମସ୍ତକ ଘୁର୍ଣ୍ନ</w:t>
      </w:r>
      <w:r w:rsidRPr="002048EB">
        <w:rPr>
          <w:rFonts w:ascii="Nirmala UI" w:hAnsi="Nirmala UI" w:cs="Nirmala UI"/>
        </w:rPr>
        <w:br/>
        <w:t>ନିବାରିତ ହୁଏ, ମସ୍ତିଷ୍କ କ୍ରିୟାବାନ ହୁଏ। ମନର SOI, ମାଳିନ୍ଯ, କର୍ଭବ୍ଯକର୍ମରେ ଅନିଛା,</w:t>
      </w:r>
      <w:r w:rsidRPr="002048EB">
        <w:rPr>
          <w:rFonts w:ascii="Nirmala UI" w:hAnsi="Nirmala UI" w:cs="Nirmala UI"/>
        </w:rPr>
        <w:br/>
        <w:t>ସ୍ମରଣଶକ୍ତହୀନତା ଓ ଅକାରଣ ରୋଷଭାବ ପ୍ରଭୃତି ଭଲ ହୁଏ |</w:t>
      </w:r>
      <w:r w:rsidRPr="002048EB">
        <w:rPr>
          <w:rFonts w:ascii="Nirmala UI" w:hAnsi="Nirmala UI" w:cs="Nirmala UI"/>
        </w:rPr>
        <w:br/>
        <w:t>.. ଯେଉଁମାନେ ଖର୍ଚ୍ଚାନ୍ତ ହୋଇ ବଜାରରେ ବିକ୍ରି ହେଉଥ୍ଵବବା ଅଧ୍ଧକାଂଶ ନକଲି ବାସନା ତେଲ।</w:t>
      </w:r>
      <w:r w:rsidRPr="002048EB">
        <w:rPr>
          <w:rFonts w:ascii="Nirmala UI" w:hAnsi="Nirmala UI" w:cs="Nirmala UI"/>
        </w:rPr>
        <w:br/>
        <w:t>ବ୍ୟବହାର କରୁଛନ୍ତି ଏବଂ ସେହି ନକଲି ତୈଳ ବ୍ୟବହାର ଯୋଗୁଁ ଅଳ୍ପ ବୟସରେ ମୁଣ୍ଡର ବାଳ</w:t>
      </w:r>
      <w:r w:rsidRPr="002048EB">
        <w:rPr>
          <w:rFonts w:ascii="Nirmala UI" w:hAnsi="Nirmala UI" w:cs="Nirmala UI"/>
        </w:rPr>
        <w:br/>
        <w:t>ପାଚି ଯାଉଛି, ସେମାନଙ୍କୁ ଅନୁରୋଧ ଯେ ସେମାନେ ଉପରୋକ୍ତ ତୈଳ କିଛିଦିନ ବ୍ଯବହାର</w:t>
      </w:r>
      <w:r w:rsidRPr="002048EB">
        <w:rPr>
          <w:rFonts w:ascii="Nirmala UI" w:hAnsi="Nirmala UI" w:cs="Nirmala UI"/>
        </w:rPr>
        <w:br/>
        <w:t>କରନ୍ତୁ। ଅବଶ୍ୟ ବିଜ୍ଞ ଏବଂ ଜଣାଶୁଣା କବିରାଜଙ୍କ ଦ୍ଵାରା ତିଆରି ହୋଇଥୁବା ତୈଳ କଥା ମୁଁ .</w:t>
      </w:r>
      <w:r w:rsidRPr="002048EB">
        <w:rPr>
          <w:rFonts w:ascii="Nirmala UI" w:hAnsi="Nirmala UI" w:cs="Nirmala UI"/>
        </w:rPr>
        <w:br/>
        <w:t>କହୁନାହିଁ |</w:t>
      </w:r>
    </w:p>
    <w:p w14:paraId="2F4E1C6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2A49CA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01B329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64</w:t>
      </w:r>
    </w:p>
    <w:p w14:paraId="0E71EA3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331E08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ଅନୁଭୂତ ଯୋଗମାଳା ବା ସହଜ ଚିକିତ୍ସା / ୩୧/</w:t>
      </w:r>
      <w:r w:rsidRPr="002048EB">
        <w:rPr>
          <w:rFonts w:ascii="Nirmala UI" w:hAnsi="Nirmala UI" w:cs="Nirmala UI"/>
        </w:rPr>
        <w:br/>
        <w:t>| MOIR SES COFElO! ଗୋଟିଏ କଥା କହିବି | ୧ ୯ ୪୦ ମସିହାରେ ଝାରସୁଗୁଡ଼ାରେ</w:t>
      </w:r>
      <w:r w:rsidRPr="002048EB">
        <w:rPr>
          <w:rFonts w:ascii="Nirmala UI" w:hAnsi="Nirmala UI" w:cs="Nirmala UI"/>
        </w:rPr>
        <w:br/>
        <w:t>| ଗୋଟିଏ ବାସନା ତେଲ ବିକ୍ରେତା ଦୋକାନରେ ମୁଁ ବସିଥ୍ବଲି। ଏହି ସମୟରେ ଜନୈକ ଆଙ୍ଗଲୋ</w:t>
      </w:r>
      <w:r w:rsidRPr="002048EB">
        <w:rPr>
          <w:rFonts w:ascii="Nirmala UI" w:hAnsi="Nirmala UI" w:cs="Nirmala UI"/>
        </w:rPr>
        <w:br/>
        <w:t>| ଇଣ୍ଡିଆନ ସ୍ତ୍ରୀଲୋକ ଗୋଟିଏ ଅମଳା ଅଏଲ ଶିଶି MAM ପଇସାରେ କିଣିନେଲେ | ଦୋକାନୀ</w:t>
      </w:r>
      <w:r w:rsidRPr="002048EB">
        <w:rPr>
          <w:rFonts w:ascii="Nirmala UI" w:hAnsi="Nirmala UI" w:cs="Nirmala UI"/>
        </w:rPr>
        <w:br/>
        <w:t>| ମୋର ଚିହ୍ନାଲୋକ ଥିବାରୁ ତାକୁ ପଚାରିବାରୁ ବହୁ କଷ୍ଟରେ ସେ କହିଲେ ଯେ ଶିଶି ସହିତ ତାଙ୍କର</w:t>
      </w:r>
      <w:r w:rsidRPr="002048EB">
        <w:rPr>
          <w:rFonts w:ascii="Nirmala UI" w:hAnsi="Nirmala UI" w:cs="Nirmala UI"/>
        </w:rPr>
        <w:br/>
        <w:t>| ଛଅ UNA Go ହୋଇଛି | ଶିଶିରେ ହ୍ଵାଇଟ ଅଏଲ AE କରି ୨/୩ଟୋପା ଅମଳା ଏସେନ୍‌ସ</w:t>
      </w:r>
      <w:r w:rsidRPr="002048EB">
        <w:rPr>
          <w:rFonts w:ascii="Nirmala UI" w:hAnsi="Nirmala UI" w:cs="Nirmala UI"/>
        </w:rPr>
        <w:br/>
        <w:t>| ପକାଇ ତିଆରି କରୁଛନ୍ତି। ଏମାନଙ୍କୁ ଦେଶର ଶତ୍ଦୁ ନକହି ଆଉ କ'ଣ କହିବା ?</w:t>
      </w:r>
      <w:r w:rsidRPr="002048EB">
        <w:rPr>
          <w:rFonts w:ascii="Nirmala UI" w:hAnsi="Nirmala UI" w:cs="Nirmala UI"/>
        </w:rPr>
        <w:br/>
        <w:t>ଚକ୍ଷୁରୋଗ</w:t>
      </w:r>
      <w:r w:rsidRPr="002048EB">
        <w:rPr>
          <w:rFonts w:ascii="Nirmala UI" w:hAnsi="Nirmala UI" w:cs="Nirmala UI"/>
        </w:rPr>
        <w:br/>
        <w:t>| ସଜନା AE ରସ ଓ ମହୁ ସମଭାଗ ଏକତ୍ର କରି ଆଖିରେ ଅଞ୍ଜନ ଦେଲେ ସମସ୍ତ ପ୍ରକାର</w:t>
      </w:r>
      <w:r w:rsidRPr="002048EB">
        <w:rPr>
          <w:rFonts w:ascii="Nirmala UI" w:hAnsi="Nirmala UI" w:cs="Nirmala UI"/>
        </w:rPr>
        <w:br/>
        <w:t>ଚକ୍ଷୁରୋଗ ଭଲ ହୁଏ। (ବାଗ୍ଭଟ) ( ପରୀକ୍ଷିତ)</w:t>
      </w:r>
      <w:r w:rsidRPr="002048EB">
        <w:rPr>
          <w:rFonts w:ascii="Nirmala UI" w:hAnsi="Nirmala UI" w:cs="Nirmala UI"/>
        </w:rPr>
        <w:br/>
        <w:t xml:space="preserve"> ଆଖିର ଆଲୁଅ</w:t>
      </w:r>
      <w:r w:rsidRPr="002048EB">
        <w:rPr>
          <w:rFonts w:ascii="Nirmala UI" w:hAnsi="Nirmala UI" w:cs="Nirmala UI"/>
        </w:rPr>
        <w:br/>
        <w:t>୧) ଆସି ପତାରେ ବ୍ରଣ ହେଲେ ତାକୁ ଆଲୁଅ କହନ୍ତି। ଡ଼ାହାଣ ଆଖି ପତାରେ ଆଲୁଅ ହେଲେ</w:t>
      </w:r>
      <w:r w:rsidRPr="002048EB">
        <w:rPr>
          <w:rFonts w:ascii="Nirmala UI" w:hAnsi="Nirmala UI" w:cs="Nirmala UI"/>
        </w:rPr>
        <w:br/>
        <w:t>। ବାମ ଗୋଡ଼ ବୁଢ଼ାଆଙ୍ଗୁଠି ନଖ ଉପରେ ଓ ବାମ ଆଖି ପତାରେ ଆଲୁଅ ହେଲେ ଡ଼ାହାଣ</w:t>
      </w:r>
      <w:r w:rsidRPr="002048EB">
        <w:rPr>
          <w:rFonts w:ascii="Nirmala UI" w:hAnsi="Nirmala UI" w:cs="Nirmala UI"/>
        </w:rPr>
        <w:br/>
        <w:t>| ଗୋଡ଼ ବୁଢ଼ା ଆଙ୍ଗୁଠି ନଖ ଉପରେ ଅରଖ କ୍ଷୀର (ଶ୍ଵେତ ଅରଖ) ପାଞ୍ଚ ସାତ ଟୋପା `</w:t>
      </w:r>
      <w:r w:rsidRPr="002048EB">
        <w:rPr>
          <w:rFonts w:ascii="Nirmala UI" w:hAnsi="Nirmala UI" w:cs="Nirmala UI"/>
        </w:rPr>
        <w:br/>
        <w:t>ଲଗାଇବ। ଦୁଇ ଦିନ ଲଗାଇଲେ ନିଶ୍ଚୟ ଭଲ ହେବ। ଶ୍ଵେତ ଅରଖ ଅଭାବରେ ନାଲି</w:t>
      </w:r>
      <w:r w:rsidRPr="002048EB">
        <w:rPr>
          <w:rFonts w:ascii="Nirmala UI" w:hAnsi="Nirmala UI" w:cs="Nirmala UI"/>
        </w:rPr>
        <w:br/>
        <w:t>ଅରଖ କ୍ଷୀର ଲଗାଇବ। ୯ବହୁ ପରୀକ୍ଷିତ)</w:t>
      </w:r>
      <w:r w:rsidRPr="002048EB">
        <w:rPr>
          <w:rFonts w:ascii="Nirmala UI" w:hAnsi="Nirmala UI" w:cs="Nirmala UI"/>
        </w:rPr>
        <w:br/>
        <w:t>୨) ରବିବାର ଦିନ ଅପାମାରଙ୍ଗ ଚେର ଆଣି ପରିଷ୍କାର କରି ଧୋଇ ରଖିବ | ପାଟିର ଲାଳ</w:t>
      </w:r>
      <w:r w:rsidRPr="002048EB">
        <w:rPr>
          <w:rFonts w:ascii="Nirmala UI" w:hAnsi="Nirmala UI" w:cs="Nirmala UI"/>
        </w:rPr>
        <w:br/>
        <w:t>ସହିତ ଏହି ଚେରକୁ ଘୋରି ଦିନକୁ ୩୮୪ ଥର ଲଗାଇଲେ ଆଲୁଅ ଭଲ ହୁଏ |</w:t>
      </w:r>
      <w:r w:rsidRPr="002048EB">
        <w:rPr>
          <w:rFonts w:ascii="Nirmala UI" w:hAnsi="Nirmala UI" w:cs="Nirmala UI"/>
        </w:rPr>
        <w:br/>
        <w:t>ଧ ଆଖି ଧରାରେ ଅତ୍ୟନ୍ତ ଯନ୍ତ୍ରଣା ହେଲେ</w:t>
      </w:r>
      <w:r w:rsidRPr="002048EB">
        <w:rPr>
          <w:rFonts w:ascii="Nirmala UI" w:hAnsi="Nirmala UI" w:cs="Nirmala UI"/>
        </w:rPr>
        <w:br/>
        <w:t>। ଖୁବ୍‌ ଗରମ ଭାତରେ ଖାଣ୍ଟ ଗୁଆଘିଅ ମିଶାଇ ଖଣ୍ଡେ ପରିଷ୍କାର କନାରେ ଉକ୍ତ ଭାତକୁ</w:t>
      </w:r>
      <w:r w:rsidRPr="002048EB">
        <w:rPr>
          <w:rFonts w:ascii="Nirmala UI" w:hAnsi="Nirmala UI" w:cs="Nirmala UI"/>
        </w:rPr>
        <w:br/>
        <w:t>| ବିଛାଇ ତାହା ଉପରେ ଆଉ ଖଣ୍ଡେ କନା ବିଛାଇ ଦେଇ ଆଖି ଉପରେ ବାନ୍ଧି ଦେବ, ଯେପରିକି</w:t>
      </w:r>
      <w:r w:rsidRPr="002048EB">
        <w:rPr>
          <w:rFonts w:ascii="Nirmala UI" w:hAnsi="Nirmala UI" w:cs="Nirmala UI"/>
        </w:rPr>
        <w:br/>
        <w:t>ଆଖି ଢ଼ାଙ୍କି ହୋଇ ରହିବ | ଏହାଦ୍ଵାରା ରୋଗୀ ସୁସ୍ଥ ହୋଇ ନିଦ୍ରା ଯିବ | ନିଦ୍ରାଭଙ୍ଗ ପରେ ସମସ୍ତ</w:t>
      </w:r>
      <w:r w:rsidRPr="002048EB">
        <w:rPr>
          <w:rFonts w:ascii="Nirmala UI" w:hAnsi="Nirmala UI" w:cs="Nirmala UI"/>
        </w:rPr>
        <w:br/>
        <w:t>ଯନ୍ତ୍ରଣା ଯାଇ କେବଳ ସାମାନ୍ୟ ରକ୍ତବର୍ଣ୍ଣ ମାତ୍ର ରହିବ | ( ବହୁ ପରୀକ୍ଷିତ)</w:t>
      </w:r>
      <w:r w:rsidRPr="002048EB">
        <w:rPr>
          <w:rFonts w:ascii="Nirmala UI" w:hAnsi="Nirmala UI" w:cs="Nirmala UI"/>
        </w:rPr>
        <w:br/>
        <w:t>ଆଖି ରକ୍ତବର୍ଣ୍ଣ ଦିଶିଲେ</w:t>
      </w:r>
      <w:r w:rsidRPr="002048EB">
        <w:rPr>
          <w:rFonts w:ascii="Nirmala UI" w:hAnsi="Nirmala UI" w:cs="Nirmala UI"/>
        </w:rPr>
        <w:br/>
        <w:t>୧) ସଜନା ପତ୍ର ରସ ଓ ମହୁ ମିଶାଇ ଲଗାଇବ।</w:t>
      </w:r>
      <w:r w:rsidRPr="002048EB">
        <w:rPr>
          <w:rFonts w:ascii="Nirmala UI" w:hAnsi="Nirmala UI" w:cs="Nirmala UI"/>
        </w:rPr>
        <w:br/>
        <w:t>` ୨) ଚିତାକୁଟି ଗଛର କ୍ଷୀର ଅଞ୍ଜନ ପରି ଲଗାଇବ |</w:t>
      </w:r>
    </w:p>
    <w:p w14:paraId="6B801BA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CB273E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514ECE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65</w:t>
      </w:r>
    </w:p>
    <w:p w14:paraId="1ED2776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B3A5C9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୩୨ 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ଚିତାକୁଟିର ଅନ୍ୟ ନାମ - ହରିହରିକା, ଦେଖିବାକୁ ବଣ ସେବତୀ ପରି, କିନ୍ତୁ ପତ୍ର ଛୋଟ</w:t>
      </w:r>
      <w:r w:rsidRPr="002048EB">
        <w:rPr>
          <w:rFonts w:ascii="Nirmala UI" w:hAnsi="Nirmala UI" w:cs="Nirmala UI"/>
        </w:rPr>
        <w:br/>
        <w:t>ଏବଂ ATE AINSI | କ୍ଷୀର ଦୁଧ ପରି ଦିଶେ |</w:t>
      </w:r>
      <w:r w:rsidRPr="002048EB">
        <w:rPr>
          <w:rFonts w:ascii="Nirmala UI" w:hAnsi="Nirmala UI" w:cs="Nirmala UI"/>
        </w:rPr>
        <w:br/>
        <w:t>ଅନ୍ଧାରକଣା</w:t>
      </w:r>
      <w:r w:rsidRPr="002048EB">
        <w:rPr>
          <w:rFonts w:ascii="Nirmala UI" w:hAnsi="Nirmala UI" w:cs="Nirmala UI"/>
        </w:rPr>
        <w:br/>
        <w:t>୧) ଅଦାକୁ ପରିଷ୍କାର କରି ଧୋଇ, ଛେଚି ପରିଷ୍କାର କନାରେ ପୁରାଇ ରସ ଚିପୁଡ଼ି ଆଖିରେ</w:t>
      </w:r>
      <w:r w:rsidRPr="002048EB">
        <w:rPr>
          <w:rFonts w:ascii="Nirmala UI" w:hAnsi="Nirmala UI" w:cs="Nirmala UI"/>
        </w:rPr>
        <w:br/>
        <w:t>IN ଟୋପା ପକାଇଦେଲେ MAME ଏକା GEER ଭଲ ହୁଏ। ବେଶି ଦିନର</w:t>
      </w:r>
      <w:r w:rsidRPr="002048EB">
        <w:rPr>
          <w:rFonts w:ascii="Nirmala UI" w:hAnsi="Nirmala UI" w:cs="Nirmala UI"/>
        </w:rPr>
        <w:br/>
        <w:t>ହୋଇଥିଲେ ୪/୫ ଦିନରେ ଭଲ ହେବ। | (OB ପରୀକ୍ଷିତ)</w:t>
      </w:r>
      <w:r w:rsidRPr="002048EB">
        <w:rPr>
          <w:rFonts w:ascii="Nirmala UI" w:hAnsi="Nirmala UI" w:cs="Nirmala UI"/>
        </w:rPr>
        <w:br/>
        <w:t>୨) ରୋଗ ନ &amp; AGI GIA ଗୋବରକୁ ପାଣି ମିଶାଇ ପରିଷ୍କାର କନାରେ ଛାଣି ସେଥୁରେ</w:t>
      </w:r>
      <w:r w:rsidRPr="002048EB">
        <w:rPr>
          <w:rFonts w:ascii="Nirmala UI" w:hAnsi="Nirmala UI" w:cs="Nirmala UI"/>
        </w:rPr>
        <w:br/>
        <w:t>ପିପ୍‌ଳୀ ଘୋରି ଆଖିରେ ଅଞ୍ଜନ ନେବ |</w:t>
      </w:r>
      <w:r w:rsidRPr="002048EB">
        <w:rPr>
          <w:rFonts w:ascii="Nirmala UI" w:hAnsi="Nirmala UI" w:cs="Nirmala UI"/>
        </w:rPr>
        <w:br/>
        <w:t>୩) ପାନପତ୍ର ରସକୁ ହାଣି ଆଖିରେ ପକାଇବ। ୫ ମିନିଟ୍‌ ପରେ ପାଣିରେ ଆଖି ଧୋଇ</w:t>
      </w:r>
      <w:r w:rsidRPr="002048EB">
        <w:rPr>
          <w:rFonts w:ascii="Nirmala UI" w:hAnsi="Nirmala UI" w:cs="Nirmala UI"/>
        </w:rPr>
        <w:br/>
        <w:t>ଦେବ। ୩/୪ ଦିନ ଏହିପରି କଲେ ଅନ୍ଧାରକଣା ଭଲ ହେବ | ଅଥବା ଅପାମାରଙ୍ଗ ଚେର</w:t>
      </w:r>
      <w:r w:rsidRPr="002048EB">
        <w:rPr>
          <w:rFonts w:ascii="Nirmala UI" w:hAnsi="Nirmala UI" w:cs="Nirmala UI"/>
        </w:rPr>
        <w:br/>
        <w:t>ଏକତୋଳା ରାତିରେ ଶୋଇବା ସମୟରେ ଖାଇବ |</w:t>
      </w:r>
      <w:r w:rsidRPr="002048EB">
        <w:rPr>
          <w:rFonts w:ascii="Nirmala UI" w:hAnsi="Nirmala UI" w:cs="Nirmala UI"/>
        </w:rPr>
        <w:br/>
        <w:t>୪) ଛେଳି ବା ଖାସିର ଯକୃତକୁ ଖଣ୍ଡ ଖଣ୍ଡ କରି କାଟି ଗୋଲମରିଚ ଚୂର୍ଣ୍ଣ ଓ ଲୁଣ ମିଶାଇ</w:t>
      </w:r>
      <w:r w:rsidRPr="002048EB">
        <w:rPr>
          <w:rFonts w:ascii="Nirmala UI" w:hAnsi="Nirmala UI" w:cs="Nirmala UI"/>
        </w:rPr>
        <w:br/>
        <w:t>ଘିଅରେ ଭାଜି ୩ ଦିନ ରାତିରେ ଖାଇଲେ ଅନ୍ଧାରକଣା ନିଶ୍ଚୟ ଭଲ ହେବ। (ପରୀକ୍ଷିତ)</w:t>
      </w:r>
      <w:r w:rsidRPr="002048EB">
        <w:rPr>
          <w:rFonts w:ascii="Nirmala UI" w:hAnsi="Nirmala UI" w:cs="Nirmala UI"/>
        </w:rPr>
        <w:br/>
        <w:t>୫) ଛାରପୋକ ରକ୍ତ ଆଖିରେ ଲଗାଇଲେ ଅନ୍ଧାରକଣା ଭଲ ହୁଏ |</w:t>
      </w:r>
      <w:r w:rsidRPr="002048EB">
        <w:rPr>
          <w:rFonts w:ascii="Nirmala UI" w:hAnsi="Nirmala UI" w:cs="Nirmala UI"/>
        </w:rPr>
        <w:br/>
        <w:t>ଆଖିର ଫୂଲା ରୋଗ</w:t>
      </w:r>
      <w:r w:rsidRPr="002048EB">
        <w:rPr>
          <w:rFonts w:ascii="Nirmala UI" w:hAnsi="Nirmala UI" w:cs="Nirmala UI"/>
        </w:rPr>
        <w:br/>
        <w:t>_ ୧) ଡ଼ାହାଣ ଆଣଖିରେ ଫୁଲା ପଡ଼ିଲେ ବାମ ଗୋଡ଼ ତଳିପା'ରେ ବାମ ଆଖିରେ ଫୁଲା ପଡ଼ିଲେ</w:t>
      </w:r>
      <w:r w:rsidRPr="002048EB">
        <w:rPr>
          <w:rFonts w:ascii="Nirmala UI" w:hAnsi="Nirmala UI" w:cs="Nirmala UI"/>
        </w:rPr>
        <w:br/>
        <w:t>ଡ଼ାହାଣ ଗୋଡ଼ ତଳିପା' ରେ ସାତଟା ଇନ୍ଦ୍ରମାରିଷ ( ନାକଚଣା ଗଛ) ପତ୍ର ଟିକିଏ ଲୁଣ</w:t>
      </w:r>
      <w:r w:rsidRPr="002048EB">
        <w:rPr>
          <w:rFonts w:ascii="Nirmala UI" w:hAnsi="Nirmala UI" w:cs="Nirmala UI"/>
        </w:rPr>
        <w:br/>
        <w:t>ମିଶାଇ ଚକଟି ଘଷିବ, ଯେପରିକି ସେ ସମସ୍ତ ପାଦରେ ମିଳାଇଯିବ | ଏହିପରି ୧ ୫ ଦିନ</w:t>
      </w:r>
      <w:r w:rsidRPr="002048EB">
        <w:rPr>
          <w:rFonts w:ascii="Nirmala UI" w:hAnsi="Nirmala UI" w:cs="Nirmala UI"/>
        </w:rPr>
        <w:br/>
        <w:t>ଘଷିଲେ ଆଖିରେ ପଡ଼ିଥ୍ଵବା ଫୁଲା ନଷ୍ଟ ହୁଏ। ପାଦରେ ଉପରୋକ୍ତ Tay ଘଷିବା ପୂର୍ବରୁ</w:t>
      </w:r>
      <w:r w:rsidRPr="002048EB">
        <w:rPr>
          <w:rFonts w:ascii="Nirmala UI" w:hAnsi="Nirmala UI" w:cs="Nirmala UI"/>
        </w:rPr>
        <w:br/>
        <w:t>ପାଦକୁ ପରିଷ୍କାର କରି ଧୋଇବ | ଯଦି ପାଦରେ ବାଲିଥାଏ ଏବଂ ତା ଉପରେ ଞଷଧ</w:t>
      </w:r>
      <w:r w:rsidRPr="002048EB">
        <w:rPr>
          <w:rFonts w:ascii="Nirmala UI" w:hAnsi="Nirmala UI" w:cs="Nirmala UI"/>
        </w:rPr>
        <w:br/>
        <w:t>ମାଲିସ୍‌ ହୁଏ, ତାହାହେଲେ ଆଖି ଗୁରୁଗୁରୁ ହେବ | (ପରୀକ୍ଷିତ)</w:t>
      </w:r>
      <w:r w:rsidRPr="002048EB">
        <w:rPr>
          <w:rFonts w:ascii="Nirmala UI" w:hAnsi="Nirmala UI" w:cs="Nirmala UI"/>
        </w:rPr>
        <w:br/>
        <w:t>୨) ଶ୍ଵେତପୁରୁଣି ଚେରକୁ ଗୁଆ ଘିଅରେ ଘୋରି ଲଗାଇଲେ AGM! ଭଲ ହୁଏ | ମହୁରେ</w:t>
      </w:r>
      <w:r w:rsidRPr="002048EB">
        <w:rPr>
          <w:rFonts w:ascii="Nirmala UI" w:hAnsi="Nirmala UI" w:cs="Nirmala UI"/>
        </w:rPr>
        <w:br/>
        <w:t xml:space="preserve"> ଘୋରି ଲଗାଇଲେ ଆଖିରୁ ପାଣି ACAIEM ଭଲ ହୁଏ। ରାଶି ତେଲରେ ଘୋରି ଲଗାଇଲେ</w:t>
      </w:r>
      <w:r w:rsidRPr="002048EB">
        <w:rPr>
          <w:rFonts w:ascii="Nirmala UI" w:hAnsi="Nirmala UI" w:cs="Nirmala UI"/>
        </w:rPr>
        <w:br/>
        <w:t>ତିମିର ରୋଗ ଭଲ ହୁଏ ଏବଂ କାଣ୍ଣରେ ଘୋରି ଲଗାଇଲେ ରାତିକଣା ଭଲ ହୁଏ |</w:t>
      </w:r>
      <w:r w:rsidRPr="002048EB">
        <w:rPr>
          <w:rFonts w:ascii="Nirmala UI" w:hAnsi="Nirmala UI" w:cs="Nirmala UI"/>
        </w:rPr>
        <w:br/>
        <w:t>“ପୁନର୍ନବା ନେତ୍ର ନବଂ କରୋତି |’ .</w:t>
      </w:r>
      <w:r w:rsidRPr="002048EB">
        <w:rPr>
          <w:rFonts w:ascii="Nirmala UI" w:hAnsi="Nirmala UI" w:cs="Nirmala UI"/>
        </w:rPr>
        <w:br/>
        <w:t>୩) ବରକ୍ଷୀର ଓ କର୍ଘୁର ମିଶାଇ ଆଖିରେ ଅଞ୍ଜନ ନେଲେ ଶୁକ୍ର ନାମକ ନେତ୍ର ରୋଗ (ଫୁଲା) |</w:t>
      </w:r>
      <w:r w:rsidRPr="002048EB">
        <w:rPr>
          <w:rFonts w:ascii="Nirmala UI" w:hAnsi="Nirmala UI" w:cs="Nirmala UI"/>
        </w:rPr>
        <w:br/>
        <w:t>ଶୀଘ୍ର ବିନଷ୍ଟ ହୁଏ। ( ଚକ୍ରଦତ୍ତ)</w:t>
      </w:r>
    </w:p>
    <w:p w14:paraId="58FEE7F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615EA2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1C420C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66</w:t>
      </w:r>
    </w:p>
    <w:p w14:paraId="6C2A208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72E914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। ଅନୁଭୁତ ଯୋଗମାଳା ବା ସହଜ ଚିକିତ୍ସା / ୩୩/</w:t>
      </w:r>
      <w:r w:rsidRPr="002048EB">
        <w:rPr>
          <w:rFonts w:ascii="Nirmala UI" w:hAnsi="Nirmala UI" w:cs="Nirmala UI"/>
        </w:rPr>
        <w:br/>
        <w:t>। ଆଖିରେ ମୋତିଆବିନ୍ଦୁ</w:t>
      </w:r>
      <w:r w:rsidRPr="002048EB">
        <w:rPr>
          <w:rFonts w:ascii="Nirmala UI" w:hAnsi="Nirmala UI" w:cs="Nirmala UI"/>
        </w:rPr>
        <w:br/>
        <w:t>। ୧) ଦାରୁହଳଦୀ ୫ ତୋଳା, ତ୍ରିଫଳା ୧୫ ତୋଳା, ଯାଷ୍ଠିମଧୁ ୫ ତୋଳା | ଏ ସମସ୍ତର ବୂର୍ଣ୍ଣକୁ</w:t>
      </w:r>
      <w:r w:rsidRPr="002048EB">
        <w:rPr>
          <w:rFonts w:ascii="Nirmala UI" w:hAnsi="Nirmala UI" w:cs="Nirmala UI"/>
        </w:rPr>
        <w:br/>
        <w:t>! ୪ ସେର ପଇଡ଼ ପାଣିରେ କଲାଇକରା କରେଇରେ ପାକ କରିବ | ଅଧା ଶେଷ ରହିଲେ</w:t>
      </w:r>
      <w:r w:rsidRPr="002048EB">
        <w:rPr>
          <w:rFonts w:ascii="Nirmala UI" w:hAnsi="Nirmala UI" w:cs="Nirmala UI"/>
        </w:rPr>
        <w:br/>
        <w:t>। ଛାଣି ସେହି ପାଣିକୁ ପୁଣି ଥରେ ପାକ କରିବ। କିଛି ଗାଢ଼ା ହେଲା ପରେ ଥଣ୍ଡା କରି</w:t>
      </w:r>
      <w:r w:rsidRPr="002048EB">
        <w:rPr>
          <w:rFonts w:ascii="Nirmala UI" w:hAnsi="Nirmala UI" w:cs="Nirmala UI"/>
        </w:rPr>
        <w:br/>
        <w:t>| ସୈନ୍ଧବ ଲବଣ ଚୂର୍ଣ୍ଣ ଏକ ତୋଳା, ଭୀମସେନୀ କର୍ପୁର ଏକ ତୋଳା ଏବଂ ମହୁ ଅଧସେର `</w:t>
      </w:r>
      <w:r w:rsidRPr="002048EB">
        <w:rPr>
          <w:rFonts w:ascii="Nirmala UI" w:hAnsi="Nirmala UI" w:cs="Nirmala UI"/>
        </w:rPr>
        <w:br/>
        <w:t>। ମିଶାଇ ରଖିବ। .</w:t>
      </w:r>
      <w:r w:rsidRPr="002048EB">
        <w:rPr>
          <w:rFonts w:ascii="Nirmala UI" w:hAnsi="Nirmala UI" w:cs="Nirmala UI"/>
        </w:rPr>
        <w:br/>
        <w:t>ପ୍ରୟୋଗ SA - ସକାଳେ ଓ ସନ୍ଧ୍ୟାରେ ଆଖିରେ ଲଗାଇବ | ଅଳ ଦିନର ହୋଇଥୁଲେ</w:t>
      </w:r>
      <w:r w:rsidRPr="002048EB">
        <w:rPr>
          <w:rFonts w:ascii="Nirmala UI" w:hAnsi="Nirmala UI" w:cs="Nirmala UI"/>
        </w:rPr>
        <w:br/>
        <w:t>| ଅତି ଶୀଘ୍ର ଭଲ ହେବ | ବହୁ ଦିନର ହୋଇଥ୍ବଲେ ଭଲ ହେଲା ପର୍ଯ୍ୟନ୍ତ ଲଗାଇବ। ବିନା</w:t>
      </w:r>
      <w:r w:rsidRPr="002048EB">
        <w:rPr>
          <w:rFonts w:ascii="Nirmala UI" w:hAnsi="Nirmala UI" w:cs="Nirmala UI"/>
        </w:rPr>
        <w:br/>
        <w:t>| ଅପରେସନରେ ମୋତିଆବନ୍ଦୁ AM ହେବ।</w:t>
      </w:r>
      <w:r w:rsidRPr="002048EB">
        <w:rPr>
          <w:rFonts w:ascii="Nirmala UI" w:hAnsi="Nirmala UI" w:cs="Nirmala UI"/>
        </w:rPr>
        <w:br/>
        <w:t>। ୨) ୫ଶରପୁଙ୍ଖାର ମଞ୍ଜିକୁ ଚୂର୍ଣ୍ଣ କରି ପାଟକନାରେ ଛାଣି ଶିଶିରେ ade | ଦିନକୁ ଦୁଇଥର ଏହି</w:t>
      </w:r>
      <w:r w:rsidRPr="002048EB">
        <w:rPr>
          <w:rFonts w:ascii="Nirmala UI" w:hAnsi="Nirmala UI" w:cs="Nirmala UI"/>
        </w:rPr>
        <w:br/>
        <w:t>। ଚୂର୍ଣ୍ଣ ଆଖିରେ ଅଞ୍ଜନ ନେଲେ ଅଳ୍ପ ଦିନର ମୋତିଆବିନ୍ଦୁ ହୋଇଥିଲେ ଅତି ଶୀଘ୍ର ନିଶ୍ଚୟ</w:t>
      </w:r>
      <w:r w:rsidRPr="002048EB">
        <w:rPr>
          <w:rFonts w:ascii="Nirmala UI" w:hAnsi="Nirmala UI" w:cs="Nirmala UI"/>
        </w:rPr>
        <w:br/>
        <w:t>। ଭଲ ହେବ |</w:t>
      </w:r>
      <w:r w:rsidRPr="002048EB">
        <w:rPr>
          <w:rFonts w:ascii="Nirmala UI" w:hAnsi="Nirmala UI" w:cs="Nirmala UI"/>
        </w:rPr>
        <w:br/>
        <w:t>| AAG - ଏହାକୁ କୋଳଥୁଆ ଗଛ କହନ୍ତି। ଗଛ ଶୁଖିଗଲେ ଏହାକୁ ଛାଞ୍ଚୁଣୀ କରନ୍ତି |</w:t>
      </w:r>
      <w:r w:rsidRPr="002048EB">
        <w:rPr>
          <w:rFonts w:ascii="Nirmala UI" w:hAnsi="Nirmala UI" w:cs="Nirmala UI"/>
        </w:rPr>
        <w:br/>
        <w:t>। ମନୁଷ୍ୟ ମୁତକୁ ତମ୍ବାପାତ୍ରରେ ସିଝାଇ ସେଥୁରୁ ଲୁଣ ବାହାର କରିବ | ସେହି ଲୁଣ ଆଖିରେ</w:t>
      </w:r>
      <w:r w:rsidRPr="002048EB">
        <w:rPr>
          <w:rFonts w:ascii="Nirmala UI" w:hAnsi="Nirmala UI" w:cs="Nirmala UI"/>
        </w:rPr>
        <w:br/>
        <w:t>. ଲଗାଇଲେ ଆଖିର AAS EGAN ହରିଡ଼ାକୁ ଗୁଆ ଘିଅରେ ଭାଜି ବାଟି ଆଖି ପତାରେ ଲଗାଇଲେ</w:t>
      </w:r>
      <w:r w:rsidRPr="002048EB">
        <w:rPr>
          <w:rFonts w:ascii="Nirmala UI" w:hAnsi="Nirmala UI" w:cs="Nirmala UI"/>
        </w:rPr>
        <w:br/>
        <w:t>ସକଳ ପ୍ରକାର ଚକ୍ଷୁରୋଗ ବିନଷ୍ଟ ହୁଏ | (ORCA)</w:t>
      </w:r>
      <w:r w:rsidRPr="002048EB">
        <w:rPr>
          <w:rFonts w:ascii="Nirmala UI" w:hAnsi="Nirmala UI" w:cs="Nirmala UI"/>
        </w:rPr>
        <w:br/>
        <w:t>ବେରି ବେରି ରୋଗରେ ଆଖି ନାଲ ହେଲେ ଓ କନ୍‌ କନ୍‌ ହେଲେ ଦାରୁହଳଦୀ ଗରମ</w:t>
      </w:r>
      <w:r w:rsidRPr="002048EB">
        <w:rPr>
          <w:rFonts w:ascii="Nirmala UI" w:hAnsi="Nirmala UI" w:cs="Nirmala UI"/>
        </w:rPr>
        <w:br/>
        <w:t>: ପାଣିରେ ଭିଜାଇ ଥଣ୍ଡା କରି ସେହି ପାଣି ଦିନକୁ TY ଥର ଆଖିରେ ପକାଇବ |</w:t>
      </w:r>
      <w:r w:rsidRPr="002048EB">
        <w:rPr>
          <w:rFonts w:ascii="Nirmala UI" w:hAnsi="Nirmala UI" w:cs="Nirmala UI"/>
        </w:rPr>
        <w:br/>
        <w:t>। ଆଖିର ଶୁକ୍ଳଭାଗରେ ରକ୍ତବିନ୍ଦୁ ପରି ଚିହ୍ନ ( ଅର୍ଜୁନ ରୋଗ)</w:t>
      </w:r>
      <w:r w:rsidRPr="002048EB">
        <w:rPr>
          <w:rFonts w:ascii="Nirmala UI" w:hAnsi="Nirmala UI" w:cs="Nirmala UI"/>
        </w:rPr>
        <w:br/>
        <w:t>ROG AAG ଚିକ୍‌କଣ ପଥରରେ ଘୋରି ତହିଁରେ ଅଳ୍ପ ସୈନ୍ଧବ ଲବଣ ମିଶାଇ ଅଞ୍ଜନ</w:t>
      </w:r>
      <w:r w:rsidRPr="002048EB">
        <w:rPr>
          <w:rFonts w:ascii="Nirmala UI" w:hAnsi="Nirmala UI" w:cs="Nirmala UI"/>
        </w:rPr>
        <w:br/>
        <w:t>ନେଲେ ଚକ୍ଷୁର ଶୁକ୍ଳଲଭାଗରେ ଜାତ ହେବା ରକ୍ତବିନ୍ଦୁ ପରି ଚିହ୍ନ (ଅର୍ଜୁନ ରୋଗ) ନିବାରିତ ହୁଏ |</w:t>
      </w:r>
      <w:r w:rsidRPr="002048EB">
        <w:rPr>
          <w:rFonts w:ascii="Nirmala UI" w:hAnsi="Nirmala UI" w:cs="Nirmala UI"/>
        </w:rPr>
        <w:br/>
        <w:t>( ଚକ୍ରଦଉ)</w:t>
      </w:r>
      <w:r w:rsidRPr="002048EB">
        <w:rPr>
          <w:rFonts w:ascii="Nirmala UI" w:hAnsi="Nirmala UI" w:cs="Nirmala UI"/>
        </w:rPr>
        <w:br/>
        <w:t>ଆଖିରୁ ପାଣି ବୋହିବା, କୁହୁଡ଼ିଆ ଦେଖାଯିବା</w:t>
      </w:r>
      <w:r w:rsidRPr="002048EB">
        <w:rPr>
          <w:rFonts w:ascii="Nirmala UI" w:hAnsi="Nirmala UI" w:cs="Nirmala UI"/>
        </w:rPr>
        <w:br/>
        <w:t>କତକ ମଞ୍ଜକୁ ମହୁ ସହିତ ପଥରରେ ଘୋରି ଅଳ୍ପ କର୍ପୁର ମିଶାଇ ଅଞ୍ଜନ ନେଲେ ଆଖିରୁ</w:t>
      </w:r>
      <w:r w:rsidRPr="002048EB">
        <w:rPr>
          <w:rFonts w:ascii="Nirmala UI" w:hAnsi="Nirmala UI" w:cs="Nirmala UI"/>
        </w:rPr>
        <w:br/>
        <w:t>ପାଣି ବୋହିବା ଓ କୁହୁଡ଼ିଆ ଦେଖାଯିବା ଭଲ ହୁଏ।</w:t>
      </w:r>
    </w:p>
    <w:p w14:paraId="4088B13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702F24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71483B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67</w:t>
      </w:r>
    </w:p>
    <w:p w14:paraId="590D4CE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E4D3DA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୩୪ 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ଆଖିର ପରଳ</w:t>
      </w:r>
      <w:r w:rsidRPr="002048EB">
        <w:rPr>
          <w:rFonts w:ascii="Nirmala UI" w:hAnsi="Nirmala UI" w:cs="Nirmala UI"/>
        </w:rPr>
        <w:br/>
        <w:t>ଅରଖ ଗଛର ସର୍ବାଙ୍ଗ ଅର୍ଥାତ୍‌ ମୂଳ, ଡ଼ାଳ, ପତ୍ର, ଫୁଲ ଏବଂ ଫଳ ଏ ସମସ୍ତ ଶୁଖାଇ</w:t>
      </w:r>
      <w:r w:rsidRPr="002048EB">
        <w:rPr>
          <w:rFonts w:ascii="Nirmala UI" w:hAnsi="Nirmala UI" w:cs="Nirmala UI"/>
        </w:rPr>
        <w:br/>
        <w:t>ପୋଡ଼ି AY କରି ପାଣିରେ ଗୋଳି ଚାରିଦିନ ରଖିବ | ତାଂ ପରେ ପାଣିକୁ ନିଗାଡ଼ି ସେହି ପାଣିକୁ</w:t>
      </w:r>
      <w:r w:rsidRPr="002048EB">
        <w:rPr>
          <w:rFonts w:ascii="Nirmala UI" w:hAnsi="Nirmala UI" w:cs="Nirmala UI"/>
        </w:rPr>
        <w:br/>
        <w:t>ନିଆଁରେ ବସାଇ କ୍ଷୀର ବାହାର କରିବ। ଏହି କ୍ଷୀରକୁ ସୁରମା ପରି ଆଖିରେ ଲଗାଇଲେ ପରଳ ଓ</w:t>
      </w:r>
      <w:r w:rsidRPr="002048EB">
        <w:rPr>
          <w:rFonts w:ascii="Nirmala UI" w:hAnsi="Nirmala UI" w:cs="Nirmala UI"/>
        </w:rPr>
        <w:br/>
        <w:t>ଫୁଲା ପ୍ରଭୃତି ନାନାବିଧ ଚକ୍ଷୁରୋଗ ଭଲ ହୁଏ |</w:t>
      </w:r>
      <w:r w:rsidRPr="002048EB">
        <w:rPr>
          <w:rFonts w:ascii="Nirmala UI" w:hAnsi="Nirmala UI" w:cs="Nirmala UI"/>
        </w:rPr>
        <w:br/>
        <w:t>ଚକ୍ଷୁ ରକ୍ଷା</w:t>
      </w:r>
      <w:r w:rsidRPr="002048EB">
        <w:rPr>
          <w:rFonts w:ascii="Nirmala UI" w:hAnsi="Nirmala UI" w:cs="Nirmala UI"/>
        </w:rPr>
        <w:br/>
        <w:t>୧) ପେୟ ପଦାର୍ଥ (ଦୁଧ, ପାଣି, ତୋରାଣି ଇତ୍ୟାଦି) ପିଇବା ବେଳେ ଆଖି ବନ୍ଦ କରି</w:t>
      </w:r>
      <w:r w:rsidRPr="002048EB">
        <w:rPr>
          <w:rFonts w:ascii="Nirmala UI" w:hAnsi="Nirmala UI" w:cs="Nirmala UI"/>
        </w:rPr>
        <w:br/>
        <w:t>ପିଇବ। କେବଳ ଏହି ସହଜ ଉପାୟରେ ଆଖିକୁ ଅନେକ ରୋଗ ଆକ୍ରମଣ କରିପାରିବ</w:t>
      </w:r>
      <w:r w:rsidRPr="002048EB">
        <w:rPr>
          <w:rFonts w:ascii="Nirmala UI" w:hAnsi="Nirmala UI" w:cs="Nirmala UI"/>
        </w:rPr>
        <w:br/>
        <w:t>ନାହିଁ | ପିଇବା ପୂର୍ବରୁ ପେୟ ପଦାର୍ଥରେ ଗୁଣ୍ଡ ବା ପୋକ ପ୍ରଭୃତି ପଡ଼ିଛନ୍ତି କି ନାହିଁ</w:t>
      </w:r>
      <w:r w:rsidRPr="002048EB">
        <w:rPr>
          <w:rFonts w:ascii="Nirmala UI" w:hAnsi="Nirmala UI" w:cs="Nirmala UI"/>
        </w:rPr>
        <w:br/>
        <w:t>ଦେଖିନେବ | ପରେ ଆଖି ବନ୍ଦ କରି ପିଇବ |</w:t>
      </w:r>
      <w:r w:rsidRPr="002048EB">
        <w:rPr>
          <w:rFonts w:ascii="Nirmala UI" w:hAnsi="Nirmala UI" w:cs="Nirmala UI"/>
        </w:rPr>
        <w:br/>
        <w:t>୨) ସକାଳୁ ଉଠି ମୁହଁ ଧୋଇଲାବେଳେ ପ୍ରଥମ କୁଳୁକୁଞ୍ଚା ପାଣିରେ ଆଖି ଧୋଇଲେ ଆଖିକୁ</w:t>
      </w:r>
      <w:r w:rsidRPr="002048EB">
        <w:rPr>
          <w:rFonts w:ascii="Nirmala UI" w:hAnsi="Nirmala UI" w:cs="Nirmala UI"/>
        </w:rPr>
        <w:br/>
        <w:t>କୌଣସି ରୋଗ ଆକ୍ରମଣ କରେ ନାହିଁ।</w:t>
      </w:r>
      <w:r w:rsidRPr="002048EB">
        <w:rPr>
          <w:rFonts w:ascii="Nirmala UI" w:hAnsi="Nirmala UI" w:cs="Nirmala UI"/>
        </w:rPr>
        <w:br/>
        <w:t>୩) ଦିବା ଓ ରାତ୍ର ଭୋଜନ ପରେ ମୁହଁ ଧୋଇବା ବେଳେ ପାଟିରେ ଯଥେଷ୍ଟ ପାଣି ରଖି</w:t>
      </w:r>
      <w:r w:rsidRPr="002048EB">
        <w:rPr>
          <w:rFonts w:ascii="Nirmala UI" w:hAnsi="Nirmala UI" w:cs="Nirmala UI"/>
        </w:rPr>
        <w:br/>
        <w:t>କୁଳୁକୁଞ୍ଚା କରୁ କରୁ ଆଖିପତା ଉପରେ ଅନ୍ତତଃ ୧୫/୨୦ ଥର ଥଣ୍ଡା ପାଣି ଛାଟିଲେ</w:t>
      </w:r>
      <w:r w:rsidRPr="002048EB">
        <w:rPr>
          <w:rFonts w:ascii="Nirmala UI" w:hAnsi="Nirmala UI" w:cs="Nirmala UI"/>
        </w:rPr>
        <w:br/>
        <w:t>ଆଖିକୁ କୌଣସି ରୋଗ ସହଜରେ ଆକ୍ରମଣ କରେ ନାହିଁ |</w:t>
      </w:r>
      <w:r w:rsidRPr="002048EB">
        <w:rPr>
          <w:rFonts w:ascii="Nirmala UI" w:hAnsi="Nirmala UI" w:cs="Nirmala UI"/>
        </w:rPr>
        <w:br/>
        <w:t>୪) ଖୁବ୍‌ ଉଜ୍ଜ୍ଵଳ ଆଲୋକ ବା ଖୁବ୍‌ କମ୍‌ ଆଲୋକରେ ପାଠ ପଢ଼ିବ ନାହିଁ | .</w:t>
      </w:r>
      <w:r w:rsidRPr="002048EB">
        <w:rPr>
          <w:rFonts w:ascii="Nirmala UI" w:hAnsi="Nirmala UI" w:cs="Nirmala UI"/>
        </w:rPr>
        <w:br/>
        <w:t>୫) କଦାପି ଆଖିରେ ଗରମ ସେକ ଦେବ ନାହିଁ |</w:t>
      </w:r>
      <w:r w:rsidRPr="002048EB">
        <w:rPr>
          <w:rFonts w:ascii="Nirmala UI" w:hAnsi="Nirmala UI" w:cs="Nirmala UI"/>
        </w:rPr>
        <w:br/>
        <w:t>୬) ପ୍ରତିଦିନ ଆଖିରେ କହ୍ନଳ ଲଗାଇବ |</w:t>
      </w:r>
      <w:r w:rsidRPr="002048EB">
        <w:rPr>
          <w:rFonts w:ascii="Nirmala UI" w:hAnsi="Nirmala UI" w:cs="Nirmala UI"/>
        </w:rPr>
        <w:br/>
        <w:t>୭) ଦିନରେ ପଢ଼ିଲା ବେଳେ ଯେପରି ସୂର୍ଯ୍ୟ ଆଲୋକ ବହି ଉପରେ ନ ପଡ଼େ ଏବଂ ରାତିରେ</w:t>
      </w:r>
      <w:r w:rsidRPr="002048EB">
        <w:rPr>
          <w:rFonts w:ascii="Nirmala UI" w:hAnsi="Nirmala UI" w:cs="Nirmala UI"/>
        </w:rPr>
        <w:br/>
        <w:t>ପଢ଼ିଲାବେଳେ ଆଲୋକ ଯେପରି ପଛପଟୁ କାନ୍ଧ ଉପର ଦେଇ ଆସେ, ସେହିପରି ପଢ଼ିବ |</w:t>
      </w:r>
      <w:r w:rsidRPr="002048EB">
        <w:rPr>
          <w:rFonts w:ascii="Nirmala UI" w:hAnsi="Nirmala UI" w:cs="Nirmala UI"/>
        </w:rPr>
        <w:br/>
        <w:t>ସାମନାରେ ଆଲୋକ ରଖି ପଢ଼ିଲେ ଆଲୁଅରେ କାଗଜ ପରଦା ଦେଇ ପଢ଼ିବ।</w:t>
      </w:r>
      <w:r w:rsidRPr="002048EB">
        <w:rPr>
          <w:rFonts w:ascii="Nirmala UI" w:hAnsi="Nirmala UI" w:cs="Nirmala UI"/>
        </w:rPr>
        <w:br/>
        <w:t>୮) ମଟର ବା ରେଳ ଗାଡ଼ିରେ ପଢ଼ିବ ନାହିଁ | |</w:t>
      </w:r>
      <w:r w:rsidRPr="002048EB">
        <w:rPr>
          <w:rFonts w:ascii="Nirmala UI" w:hAnsi="Nirmala UI" w:cs="Nirmala UI"/>
        </w:rPr>
        <w:br/>
        <w:t>. ୯) ଆଖିର ପତା ଉପରେ ଦୃଷ୍ଟିଶକ୍ତିର ବହୁତ ସମ୍ପର୍କ ଅଛି। ଆଖିର ପତା ସବୁବେଳେ ତଳମୁହାଁ :</w:t>
      </w:r>
      <w:r w:rsidRPr="002048EB">
        <w:rPr>
          <w:rFonts w:ascii="Nirmala UI" w:hAnsi="Nirmala UI" w:cs="Nirmala UI"/>
        </w:rPr>
        <w:br/>
        <w:t>ରହିବା ଉଚିତ୍‌, ଅର୍ଥାତ୍‌ ଚକ୍ଷୁ USAGE ae | ଯଦି ଉପରକୁ ଦେଖିବାକୁ ହୁଏ,</w:t>
      </w:r>
      <w:r w:rsidRPr="002048EB">
        <w:rPr>
          <w:rFonts w:ascii="Nirmala UI" w:hAnsi="Nirmala UI" w:cs="Nirmala UI"/>
        </w:rPr>
        <w:br/>
        <w:t>ତାହାହେଲେ ଆଖିର ଉପର ପତା ଉପରକୁ ନଟେକି ଚିବୁକକୁ ଉପରକୁ ଟେକିବ। :</w:t>
      </w:r>
      <w:r w:rsidRPr="002048EB">
        <w:rPr>
          <w:rFonts w:ascii="Nirmala UI" w:hAnsi="Nirmala UI" w:cs="Nirmala UI"/>
        </w:rPr>
        <w:br/>
        <w:t>୧୦) ଏକ ଲୟରେ ଆଖିପତା ନ ପକାଇ ପଢିଲେ ଦୃଷ୍ଟିଶକ୍ତି ହ୍ରାସ ହୁଏ। ପଢ଼ୁଥିବା ସମୟରେ |</w:t>
      </w:r>
    </w:p>
    <w:p w14:paraId="2443C8F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780E79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742945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68</w:t>
      </w:r>
    </w:p>
    <w:p w14:paraId="204144F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3007C0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ଅନୁଭୂତ ଯୋଗମାଳା ବା ସହଳ ଚିକିତ୍ସା / ୩୫/</w:t>
      </w:r>
      <w:r w:rsidRPr="002048EB">
        <w:rPr>
          <w:rFonts w:ascii="Nirmala UI" w:hAnsi="Nirmala UI" w:cs="Nirmala UI"/>
        </w:rPr>
        <w:br/>
        <w:t>| ମିନିଟ୍‌ରେ ଅନ୍ତତଃ ୩୮୪ ଥର AG AAG କରିବା ଉଚିତ୍‌ i ଏହାଦ୍ଵାରା ପଢ଼ାରେ ବାଧା</w:t>
      </w:r>
      <w:r w:rsidRPr="002048EB">
        <w:rPr>
          <w:rFonts w:ascii="Nirmala UI" w:hAnsi="Nirmala UI" w:cs="Nirmala UI"/>
        </w:rPr>
        <w:br/>
        <w:t>ଆସେ ନାହିଁ। ଅକ୍ଷରକୁ ଚାହିଁ ଆଖି ମିଟିମିଟି କରିବ ନାହିଁ। ଉଦାହରଣ ସ୍ଵରୂପ ଖଣ୍ଡେ ଧଳା</w:t>
      </w:r>
      <w:r w:rsidRPr="002048EB">
        <w:rPr>
          <w:rFonts w:ascii="Nirmala UI" w:hAnsi="Nirmala UI" w:cs="Nirmala UI"/>
        </w:rPr>
        <w:br/>
        <w:t>କାଗଜରେ ବା ଧଳା KIER ଗୋଟିଏ ଛୋଟ ଗୋଲାକାର କଳା ଚିହ୍ନ ରଖି ଆଖିର ପତା</w:t>
      </w:r>
      <w:r w:rsidRPr="002048EB">
        <w:rPr>
          <w:rFonts w:ascii="Nirmala UI" w:hAnsi="Nirmala UI" w:cs="Nirmala UI"/>
        </w:rPr>
        <w:br/>
        <w:t>| ନ ପକାଇ ଏକଲୟରେ ଚାହିଁ ରହିଲେ, ସେହି କଳା ଚିହ୍ନ ଆସ୍ତେ ଆସ୍ତେ ଲିଭିଯାଇ</w:t>
      </w:r>
      <w:r w:rsidRPr="002048EB">
        <w:rPr>
          <w:rFonts w:ascii="Nirmala UI" w:hAnsi="Nirmala UI" w:cs="Nirmala UI"/>
        </w:rPr>
        <w:br/>
        <w:t>| ଧଳାବର୍ଣ୍ଣ ହୋଇଯିବ ଏବଂ ଆଖିରେ ଯନ୍ତ୍ରଣା ଅନୁଭବ କରିବ |</w:t>
      </w:r>
      <w:r w:rsidRPr="002048EB">
        <w:rPr>
          <w:rFonts w:ascii="Nirmala UI" w:hAnsi="Nirmala UI" w:cs="Nirmala UI"/>
        </w:rPr>
        <w:br/>
        <w:t>¦ ୧୧) ପଢ଼ିବା ସମୟରେ ବହିକୁ ଚିବୁକର ତଳେ ରଖିବା ADE | ତାହାହେଲେ ଆଖିର ପତା</w:t>
      </w:r>
      <w:r w:rsidRPr="002048EB">
        <w:rPr>
          <w:rFonts w:ascii="Nirmala UI" w:hAnsi="Nirmala UI" w:cs="Nirmala UI"/>
        </w:rPr>
        <w:br/>
        <w:t>ଟେକିବାକୁ ହେବ ନାହି |</w:t>
      </w:r>
      <w:r w:rsidRPr="002048EB">
        <w:rPr>
          <w:rFonts w:ascii="Nirmala UI" w:hAnsi="Nirmala UI" w:cs="Nirmala UI"/>
        </w:rPr>
        <w:br/>
        <w:t>ୀ ୧ ୨) ଶୋଇକରି ପଢ଼ିବା ସମୟରେ ମୁଣ୍ଡକୁ ଉଚ୍ଚ ତକିଆ ଉପରେ ରଖି ପଢ଼ିବ |</w:t>
      </w:r>
      <w:r w:rsidRPr="002048EB">
        <w:rPr>
          <w:rFonts w:ascii="Nirmala UI" w:hAnsi="Nirmala UI" w:cs="Nirmala UI"/>
        </w:rPr>
        <w:br/>
        <w:t>୧୩) ବହୁତ ସମୟ ସିଲାଇ କାମ କଲା ପରେ ସ୍ତ୍ରୀ ଲୋକମାନଙ୍କର ମୁଣ୍ଡ ବୁଲାଇ ହୁଏ। ତାର</w:t>
      </w:r>
      <w:r w:rsidRPr="002048EB">
        <w:rPr>
          <w:rFonts w:ascii="Nirmala UI" w:hAnsi="Nirmala UI" w:cs="Nirmala UI"/>
        </w:rPr>
        <w:br/>
        <w:t>କାରଣ ଏକଲୟରେ ସିଲାଇ କଲାବେଳେ ଆସି ମିଟିମିଟି କରନ୍ତି ନାହିଁ |</w:t>
      </w:r>
      <w:r w:rsidRPr="002048EB">
        <w:rPr>
          <w:rFonts w:ascii="Nirmala UI" w:hAnsi="Nirmala UI" w:cs="Nirmala UI"/>
        </w:rPr>
        <w:br/>
        <w:t>୧୪୨) ସୂର୍ଯ୍ୟକିରଣ ଦ୍ଵାରା ନାନା ପ୍ରକାର ଚକ୍ଷୁରୋଗ ଆଶ୍ଚର୍ଯ୍ୟ ଭାବେ ଆରୋଗ୍ୟ ହୁଏ | ସକାଳେ</w:t>
      </w:r>
      <w:r w:rsidRPr="002048EB">
        <w:rPr>
          <w:rFonts w:ascii="Nirmala UI" w:hAnsi="Nirmala UI" w:cs="Nirmala UI"/>
        </w:rPr>
        <w:br/>
        <w:t>ଯେତେବେଳେ ସୂର୍ଯ୍ୟକିରଣ ପ୍ରଖର ନୁହେଁ, ସେତେବେଳେ ସୂର୍ଯ୍ୟଙ୍କ ଆଡ଼କୁ ମୁହଁକରି ସ୍ଥିର</w:t>
      </w:r>
      <w:r w:rsidRPr="002048EB">
        <w:rPr>
          <w:rFonts w:ascii="Nirmala UI" w:hAnsi="Nirmala UI" w:cs="Nirmala UI"/>
        </w:rPr>
        <w:br/>
        <w:t>ଭାବରେ ବସ। ଆଖି ମୁଦ | ଶରୀରକୁ ଧୀରେ ଧୀରେ ଏପାଖ ସେପାଖ ସଞ୍ଚାଳନ କର |</w:t>
      </w:r>
      <w:r w:rsidRPr="002048EB">
        <w:rPr>
          <w:rFonts w:ascii="Nirmala UI" w:hAnsi="Nirmala UI" w:cs="Nirmala UI"/>
        </w:rPr>
        <w:br/>
        <w:t>ଏହିପରି ୧୦ ମିନିଟ୍‌ ଠାରୁ ୨୦ ମିନିଟ୍‌ ପର୍ଯ୍ୟନ୍ତ କର। ସୂର୍ଯ୍ୟଙ୍କ କିରଣରେ ଯେତେବେଳେ</w:t>
      </w:r>
      <w:r w:rsidRPr="002048EB">
        <w:rPr>
          <w:rFonts w:ascii="Nirmala UI" w:hAnsi="Nirmala UI" w:cs="Nirmala UI"/>
        </w:rPr>
        <w:br/>
        <w:t>ଦେହକୁ କଷ୍ଟ ହେବ, ସେତେବେଳେ ବନ୍ଦ କର | ତାପରେ ଛାଇକୁ ଆସି ଥଣ୍ଡା ପାଣିରେ</w:t>
      </w:r>
      <w:r w:rsidRPr="002048EB">
        <w:rPr>
          <w:rFonts w:ascii="Nirmala UI" w:hAnsi="Nirmala UI" w:cs="Nirmala UI"/>
        </w:rPr>
        <w:br/>
        <w:t>ଆଖି ଧୁଅ। ଏହାଦ୍ଵାରା ଆଖିର ଶକ୍ତି ବଢ଼େ ଏବଂ ସ୍ନାୟୁ ସବୁ ସତେଜ ହୁଏ।</w:t>
      </w:r>
      <w:r w:rsidRPr="002048EB">
        <w:rPr>
          <w:rFonts w:ascii="Nirmala UI" w:hAnsi="Nirmala UI" w:cs="Nirmala UI"/>
        </w:rPr>
        <w:br/>
        <w:t>ନାକ ରୋଗ</w:t>
      </w:r>
      <w:r w:rsidRPr="002048EB">
        <w:rPr>
          <w:rFonts w:ascii="Nirmala UI" w:hAnsi="Nirmala UI" w:cs="Nirmala UI"/>
        </w:rPr>
        <w:br/>
        <w:t>ନାକରୁ ରକ୍ତ ପଡ଼ିଲେ</w:t>
      </w:r>
      <w:r w:rsidRPr="002048EB">
        <w:rPr>
          <w:rFonts w:ascii="Nirmala UI" w:hAnsi="Nirmala UI" w:cs="Nirmala UI"/>
        </w:rPr>
        <w:br/>
        <w:t>୧) ଦୁବରସ ଅଥବା ଦୁବରସରେ ଗୁଆଘିଅ ମିଶାଇ ନସ୍ୟ ନେବ |</w:t>
      </w:r>
      <w:r w:rsidRPr="002048EB">
        <w:rPr>
          <w:rFonts w:ascii="Nirmala UI" w:hAnsi="Nirmala UI" w:cs="Nirmala UI"/>
        </w:rPr>
        <w:br/>
        <w:t>୨) ଆଖୁ ଦୋରୁଅ ନାକରେ ପକାଇଲେ ରକ୍ତସ୍ରାବ ବନ୍ଦ ହୁଏ। (ଚରକ)</w:t>
      </w:r>
      <w:r w:rsidRPr="002048EB">
        <w:rPr>
          <w:rFonts w:ascii="Nirmala UI" w:hAnsi="Nirmala UI" w:cs="Nirmala UI"/>
        </w:rPr>
        <w:br/>
        <w:t>୩) ଆମ୍ବ କୋଇଲି ଓ ପିଆଜ ଏକତ୍ର ଛେଚି ତାର ରସ ନସ୍ଯ ନେବ |</w:t>
      </w:r>
      <w:r w:rsidRPr="002048EB">
        <w:rPr>
          <w:rFonts w:ascii="Nirmala UI" w:hAnsi="Nirmala UI" w:cs="Nirmala UI"/>
        </w:rPr>
        <w:br/>
        <w:t>୪) ଫିଟିକିରି ଫୁଲା gd, Callan ପାଉଁଶ ଓ କାଗଜ ଭସ୍କ ଏକତ୍ର ଶୁଙ୍ଘିବ |</w:t>
      </w:r>
      <w:r w:rsidRPr="002048EB">
        <w:rPr>
          <w:rFonts w:ascii="Nirmala UI" w:hAnsi="Nirmala UI" w:cs="Nirmala UI"/>
        </w:rPr>
        <w:br/>
        <w:t>ନାକ ଭିତରେ ପିନସ୍‌ ଘା</w:t>
      </w:r>
      <w:r w:rsidRPr="002048EB">
        <w:rPr>
          <w:rFonts w:ascii="Nirmala UI" w:hAnsi="Nirmala UI" w:cs="Nirmala UI"/>
        </w:rPr>
        <w:br/>
        <w:t>୧) AGAR ଅଠା ଦୁଇ ମଶା, ପାଖରା ଖଇର ଏକ ମଶା ଏକତ୍ର ବାଟି ଅଞ୍ଜନ ପରି କରି</w:t>
      </w:r>
      <w:r w:rsidRPr="002048EB">
        <w:rPr>
          <w:rFonts w:ascii="Nirmala UI" w:hAnsi="Nirmala UI" w:cs="Nirmala UI"/>
        </w:rPr>
        <w:br/>
        <w:t>ପାରାପକ୍ଷୀ ଦ୍ଵାରା ନାକ ଭିତରେ ଯଦି ଘା ହୋଇଥାଏ, ଲଗାଇବ | ଘା ନ ହୋଇଥିଲେ ବା</w:t>
      </w:r>
    </w:p>
    <w:p w14:paraId="44A2AB0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F88E66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1FB84E9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69</w:t>
      </w:r>
    </w:p>
    <w:p w14:paraId="1926BEC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E71B3D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୩୬/ ଅନୁଭୂତ ଯୋଗମାଳା ବା ସହଜ ଚିକିତ୍ସା।</w:t>
      </w:r>
      <w:r w:rsidRPr="002048EB">
        <w:rPr>
          <w:rFonts w:ascii="Nirmala UI" w:hAnsi="Nirmala UI" w:cs="Nirmala UI"/>
        </w:rPr>
        <w:br/>
        <w:t>ଦେଖାଯାଉ ନଥିଲେ ଏହାକୁ କିଛି ପାତଳା କରି ନସ୍ୟ ନେବ | ଗଜା ଭିତରେ ଘା ହୋଇଥିଲେ</w:t>
      </w:r>
      <w:r w:rsidRPr="002048EB">
        <w:rPr>
          <w:rFonts w:ascii="Nirmala UI" w:hAnsi="Nirmala UI" w:cs="Nirmala UI"/>
        </w:rPr>
        <w:br/>
        <w:t>ଏହିପରି କରିବ | ଏଥରେ ସନ୍ନିପାତ ଘା ଓ ପିନସ୍‌ ଘା ଭଲ ହୁଏ। ଖଟା, ମିଠା ଖାଇବ</w:t>
      </w:r>
      <w:r w:rsidRPr="002048EB">
        <w:rPr>
          <w:rFonts w:ascii="Nirmala UI" w:hAnsi="Nirmala UI" w:cs="Nirmala UI"/>
        </w:rPr>
        <w:br/>
        <w:t>ନାହିଁ।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`“ ୨) ମଣ୍ୁକପର୍ଣ୍ରୀ ( ଥାଲକୁଡ଼ି) ଏକ ପ୍ରକାର ବ୍ରାହ୍ମୀ। ଏହାର ମୁଳକୁ ଛେଚି ରସ ବାହାର କରି</w:t>
      </w:r>
      <w:r w:rsidRPr="002048EB">
        <w:rPr>
          <w:rFonts w:ascii="Nirmala UI" w:hAnsi="Nirmala UI" w:cs="Nirmala UI"/>
        </w:rPr>
        <w:br/>
        <w:t>RAY ନେଲେ ପିନସ୍‌ ରୋଗ ଭଲ ହୁଏ। ¦</w:t>
      </w:r>
      <w:r w:rsidRPr="002048EB">
        <w:rPr>
          <w:rFonts w:ascii="Nirmala UI" w:hAnsi="Nirmala UI" w:cs="Nirmala UI"/>
        </w:rPr>
        <w:br/>
        <w:t>୩) ପିତା ଜହ୍ନି a&amp; ବୂର୍ଣ୍ଣ କରି ନସ୍ଯ ନେବ | .</w:t>
      </w:r>
      <w:r w:rsidRPr="002048EB">
        <w:rPr>
          <w:rFonts w:ascii="Nirmala UI" w:hAnsi="Nirmala UI" w:cs="Nirmala UI"/>
        </w:rPr>
        <w:br/>
        <w:t>ନାକର ସମସ୍ତ ରୋଗ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GGA ଫୁଲ, SIM! ଦୁବ, ହରିଡ଼ା, ବାହାଡ଼ା, Bl AIAG! JA, କାଫଡ଼ ସମଭାଗରେ</w:t>
      </w:r>
      <w:r w:rsidRPr="002048EB">
        <w:rPr>
          <w:rFonts w:ascii="Nirmala UI" w:hAnsi="Nirmala UI" w:cs="Nirmala UI"/>
        </w:rPr>
        <w:br/>
        <w:t>ଚୂର୍ଣ୍ଣ କରି ନସ୍ୟ କରୁ କରୁ ନାକରୋଗ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ବାସଙ୍ଗପତ୍ର ରସ ଅଧପାଏ ଓ ମହୁ ଅଧପାଏ ଏକତ୍ର ଖାଇଲେ ଏକାଥରକେ ନାକ ରୋଗ</w:t>
      </w:r>
      <w:r w:rsidRPr="002048EB">
        <w:rPr>
          <w:rFonts w:ascii="Nirmala UI" w:hAnsi="Nirmala UI" w:cs="Nirmala UI"/>
        </w:rPr>
        <w:br/>
        <w:t>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ନାକର ହାଡ଼ରେ ବ୍ରଣ ହେଲେ</w:t>
      </w:r>
      <w:r w:rsidRPr="002048EB">
        <w:rPr>
          <w:rFonts w:ascii="Nirmala UI" w:hAnsi="Nirmala UI" w:cs="Nirmala UI"/>
        </w:rPr>
        <w:br/>
        <w:t>ଶୁଖିଲା ବରୁଣ ପତ୍ରର ଧୂଆଁ ତୁଣ୍ଡ ବାଟେ ଟାଣି ନାକପୁଡ଼ାରେ ଛାଡ଼ିଲେ ନାକରେ ଜନ୍ମିଥ୍ବବା</w:t>
      </w:r>
      <w:r w:rsidRPr="002048EB">
        <w:rPr>
          <w:rFonts w:ascii="Nirmala UI" w:hAnsi="Nirmala UI" w:cs="Nirmala UI"/>
        </w:rPr>
        <w:br/>
        <w:t>ବ୍ରଣ ଭଲ ହୁଏ।</w:t>
      </w:r>
      <w:r w:rsidRPr="002048EB">
        <w:rPr>
          <w:rFonts w:ascii="Nirmala UI" w:hAnsi="Nirmala UI" w:cs="Nirmala UI"/>
        </w:rPr>
        <w:br/>
        <w:t>ae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ଶୁଖିଲା AIA ଫୁଲକୁ ଚା କରି ଖାଇଲେ ନାକରୁ Sag] ନିର୍ଗତ ହୋଇ ସର୍ଦ୍ଦି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ଅଗସ୍ତି ଫୁଲର ରସକୁ ନସ୍ୟ ନେଲେ ସର୍ଦ୍ଦି ଭଲ ହୁଏ ଏବଂ ମୁଣ୍ଡବ୍ୟଥା ମଧ୍ଯ ଭଲ ହୁଏ |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ଦୁଇ ତୋଳା ହରିଡ଼ାଚୂର୍ଣ୍ଣ ମହୁ ସଙ୍ଗେ dinEm AF AM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ଦୁଇ ତୋଳା ଘରପୋଡ଼ିଆ ଅଧସେର ପାଣିର ସିଝାଇ ଅବଶେଷ ଏକ ହଟାଙ୍କି ରଖି</w:t>
      </w:r>
      <w:r w:rsidRPr="002048EB">
        <w:rPr>
          <w:rFonts w:ascii="Nirmala UI" w:hAnsi="Nirmala UI" w:cs="Nirmala UI"/>
        </w:rPr>
        <w:br/>
        <w:t>ସେଥ୍ରରେ ସୁଉକି ଓଜନ ମହୁ ମିଶାଇ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ଶୁଦ୍ଧ କୋଚିଳାମଞ୍ଚି ବୂର୍ଣ୍ଥୁ ଗୋଲମରିଚ, ଶୁଣ୍ଠୀ, ପିପ୍ପଳୀ, ଲବଙ୍ଗ ପ୍ରତ୍ୟେକ ଏକ ତୋଳା |</w:t>
      </w:r>
      <w:r w:rsidRPr="002048EB">
        <w:rPr>
          <w:rFonts w:ascii="Nirmala UI" w:hAnsi="Nirmala UI" w:cs="Nirmala UI"/>
        </w:rPr>
        <w:br/>
        <w:t>ଏ ସମସ୍ତ ଚୂର୍ଣ୍ଣ ଏକତ୍ର କରି ଉତ୍ତମ ରୂପେ ମର୍ଦ୍ଦନ କରି ବଟିକା ହେବା ପରି ପାଣି ପକାଇ</w:t>
      </w:r>
      <w:r w:rsidRPr="002048EB">
        <w:rPr>
          <w:rFonts w:ascii="Nirmala UI" w:hAnsi="Nirmala UI" w:cs="Nirmala UI"/>
        </w:rPr>
        <w:br/>
        <w:t>ଦୁଇ ରତି ହିସାବରେ ବଟିକା କରି ଶିଶିରେ ରଖିବ। ଦୁଧରେ ଆଉଟା ହୋଇଥୁବା ଜିଲିପି</w:t>
      </w:r>
      <w:r w:rsidRPr="002048EB">
        <w:rPr>
          <w:rFonts w:ascii="Nirmala UI" w:hAnsi="Nirmala UI" w:cs="Nirmala UI"/>
        </w:rPr>
        <w:br/>
        <w:t>ସଙ୍ଗେ ଗୋଟିଏ ବଟିକା ଖାଇ ଶୋଇବ। ସେଦିନ ରାତିରେ ଆଉ କିଛି ଖାଇବ ନାହିଁ।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୨/୩ ଦିନରେ ନାକରୁ ପାଣି ବୋହିବା ଭଲ ହୋଇଯିବ। ଏହାଦ୍ଵାରା ମୁଣ୍ଡବ୍ୟଥା ଭଲ ହୁଏ।।</w:t>
      </w:r>
    </w:p>
    <w:p w14:paraId="6B0DB10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74E072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7745AD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70</w:t>
      </w:r>
    </w:p>
    <w:p w14:paraId="25CF0DB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34D936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୩୭ /</w:t>
      </w:r>
      <w:r w:rsidRPr="002048EB">
        <w:rPr>
          <w:rFonts w:ascii="Nirmala UI" w:hAnsi="Nirmala UI" w:cs="Nirmala UI"/>
        </w:rPr>
        <w:br/>
        <w:t>ଏକାହିକ, ତୃତୀୟକ, ଚାତୁର୍ଥିକ ଜ୍ବରରେ NE Gay ଦେଲେ ଉପକାର ହୁଏ | କିଛି ଦିନ</w:t>
      </w:r>
      <w:r w:rsidRPr="002048EB">
        <w:rPr>
          <w:rFonts w:ascii="Nirmala UI" w:hAnsi="Nirmala UI" w:cs="Nirmala UI"/>
        </w:rPr>
        <w:br/>
        <w:t>ଅଭ୍ୟାସ କରି ଖାଇଲେ ମୁଣ୍ଡବ୍ୟଥା ସବୁଦିନ ପାଇଁ ଭଲ ହୋଇ ଆସିବିନ୍ଧା, ନାକ ବନ୍ଦ</w:t>
      </w:r>
      <w:r w:rsidRPr="002048EB">
        <w:rPr>
          <w:rFonts w:ascii="Nirmala UI" w:hAnsi="Nirmala UI" w:cs="Nirmala UI"/>
        </w:rPr>
        <w:br/>
        <w:t>ରହିବା, ସମସ୍ତ ମସ୍ତିଷ୍କ ଉପଦ୍ରବ ଭଲ ହୋଇଯାଏ | ଧନ୍ଵନ୍ତରୀ ମାସିକ ପତ୍ରିକା)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କଳାଜୀରାର ଚୂର୍ଣ୍ଣ OA ରୂପେ ବ୍ୟବହାର କରିବ | (CATR)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 କର୍ଣ୍ଣରୋଗ</w:t>
      </w:r>
      <w:r w:rsidRPr="002048EB">
        <w:rPr>
          <w:rFonts w:ascii="Nirmala UI" w:hAnsi="Nirmala UI" w:cs="Nirmala UI"/>
        </w:rPr>
        <w:br/>
        <w:t>କାନରେ JA ହେଲେ, କାନ ଟାଣିଲେ, କାନ ଉପରେ ଘା ହେଲେ ଶିଶୁରୋଗରେ</w:t>
      </w:r>
      <w:r w:rsidRPr="002048EB">
        <w:rPr>
          <w:rFonts w:ascii="Nirmala UI" w:hAnsi="Nirmala UI" w:cs="Nirmala UI"/>
        </w:rPr>
        <w:br/>
        <w:t>ଲେଖାଯାଇଥୁବା କର୍ଣ୍ଣ ରୋଗର ଚିକିତ୍ସା ଦେଖ |</w:t>
      </w:r>
      <w:r w:rsidRPr="002048EB">
        <w:rPr>
          <w:rFonts w:ascii="Nirmala UI" w:hAnsi="Nirmala UI" w:cs="Nirmala UI"/>
        </w:rPr>
        <w:br/>
        <w:t>ବଧ୍ଵରତା</w:t>
      </w:r>
      <w:r w:rsidRPr="002048EB">
        <w:rPr>
          <w:rFonts w:ascii="Nirmala UI" w:hAnsi="Nirmala UI" w:cs="Nirmala UI"/>
        </w:rPr>
        <w:br/>
        <w:t>କାନକୁ ଶୁଣା ନଗଲେ :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ପିଆକକୁ ଛେଚି ତାର ରସକୁ ସାମାନ୍ୟ ଉଷୁମ କରି କାନରେ ୨/୩ ଟୋପା ଦିନକୁ</w:t>
      </w:r>
      <w:r w:rsidRPr="002048EB">
        <w:rPr>
          <w:rFonts w:ascii="Nirmala UI" w:hAnsi="Nirmala UI" w:cs="Nirmala UI"/>
        </w:rPr>
        <w:br/>
        <w:t>ଦୁଇଥର ପକାଇବ। ଅନ୍ତତଃ ଏକମାସ ପକାଇବ।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ସେମାରାଜ ମଞ୍ଜି ଓ ତାଳମୁଳିର କନ୍ଦା ସମଭାଗ ଚୂର୍ଣ୍ଣ କରି ଖାଇଲେ ବଧ୍ଵରତା ବିନାଷପ୍ରାପ୍ତ</w:t>
      </w:r>
      <w:r w:rsidRPr="002048EB">
        <w:rPr>
          <w:rFonts w:ascii="Nirmala UI" w:hAnsi="Nirmala UI" w:cs="Nirmala UI"/>
        </w:rPr>
        <w:br/>
        <w:t>ହୁଏ | ପ୍ରତିଦିନ ଅଧତୋଳା ଓଜନ ଖାଇବ। ( ବଙ୍ଗସେନ) ୧ ନମ୍ବର ଓ ୨ ନମ୍ବର Gea</w:t>
      </w:r>
      <w:r w:rsidRPr="002048EB">
        <w:rPr>
          <w:rFonts w:ascii="Nirmala UI" w:hAnsi="Nirmala UI" w:cs="Nirmala UI"/>
        </w:rPr>
        <w:br/>
        <w:t>ଏକ ସମୟରେ ବ୍ୟବହାର କରିବ।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adda ( କାନ ଟାଣିଲେ)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ଅରଖପତ୍ର A} କାଞ୍ଜପାଣିରେ ବାଟି ତହିଁରେ ତୈଳ ଓ ସୈନ୍ଧବ ଲବଣ ମିଶାଇ ପତୁରିଆ</w:t>
      </w:r>
      <w:r w:rsidRPr="002048EB">
        <w:rPr>
          <w:rFonts w:ascii="Nirmala UI" w:hAnsi="Nirmala UI" w:cs="Nirmala UI"/>
        </w:rPr>
        <w:br/>
        <w:t>ସିଜୁନଳ କରି ତା ଭିତରେ ପୂରାଇ ନଳକୁ ମାଟି ଦ୍ଵାରା ଲେପି ପୁଟପାକ କରି ପୁଟୋଦ୍ଧାର</w:t>
      </w:r>
      <w:r w:rsidRPr="002048EB">
        <w:rPr>
          <w:rFonts w:ascii="Nirmala UI" w:hAnsi="Nirmala UI" w:cs="Nirmala UI"/>
        </w:rPr>
        <w:br/>
        <w:t>କରି ତହିଁ ମଧ୍ଯସ୍ଥ Asad କର୍ଣ୍ଣରେ ପକାଇଲେ କର୍ଣ୍ଣଶୁଳ ଓ ବେଦନା ନଷ୍ଟ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୨) ଛେଳିମୁତ ଅଳ୍ପ ଉଷୁମ କରି ସେଥୁରେ ସାମାନ୍ୟ CATO APE ମିଶାଇ କାନରେ ପକାଇଲେ</w:t>
      </w:r>
      <w:r w:rsidRPr="002048EB">
        <w:rPr>
          <w:rFonts w:ascii="Nirmala UI" w:hAnsi="Nirmala UI" w:cs="Nirmala UI"/>
        </w:rPr>
        <w:br/>
        <w:t>କର୍ଣ୍ଣଶୁଳ ନଷ୍ଟ ହୁଏ | (ଚକ୍ରଦତ୍)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ପାଚିଲା ଅରଖପତ୍ର ଉପରେ ଘିଅ ଲଗାଇ ନିଆଁରେ ସେକି ତହିଁରୁ ରସ ବାହାର କରି</w:t>
      </w:r>
      <w:r w:rsidRPr="002048EB">
        <w:rPr>
          <w:rFonts w:ascii="Nirmala UI" w:hAnsi="Nirmala UI" w:cs="Nirmala UI"/>
        </w:rPr>
        <w:br/>
        <w:t>ସାମାନ୍ୟ ଗରମ କରି କାନରେ ପକାଇଲେ କାନବିଦ୍ଞା ଓ ଉତ୍‌କଟ ବେଦନା ଭଲ ହୁଏ |</w:t>
      </w:r>
      <w:r w:rsidRPr="002048EB">
        <w:rPr>
          <w:rFonts w:ascii="Nirmala UI" w:hAnsi="Nirmala UI" w:cs="Nirmala UI"/>
        </w:rPr>
        <w:br/>
        <w:t>(ଚକଦତ୍)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ସଜନାରସ, ରାଶିତେଲ ମିଶାଇ ସାମାନ୍ୟ ଉଷୁମ କରି କାନରେ ପକାଇଲେ କର୍ଣ୍ରଶୁଳ ଶାନ୍ତ</w:t>
      </w:r>
      <w:r w:rsidRPr="002048EB">
        <w:rPr>
          <w:rFonts w:ascii="Nirmala UI" w:hAnsi="Nirmala UI" w:cs="Nirmala UI"/>
        </w:rPr>
        <w:br/>
        <w:t>ହୁଏ | (ଚକ୍ରଦଦ୍)</w:t>
      </w:r>
    </w:p>
    <w:p w14:paraId="221D78B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5FABEBB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17E243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71</w:t>
      </w:r>
    </w:p>
    <w:p w14:paraId="3F404B4A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09532A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୩୮ / ଅନୁଭୁତ ଯୋଗମାଳୀ ବା ସହଜ ଚିକିତ୍ଥା</w:t>
      </w:r>
      <w:r w:rsidRPr="002048EB">
        <w:rPr>
          <w:rFonts w:ascii="Nirmala UI" w:hAnsi="Nirmala UI" w:cs="Nirmala UI"/>
        </w:rPr>
        <w:br/>
        <w:t>( ପୂତିକର୍ଣ) କାନରୁ da ବାହାରିବା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ଫିଟିକିରିକୁ ନିଆଁରେ ଫୁଲାଇ ତାର ଚୂର୍ଣ୍ଣ କାନରେ ପକାଇଲେ ଯେତେ ଦିନର ପୁରୁଣା</w:t>
      </w:r>
      <w:r w:rsidRPr="002048EB">
        <w:rPr>
          <w:rFonts w:ascii="Nirmala UI" w:hAnsi="Nirmala UI" w:cs="Nirmala UI"/>
        </w:rPr>
        <w:br/>
        <w:t>ପୂତିକର୍ଣ୍ (କାନରୁ ପୂଯ ବାହାରିବା) ବନ୍ଦ ହୋଇଯିବ | ଭଲ ହେବା ପର୍ଯ୍ୟନ୍ତ ଏହା ପକାଇବ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ଗୋ ମୁତ କାନରେ ପକାଇବ। | (CREA)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ନୀଳପୁଷ୍ପ ବେଗୁନିଆର AQAA, ସୈନ୍ଧବ ଲବଣ, UMA ଓ ପୁରୁଣା ଗୁଡ଼ର ane</w:t>
      </w:r>
      <w:r w:rsidRPr="002048EB">
        <w:rPr>
          <w:rFonts w:ascii="Nirmala UI" w:hAnsi="Nirmala UI" w:cs="Nirmala UI"/>
        </w:rPr>
        <w:br/>
        <w:t>(ପାଣିରେ ବାଟିଲେ AME ହୁଏ ) ସହିତ ପାକ ହୋଇଥବା ରାଶି ତେଲରେ ମହୁ ମିଶାଇ</w:t>
      </w:r>
      <w:r w:rsidRPr="002048EB">
        <w:rPr>
          <w:rFonts w:ascii="Nirmala UI" w:hAnsi="Nirmala UI" w:cs="Nirmala UI"/>
        </w:rPr>
        <w:br/>
        <w:t>କାନରେ ପକାଇଲେ କାନରୁ ପୂଯାଦି ସ୍ରାବ GOR ହୁଏ | (ବଙ୍ଗସେନ)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କାନରେ ତାର୍ପିନ ତେଲ MWY FHI ସକାଳେ ଓ ସନ୍ଧ୍ୟାରେ ପକାଇବ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ସ୍ତନ ଦୁଧରେ ଘଷା ହୋଇଥୁବା ରସାଞ୍ଜନକୁ ମହୁ ମିଶାଇ କାନରେ ପକାଇବ। (ଚକ୍ରଦଉ୍)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କର୍ଣ୍ଣମୂୁଳ ଶୋଥ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ପାଳଧୂଆ MEG ଅଦାରସ ସମଭାଗରେ ନେଇ ବାଟି ଗରମ କରି ପ୍ରଲେପ ଦେଲେ</w:t>
      </w:r>
      <w:r w:rsidRPr="002048EB">
        <w:rPr>
          <w:rFonts w:ascii="Nirmala UI" w:hAnsi="Nirmala UI" w:cs="Nirmala UI"/>
        </w:rPr>
        <w:br/>
        <w:t>MIM CSA ଅତିଶୀଘ୍ର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ଟଭା ମୁଳ, ଅଗିବଥୁ ମୂଳ, ଦେବଦାରୁ, ଶୁଣ୍ରୀ, ଚାଇଁକାଠ, ଚିତାମୂଳ ସମଭାଗ ପାଣିରେ</w:t>
      </w:r>
      <w:r w:rsidRPr="002048EB">
        <w:rPr>
          <w:rFonts w:ascii="Nirmala UI" w:hAnsi="Nirmala UI" w:cs="Nirmala UI"/>
        </w:rPr>
        <w:br/>
        <w:t>ବାଟି ଅଳ୍ପ ଉଷୁମ ଥାଇ ଲେପ ଦେଲେ କର୍ଣ୍ଣମୂଳ ଶୋଥ ନଷ୍ଟ ହୁଏ। ଏଥୁରେ ଗଳାଶୋଥ</w:t>
      </w:r>
      <w:r w:rsidRPr="002048EB">
        <w:rPr>
          <w:rFonts w:ascii="Nirmala UI" w:hAnsi="Nirmala UI" w:cs="Nirmala UI"/>
        </w:rPr>
        <w:br/>
        <w:t>ମଧ୍ଯ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` ଅଫିମ ଏକରତି, ମସୁର ଡ଼ାଲି, ସୁକି ଓଜନ, ମୁସଦ୍ଦର ସୁକି ଓଜନ ଏ ସମସ୍ତ ଦୁଦୁରାପତ୍ର</w:t>
      </w:r>
      <w:r w:rsidRPr="002048EB">
        <w:rPr>
          <w:rFonts w:ascii="Nirmala UI" w:hAnsi="Nirmala UI" w:cs="Nirmala UI"/>
        </w:rPr>
        <w:br/>
        <w:t>ରସରେ ମର୍ଦ୍ଦନ କରି ପ୍ରଲେପ ଦେଲେ ରସ ଶୋଷଣ ହୋଇ ଶୋଥ ସହ ବେଦନା</w:t>
      </w:r>
      <w:r w:rsidRPr="002048EB">
        <w:rPr>
          <w:rFonts w:ascii="Nirmala UI" w:hAnsi="Nirmala UI" w:cs="Nirmala UI"/>
        </w:rPr>
        <w:br/>
        <w:t>ଆରୋଗ୍ୟ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ଅଫିମ ଅଦାରସରେ ଗୋଳି ଗରମ କରି ଲେପଦେଲେ ଦେହର ଯେ କୌଣସି ସ୍ଥାନର</w:t>
      </w:r>
      <w:r w:rsidRPr="002048EB">
        <w:rPr>
          <w:rFonts w:ascii="Nirmala UI" w:hAnsi="Nirmala UI" w:cs="Nirmala UI"/>
        </w:rPr>
        <w:br/>
        <w:t>ଫୁଲା, ବ୍ୟଥା, କର୍ଣ୍ମୁଳ ଶୋଥ, Slat ଆଶ୍ଚର୍ଯ୍ୟ ରୁପେ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ଗେରୁମାଟି, ଯବକ୍ଷାର, ଶୁଣ୍ତୀ। ବଚ, କାଫଡ଼ ସମଭାଗ ଏକତ୍ର କାଞ୍ଜ ପାଣିରେ ବାଟି</w:t>
      </w:r>
      <w:r w:rsidRPr="002048EB">
        <w:rPr>
          <w:rFonts w:ascii="Nirmala UI" w:hAnsi="Nirmala UI" w:cs="Nirmala UI"/>
        </w:rPr>
        <w:br/>
        <w:t>ଗରମ କରି ପ୍ରଲେପ ଦେଲେ ସନ୍ନିପାତିକ କର୍ଣ୍ଣମୂଳ ଶୋଥ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କାନକୁଟୁରି ବା କାନରେ ପୋକ</w:t>
      </w:r>
      <w:r w:rsidRPr="002048EB">
        <w:rPr>
          <w:rFonts w:ascii="Nirmala UI" w:hAnsi="Nirmala UI" w:cs="Nirmala UI"/>
        </w:rPr>
        <w:br/>
        <w:t>୧) ପୋକବଟୁଫା ଚେର ବାଟି କନାରେ ଛାଣି କାନରେ ପକାଇବ | ,</w:t>
      </w:r>
      <w:r w:rsidRPr="002048EB">
        <w:rPr>
          <w:rFonts w:ascii="Nirmala UI" w:hAnsi="Nirmala UI" w:cs="Nirmala UI"/>
        </w:rPr>
        <w:br/>
        <w:t>9) ଅଣସୋରିଷା ଅଥବା ବେଗୁନିଆ ଅଥବା ଲହଲାଙ୍ଗୁଳିଆ ରସରେ ତ୍ରିକଟୁ (dai, ପିପ୍ପଳୀ,</w:t>
      </w:r>
    </w:p>
    <w:p w14:paraId="16C4B8D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3F3BBD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87AEA2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72</w:t>
      </w:r>
    </w:p>
    <w:p w14:paraId="6E74831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6D730A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୩୯ /</w:t>
      </w:r>
      <w:r w:rsidRPr="002048EB">
        <w:rPr>
          <w:rFonts w:ascii="Nirmala UI" w:hAnsi="Nirmala UI" w:cs="Nirmala UI"/>
        </w:rPr>
        <w:br/>
        <w:t>ଗୋଲମରିଚ)” ଚୂର୍ଣ୍ଣ ପକାଇ କନାରେ ଛାଣି କାନରେ ପକାଇଲେ କାନର ପୋକ ମରନ୍ତି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ପାଚିଲା ବାଇଗଣକୁ ଶୁଖାଇ ଗୁଣ୍ଡ କରି ନିଆଁରେ ପକାଇ ତାଂର ଧୂଆଁକୁ ନସ୍ଯ ନେବ |</w:t>
      </w:r>
      <w:r w:rsidRPr="002048EB">
        <w:rPr>
          <w:rFonts w:ascii="Nirmala UI" w:hAnsi="Nirmala UI" w:cs="Nirmala UI"/>
        </w:rPr>
        <w:br/>
        <w:t>ତା'ପରେ ସୋରିଷ ତେଲ କାନରେ ପକାଇଲେ କାନର କୂମି ମରନ୍ତି | 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ଅଙ୍କରାନ୍ତି ମଞ୍ଜିକୁ ପୋଡ଼ି ତାର ଧୁଆଁ କାନ ଭିତରକୁ ପ୍ରବେଶ କରାଇଲେ କାନ ଭିତରେ</w:t>
      </w:r>
      <w:r w:rsidRPr="002048EB">
        <w:rPr>
          <w:rFonts w:ascii="Nirmala UI" w:hAnsi="Nirmala UI" w:cs="Nirmala UI"/>
        </w:rPr>
        <w:br/>
        <w:t>ଥିବା ପୋକ ମରିଯାନ୍ତି | ଏହି ଧୁଆଁରେ ଦାନ୍ତମୂଳରେ ael ପୋକ ମଧ୍ୟ ମରିଯାନ୍ତି |</w:t>
      </w:r>
      <w:r w:rsidRPr="002048EB">
        <w:rPr>
          <w:rFonts w:ascii="Nirmala UI" w:hAnsi="Nirmala UI" w:cs="Nirmala UI"/>
        </w:rPr>
        <w:br/>
        <w:t>(ପରୀକ୍ଷିତ)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ଦନ୍ତରୋଗ</w:t>
      </w:r>
      <w:r w:rsidRPr="002048EB">
        <w:rPr>
          <w:rFonts w:ascii="Nirmala UI" w:hAnsi="Nirmala UI" w:cs="Nirmala UI"/>
        </w:rPr>
        <w:br/>
        <w:t>ଦାନ୍ତ ପୋକ କାଟିଲେ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ଅଙ୍କରାନ୍ତି AE (ଶୁଖିଲା) କାଗଜରେ ରଖି ପିଙ୍କା ପରି ବା ଚିଲମରେ ଦେଇ ନିଆଁ ଲଗାଇ</w:t>
      </w:r>
      <w:r w:rsidRPr="002048EB">
        <w:rPr>
          <w:rFonts w:ascii="Nirmala UI" w:hAnsi="Nirmala UI" w:cs="Nirmala UI"/>
        </w:rPr>
        <w:br/>
        <w:t>ଧୁଆଁ ଟାଣିନେଇ ପାଟିରେ କିଛି ସମୟ ରଖି ବାହାର କରି ଦେଉଥୁବ। ଏହିପରି କିଛିଦିନ</w:t>
      </w:r>
      <w:r w:rsidRPr="002048EB">
        <w:rPr>
          <w:rFonts w:ascii="Nirmala UI" w:hAnsi="Nirmala UI" w:cs="Nirmala UI"/>
        </w:rPr>
        <w:br/>
        <w:t>ପିଙ୍କାର ଧୁଆଁ ବ୍ୟବହାର କଲେ ଦାନ୍ତର ପୋକ ମରିଯାନ୍ତି ଏବଂ ଚିରଦିନ ପାଇଁ ଦାନ୍ତ</w:t>
      </w:r>
      <w:r w:rsidRPr="002048EB">
        <w:rPr>
          <w:rFonts w:ascii="Nirmala UI" w:hAnsi="Nirmala UI" w:cs="Nirmala UI"/>
        </w:rPr>
        <w:br/>
        <w:t>ପୋକକଟା ରୋଗ ନଷ୍ଟ ହୁଏ। ଏହା ବଡ଼ କଷ୍ଟଦାୟକ ରୋଗ ଡ଼ାକ୍ତରୀ ଚିକିତ୍ସାରେ ଖର୍ଚ୍ଚାନ୍ତ</w:t>
      </w:r>
      <w:r w:rsidRPr="002048EB">
        <w:rPr>
          <w:rFonts w:ascii="Nirmala UI" w:hAnsi="Nirmala UI" w:cs="Nirmala UI"/>
        </w:rPr>
        <w:br/>
        <w:t>ନହୋଇ ବିନା ପଇସାରେ ଏହି Ja ବ୍ୟବହାର କରିବାକୁ ଅନୁରୋଧ | ଏହି Jaen</w:t>
      </w:r>
      <w:r w:rsidRPr="002048EB">
        <w:rPr>
          <w:rFonts w:ascii="Nirmala UI" w:hAnsi="Nirmala UI" w:cs="Nirmala UI"/>
        </w:rPr>
        <w:br/>
        <w:t>ମୁଁ କେତେ ଶହ ରୋଗୀ ଭଲ କରିଅଛି।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EGGERS, ଭୁଇଁ REA, COM ଓ ଭେଳିବାଇଗଣ ( ଅଙ୍କରାନ୍ତି) - ଏମାନଙ୍କ କ୍ଵାଥରେ</w:t>
      </w:r>
      <w:r w:rsidRPr="002048EB">
        <w:rPr>
          <w:rFonts w:ascii="Nirmala UI" w:hAnsi="Nirmala UI" w:cs="Nirmala UI"/>
        </w:rPr>
        <w:br/>
        <w:t>ତେଲ ମିଶାଇ ଗଣ୍ଡୁଷ ଧାରଣ କଲେ କୃମି ଦନ୍ତର ବେଦନା ଶାନ୍ତ ହୁଏ | (ଚକ୍ରଦତ୍ତ)</w:t>
      </w:r>
      <w:r w:rsidRPr="002048EB">
        <w:rPr>
          <w:rFonts w:ascii="Nirmala UI" w:hAnsi="Nirmala UI" w:cs="Nirmala UI"/>
        </w:rPr>
        <w:br/>
        <w:t>ଗଣ୍ଡୁଷ - ତୈଳ, ଘୃତାଦି ସ୍ନେହ ଦ୍ରବ୍ୟରେ AAC ରୂପରେ ମୁଖ ପୂରଣ କରିବାର ନାମ</w:t>
      </w:r>
      <w:r w:rsidRPr="002048EB">
        <w:rPr>
          <w:rFonts w:ascii="Nirmala UI" w:hAnsi="Nirmala UI" w:cs="Nirmala UI"/>
        </w:rPr>
        <w:br/>
        <w:t>IA। ମୁଖ, ନାସିକା ଓ ନେତ୍ରରୁ ଜଳସ୍ରାବ ହେବା ପର୍ଯ୍ୟନ୍ତ ଏହି ଗଣ୍ଡୁଷ ଧାରଣ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ଦାନ୍ତର ପାଇରିଆ</w:t>
      </w:r>
      <w:r w:rsidRPr="002048EB">
        <w:rPr>
          <w:rFonts w:ascii="Nirmala UI" w:hAnsi="Nirmala UI" w:cs="Nirmala UI"/>
        </w:rPr>
        <w:br/>
        <w:t>ଦାନ୍ତମୂଳରୁ ପୂଯୁ, ରକ୍ତ ପଢ଼ୁଥୁଲେ ନିମ୍ନଲିଖ୍ବତ ବୂର୍ଣ୍ଣ ବ୍ୟବହାର କଲେ ପାୟୋରିଆ ରୋଗ</w:t>
      </w:r>
      <w:r w:rsidRPr="002048EB">
        <w:rPr>
          <w:rFonts w:ascii="Nirmala UI" w:hAnsi="Nirmala UI" w:cs="Nirmala UI"/>
        </w:rPr>
        <w:br/>
        <w:t>ଭଲ ହୁଏ। (ବହୁପରୀକ୍ଷିତ) `</w:t>
      </w:r>
      <w:r w:rsidRPr="002048EB">
        <w:rPr>
          <w:rFonts w:ascii="Nirmala UI" w:hAnsi="Nirmala UI" w:cs="Nirmala UI"/>
        </w:rPr>
        <w:br/>
        <w:t>EMSAM TAG ପୋଡ଼ି ଚୂର୍ଣ୍ଣ କରି କନାରେ ଛାଣି ରଖିବ | ଫିଟିକିରିକୁ କରେଇ ବା</w:t>
      </w:r>
      <w:r w:rsidRPr="002048EB">
        <w:rPr>
          <w:rFonts w:ascii="Nirmala UI" w:hAnsi="Nirmala UI" w:cs="Nirmala UI"/>
        </w:rPr>
        <w:br/>
        <w:t>କରଚୁଲିରେ ନିର୍ଧୁମ ନିଆଁରେ ରଖି ଫୁଲିଗଲା ପରେ ଟୁର୍ଣ୍ଣ କରିବ। ତୁତିଆକୁ ସେହିପରି cas od</w:t>
      </w:r>
      <w:r w:rsidRPr="002048EB">
        <w:rPr>
          <w:rFonts w:ascii="Nirmala UI" w:hAnsi="Nirmala UI" w:cs="Nirmala UI"/>
        </w:rPr>
        <w:br/>
        <w:t>¦ କରିବ। ଏ ସମସ୍ତର ସମଭାଗ ଦୂର୍ଣ୍ଣ ଏକତ୍ର କରି ଶିଶିରେ ରଖିବ | ଦିନକୁ ଦୁଇଥର ସକାଳ ଓ</w:t>
      </w:r>
      <w:r w:rsidRPr="002048EB">
        <w:rPr>
          <w:rFonts w:ascii="Nirmala UI" w:hAnsi="Nirmala UI" w:cs="Nirmala UI"/>
        </w:rPr>
        <w:br/>
        <w:t>ସନ୍ଧ୍ୟାରେ ଦାନ୍ତମୁଳରେ ଘଷିବ। ରାତିରେ ଖାଇସାରି ଦାନ୍ତମୂଳରେ ଲଗାଇ ଶୋଇଲେ ସକାଳୁ</w:t>
      </w:r>
      <w:r w:rsidRPr="002048EB">
        <w:rPr>
          <w:rFonts w:ascii="Nirmala UI" w:hAnsi="Nirmala UI" w:cs="Nirmala UI"/>
        </w:rPr>
        <w:br/>
        <w:t>ମୁହଁରୁ ସୁଗନ୍ଧ ବାହାରେ।</w:t>
      </w:r>
    </w:p>
    <w:p w14:paraId="0871476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CCD667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6EE04BC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73</w:t>
      </w:r>
    </w:p>
    <w:p w14:paraId="2DC7F0D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A6EBF4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୪୦ 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ଅକାରଣରେ ଦାନ୍ତରୁ ରକ୍ତ ବାହାରିଲେ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ଦାସକେରେଣ୍ଟା ପତ୍ରର ରସ ସୈନ୍ଧବ ଲବଣ ମିଶାଇ ତୁଣ୍ଡରେ କିଛି ସମୟ ରଖି କୁଲୁକୁୟଞ୍ଚା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ଦାନ୍ତ ହଲିଲେ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PAM TAA BIA ଶୁଖାଇ ବୂର୍ଣ୍ କରି କନାରେ ଛାଣି ଶିଶିରେ adie ସେହି ବୂର୍ଣ୍ଣକୁ</w:t>
      </w:r>
      <w:r w:rsidRPr="002048EB">
        <w:rPr>
          <w:rFonts w:ascii="Nirmala UI" w:hAnsi="Nirmala UI" w:cs="Nirmala UI"/>
        </w:rPr>
        <w:br/>
        <w:t>ଦିନକୁ ଦୁଇ ଥର ଦାନ୍ତରେ ଘସିବ ଏବଂ ଏହି ଛାଲିର କ୍ଵାଥରେ ( ପାଣିରେ ସିଝାଇ ସେହି</w:t>
      </w:r>
      <w:r w:rsidRPr="002048EB">
        <w:rPr>
          <w:rFonts w:ascii="Nirmala UI" w:hAnsi="Nirmala UI" w:cs="Nirmala UI"/>
        </w:rPr>
        <w:br/>
        <w:t>ପାଣି) କୁଳୁକୁଞ୍ଚା କଲେ ପ୍ରାୟ ଏକ ସପ୍ତାହ ପରେ ଦାନ୍ତ ଆଉ ହଲିବ ନାହି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ବଉଳଫଳ ଟୋବାଇଲେ ହଲୁଥୁବା ଦାନ୍ତ ସ୍ଥିର ହୁଏ | (ଚକ୍ରଦଦ୍ତ)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ନୀଳବର୍ଣ୍ଣ ଦାସକେରେଣ୍ଟା ପତ୍ରର କ୍ଵାଥରେ କୁଳୁକୁଞ୍ଚା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ବାବୁଲ ଗଛର ଛାଲିର କ୍ଵାଥରେ ଫିଟିକିରି ମିଶାଇ କୁଳୁକୁଞ୍ଚା କଲେ ଦାନ୍ତମୁଳର କ୍ଷତ,</w:t>
      </w:r>
      <w:r w:rsidRPr="002048EB">
        <w:rPr>
          <w:rFonts w:ascii="Nirmala UI" w:hAnsi="Nirmala UI" w:cs="Nirmala UI"/>
        </w:rPr>
        <w:br/>
        <w:t>ଦାନ୍ତର IAPS! ଓ ବେଦନା ନିବାରିତ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ଡ଼ିମ୍ବରି ଗଛର ଛାଲିର କ୍ଵାଥରେ କୁଳୁକୁଞ୍ଚା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ବାସଙ୍ଗ ପତ୍ରକୁ ଶୁଖାଇ ଚୂର୍ଣ୍ଣ କରିବ | ଏହି ବୂର୍ଣ୍ଣରେ ଦାନ୍ତ ଘଷିଲେ ଦାନ୍ତ ମଜଭୁତ ହୁଏ</w:t>
      </w:r>
      <w:r w:rsidRPr="002048EB">
        <w:rPr>
          <w:rFonts w:ascii="Nirmala UI" w:hAnsi="Nirmala UI" w:cs="Nirmala UI"/>
        </w:rPr>
        <w:br/>
        <w:t>ଏବଂ ଦାନ୍ତର ସମସ୍ତ ବିକାର ନଷ୍ଟ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ଦାନ୍ତ ଟାଣହେବାକୁ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ହରିଡ଼ା, ଜୀରା, ସୈନ୍ଧବ MoE, Tinea ଏସବୁ od a ପ୍ରତିଦିନ ଦାନ୍ତ ଘଷିଲେ `</w:t>
      </w:r>
      <w:r w:rsidRPr="002048EB">
        <w:rPr>
          <w:rFonts w:ascii="Nirmala UI" w:hAnsi="Nirmala UI" w:cs="Nirmala UI"/>
        </w:rPr>
        <w:br/>
        <w:t>ଦାନ୍ତ ଟାଣ ହୁଏ ଓ ଦନ୍ତରୋଗ ହୁଏ ନାହିଁ।।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ବାଇଟଗବାର କ୍ଷୀର ପ୍ରତିଦିନ ଦାନ୍ତରେ ଘଷିଲେ ଅକାଳେ ଦାନ୍ତହୀନ ହେବାର ସମ୍ଭାବନା “</w:t>
      </w:r>
      <w:r w:rsidRPr="002048EB">
        <w:rPr>
          <w:rFonts w:ascii="Nirmala UI" w:hAnsi="Nirmala UI" w:cs="Nirmala UI"/>
        </w:rPr>
        <w:br/>
        <w:t>ନଥାଏ।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ଗୁହଆକୁ ପୋଡ଼ି ag କରିବ, ସେଥୁରେ କିଛି ଖଇର ବୂର୍ଣ, ada ଓ ଫିଟିକିରି ମିଶାଇ ଚୂର୍ଣ୍ଣ</w:t>
      </w:r>
      <w:r w:rsidRPr="002048EB">
        <w:rPr>
          <w:rFonts w:ascii="Nirmala UI" w:hAnsi="Nirmala UI" w:cs="Nirmala UI"/>
        </w:rPr>
        <w:br/>
        <w:t>ତିଆରି କରି ଦାନ୍ତ ଘଷିଲେ ନାନା ପ୍ରକାର ଦାନ୍ତରୋଗ ନଷ୍ଟ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ଜିହ୍ନାରୋଗ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ମାଣସାରୁକୁ GHEE କରି କାଟି ଖରାରେ ଶୁଖାଇ ଅନ୍ତର୍ଧୂମ ଭସ୍କକରି ସେହି ଭସ୍କରେ</w:t>
      </w:r>
      <w:r w:rsidRPr="002048EB">
        <w:rPr>
          <w:rFonts w:ascii="Nirmala UI" w:hAnsi="Nirmala UI" w:cs="Nirmala UI"/>
        </w:rPr>
        <w:br/>
        <w:t>ସୋରିଷ ତେଲ ଓ ସୈନ୍ଧବ ଲବଣ ମିଶାଇ ଜିଭରେ ଲଗାଇଲେ ସକଳ ପ୍ରକାର ଜିହ୍ଵାରୋଗ</w:t>
      </w:r>
      <w:r w:rsidRPr="002048EB">
        <w:rPr>
          <w:rFonts w:ascii="Nirmala UI" w:hAnsi="Nirmala UI" w:cs="Nirmala UI"/>
        </w:rPr>
        <w:br/>
        <w:t>ବିନାଶ ହୁଏ |</w:t>
      </w:r>
    </w:p>
    <w:p w14:paraId="35AC942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8BB9C9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07233B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74</w:t>
      </w:r>
    </w:p>
    <w:p w14:paraId="08364FB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69DED3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. ଅନୁଭୂତ ଯୋଗମାଳା ବା ସହଜ ଚିକିତ୍ସା / ୪୧ /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୨) ବାଡ଼ିଅଁଳା ଗଛ କାଟି ଜିଭରେ ଲଗାଇବ ଅଥବା ପାଣିରେ ଗୋଳି କୁଳୁକୁଞ୍ଚା କରିବ | (ଅନ୍ୟ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dau ଶିଶୁରୋଗ ଚିକିତ୍ସାରେ ଦେଖ।)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୩) ଛୋଟା ପିଲାଙ୍କର ଜିଭରେ ଘା ହେଲେ କର୍ପୁର ପାଣିରେ GA ଧୋଇବ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୪) କଞ୍ଚା କଇଞ୍ଚୁଳାଳକୁଡ଼ି ଚୋବାଇ ଖାଇଲେ ଜିହ୍ଵାରୋଗ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୫) ଦାରୁହରିଦ୍ରା odea Ag Fain ଜିଭରେ ଲଗାଇବ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୬) ତେଜପତ୍ରକୁ ପାଣିରେ ଫୁଟାଇ ସେହି ପାଣିରେ କୁଳୁକୁଞ୍ଚା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ଘଣ୍ଢିକା ( ଉପଜିହ୍ନା ରୋଗ)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ଧ ପ୍ରତିଦିନ ସକାଳେ ଖାଲି ପେଟରେ ସାତଟି ତୁଳସୀପତ୍ର ଏକତ୍ର କରି ପାଟିରେ ପାଣି ରଖି</w:t>
      </w:r>
      <w:r w:rsidRPr="002048EB">
        <w:rPr>
          <w:rFonts w:ascii="Nirmala UI" w:hAnsi="Nirmala UI" w:cs="Nirmala UI"/>
        </w:rPr>
        <w:br/>
        <w:t>ଗିଳିବ | ତୁଳସୀପତ୍ରକୁ ନ ଚୋବାଇ Tae ଯେପରିକି ତୁଳସୀପତ୍ର ଉପକିହ୍ଵା ବା CRAMER ଘଷି</w:t>
      </w:r>
      <w:r w:rsidRPr="002048EB">
        <w:rPr>
          <w:rFonts w:ascii="Nirmala UI" w:hAnsi="Nirmala UI" w:cs="Nirmala UI"/>
        </w:rPr>
        <w:br/>
        <w:t>ହୋଇ ପେଟ ଭିତରକୁ ଯିବ | ଏହିପରି ରୋଗମୁକ୍ତ ହେବା ପର୍ଯ୍ୟନ୍ତ ତୁଳସୀପତ୍ର ଗିଳିକରି alaae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: ପ୍ରାୟ ୩ମାସରେ HAGA ବା SRAM ରୋଗ ନଷ୍ଟ ହେବ। ଏକ ଇଞ୍ଚ MAGA ଖଣ୍ଡିଏ ମୋଟାତୁଳସୀ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କାଠିରେ କଣା କରି ତା ଭିତରେ ସୁତା ପୂରାଇ ବେକରେ ବାନ୍ଧିବ।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SPQ ଜଡ଼ତା</w:t>
      </w:r>
      <w:r w:rsidRPr="002048EB">
        <w:rPr>
          <w:rFonts w:ascii="Nirmala UI" w:hAnsi="Nirmala UI" w:cs="Nirmala UI"/>
        </w:rPr>
        <w:br/>
        <w:t>୪ ରତି ଓଜନ ଅକରକରା ଚୁର୍ଣ୍ଣ ନିୟମିତ ଭାବରେ ସେବନ GEM FAIA ଜଡ଼ତା ବିନଷ୍ଟ</w:t>
      </w:r>
      <w:r w:rsidRPr="002048EB">
        <w:rPr>
          <w:rFonts w:ascii="Nirmala UI" w:hAnsi="Nirmala UI" w:cs="Nirmala UI"/>
        </w:rPr>
        <w:br/>
        <w:t>ହୁଏ ଏବଂ ବଳ ଓ ମେଧାଶକ୍ତି ବଢ଼େ।</w:t>
      </w:r>
      <w:r w:rsidRPr="002048EB">
        <w:rPr>
          <w:rFonts w:ascii="Nirmala UI" w:hAnsi="Nirmala UI" w:cs="Nirmala UI"/>
        </w:rPr>
        <w:br/>
        <w:t>ମୁଖରୋଗ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 Gad ମୁଖବ୍ରଣ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 SA ମୁଖବ୍ରଣ ବଡ଼ ଭୟଙ୍କର ଓ ମାରାତ୍ଳକ ରୋଗ। ପ୍ରଥମରୁ ଚିକିତ୍ସା ନହେଲେ ରୋଗୀର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ମୃତ୍ୟୁ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୧) ଓଉର ଅଠାରେ ଗୋଲମରିଚ ଚୂର୍ଣ୍ଣ ମିଶାଇ ବ୍ରଣ ଉପରେ ପ୍ରଲେପ ଦେଲେ ବିଷର୍ପ ବ୍ରଣ</w:t>
      </w:r>
      <w:r w:rsidRPr="002048EB">
        <w:rPr>
          <w:rFonts w:ascii="Nirmala UI" w:hAnsi="Nirmala UI" w:cs="Nirmala UI"/>
        </w:rPr>
        <w:br/>
        <w:t xml:space="preserve"> ଭଲ ହୋଇଯାଏ। ( ବହୁ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GAG କାଟିଲେ ତା ଭିତରେ ଫୁଲ ଦେହରେ ମୁଦି ପରି ଯାହା ଦେଖାଯାଏ, ତା ଭିତରେ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ଅଠା ଥାଏ। ପ୍ରଲେପ ଉପରେ ପ୍ରଲେପ ଦେବ। ଶୁଖିଗଲେ ବାହାର କରି ଆଉଥରେ</w:t>
      </w:r>
      <w:r w:rsidRPr="002048EB">
        <w:rPr>
          <w:rFonts w:ascii="Nirmala UI" w:hAnsi="Nirmala UI" w:cs="Nirmala UI"/>
        </w:rPr>
        <w:br/>
        <w:t>| ଦେବ |</w:t>
      </w:r>
    </w:p>
    <w:p w14:paraId="13A20B8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AA03A5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FEBEE3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75</w:t>
      </w:r>
    </w:p>
    <w:p w14:paraId="191E3ABA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7BFB28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୪୨/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୨) ଓଉ ଅଠା ନମିଳିଲେ ଜଉ (MANA ପ୍ରଲେପ ଦେବ | (ଅଶ୍ଵତ୍ଥ ଓ ବରକୋଳି ଗଛର</w:t>
      </w:r>
      <w:r w:rsidRPr="002048EB">
        <w:rPr>
          <w:rFonts w:ascii="Nirmala UI" w:hAnsi="Nirmala UI" w:cs="Nirmala UI"/>
        </w:rPr>
        <w:br/>
        <w:t>ଶାଖାରେ ଏକ ପ୍ରକାର କୀଟ ପୁଞ୍ଜୀଭୂତ ହୋଇ ଜଉ ରୂପରେ ପରିଣତ ହୁଏ।)</w:t>
      </w:r>
      <w:r w:rsidRPr="002048EB">
        <w:rPr>
          <w:rFonts w:ascii="Nirmala UI" w:hAnsi="Nirmala UI" w:cs="Nirmala UI"/>
        </w:rPr>
        <w:br/>
        <w:t>୩) ଆତପତ୍ର (ସୀତାଫଳ ପତ୍ର) ବାଟି ଉଷୁମ କରି ପ୍ରଲେପ ଦେବ | ତା ଆରଦିନ ନିମ୍ବପତ୍ର</w:t>
      </w:r>
      <w:r w:rsidRPr="002048EB">
        <w:rPr>
          <w:rFonts w:ascii="Nirmala UI" w:hAnsi="Nirmala UI" w:cs="Nirmala UI"/>
        </w:rPr>
        <w:br/>
        <w:t>ଫୁଟା ପାଣିରେ ଧୋଇ ପୁନର୍ବାର ଲେପ ଦେବ। ଏହିପରି ପ୍ରତିଦିନ ବ୍ରଣ ଶୁଖିବା ପର୍ଯ୍ୟନ୍ତ</w:t>
      </w:r>
      <w:r w:rsidRPr="002048EB">
        <w:rPr>
          <w:rFonts w:ascii="Nirmala UI" w:hAnsi="Nirmala UI" w:cs="Nirmala UI"/>
        </w:rPr>
        <w:br/>
        <w:t>ଦେଉଥୁବ। ଏହାଦ୍ଵାରା ପଠା ଘା, ନାଳୀକ୍ଷତ ପ୍ରଭୂତି ଭଲ ହୁଏ |</w:t>
      </w:r>
      <w:r w:rsidRPr="002048EB">
        <w:rPr>
          <w:rFonts w:ascii="Nirmala UI" w:hAnsi="Nirmala UI" w:cs="Nirmala UI"/>
        </w:rPr>
        <w:br/>
        <w:t>ମୁଖବ୍ରଣ</w:t>
      </w:r>
      <w:r w:rsidRPr="002048EB">
        <w:rPr>
          <w:rFonts w:ascii="Nirmala UI" w:hAnsi="Nirmala UI" w:cs="Nirmala UI"/>
        </w:rPr>
        <w:br/>
        <w:t>୧) ଅପରାଜିତା ଗଛର ସର୍ବାଙ୍ଗ ନିର୍ଧୁମ ଅଗ୍ନିରେ ଭସ୍ମ aE ଲହୁଣୀ ସଙ୍ଗରେ Asia ଏକମାସ</w:t>
      </w:r>
      <w:r w:rsidRPr="002048EB">
        <w:rPr>
          <w:rFonts w:ascii="Nirmala UI" w:hAnsi="Nirmala UI" w:cs="Nirmala UI"/>
        </w:rPr>
        <w:br/>
        <w:t>ଖାଇଲେ ମୁହଁର ବ୍ରଣ ଭଲ ହୁଏ। “©</w:t>
      </w:r>
      <w:r w:rsidRPr="002048EB">
        <w:rPr>
          <w:rFonts w:ascii="Nirmala UI" w:hAnsi="Nirmala UI" w:cs="Nirmala UI"/>
        </w:rPr>
        <w:br/>
        <w:t>୨) ଟେମଣିଲଇ ମୂଳ (ଅନନ୍ତ ମୂଳ) ଗୁଆଘିଅରେ ବାଟି ବ୍ରଣ ଉପରେ ଲେପ ଦେବ ଏବଂ</w:t>
      </w:r>
      <w:r w:rsidRPr="002048EB">
        <w:rPr>
          <w:rFonts w:ascii="Nirmala UI" w:hAnsi="Nirmala UI" w:cs="Nirmala UI"/>
        </w:rPr>
        <w:br/>
        <w:t>ଚେମଣିଲଇ ମୂଳ ଦୁଇ ତୋଳା ଅଧସେର ପାଣିରେ ସିଝାଇ ଏକ ଛଟାଙ୍କି ରହିଲେ ଛାଣି</w:t>
      </w:r>
      <w:r w:rsidRPr="002048EB">
        <w:rPr>
          <w:rFonts w:ascii="Nirmala UI" w:hAnsi="Nirmala UI" w:cs="Nirmala UI"/>
        </w:rPr>
        <w:br/>
        <w:t>ପିଇବ | ଏହିପରି ଅନ୍ତତଃ ସାତ ଦିନ କରିବ | |</w:t>
      </w:r>
      <w:r w:rsidRPr="002048EB">
        <w:rPr>
          <w:rFonts w:ascii="Nirmala UI" w:hAnsi="Nirmala UI" w:cs="Nirmala UI"/>
        </w:rPr>
        <w:br/>
        <w:t>ମୁହଁ ଗନ୍ଧାଉଥୁଲେ</w:t>
      </w:r>
      <w:r w:rsidRPr="002048EB">
        <w:rPr>
          <w:rFonts w:ascii="Nirmala UI" w:hAnsi="Nirmala UI" w:cs="Nirmala UI"/>
        </w:rPr>
        <w:br/>
        <w:t>କଳାଜୀରା, କୁଢ଼ ଓ ଇନ୍ଦ୍ରଯବ ସମଭାଗ ଏକତ୍ର ମିଶାଇ NIE ଚୋବାଇ ଖାଇଲେ ମୁଖଗନ୍ଧ</w:t>
      </w:r>
      <w:r w:rsidRPr="002048EB">
        <w:rPr>
          <w:rFonts w:ascii="Nirmala UI" w:hAnsi="Nirmala UI" w:cs="Nirmala UI"/>
        </w:rPr>
        <w:br/>
        <w:t>ଛାଡ଼ିଯାଏ ଏବଂ ତୁଣ୍ଡର ଘା ଭଲ ହୁଏ।</w:t>
      </w:r>
      <w:r w:rsidRPr="002048EB">
        <w:rPr>
          <w:rFonts w:ascii="Nirmala UI" w:hAnsi="Nirmala UI" w:cs="Nirmala UI"/>
        </w:rPr>
        <w:br/>
        <w:t>ମୁହଁର କଳାଦାଗ</w:t>
      </w:r>
      <w:r w:rsidRPr="002048EB">
        <w:rPr>
          <w:rFonts w:ascii="Nirmala UI" w:hAnsi="Nirmala UI" w:cs="Nirmala UI"/>
        </w:rPr>
        <w:br/>
        <w:t>୧) ଶିମୁଳିଗଛର କଣ୍ଟାକୁ ଗାଦ୍ଧଦୁଧରେ ବାଟି ମୁହଁରେ ଲଗାଇଲେ ମୁହଁର କଳାଦାଗ ଉଠିଯାଇ</w:t>
      </w:r>
      <w:r w:rsidRPr="002048EB">
        <w:rPr>
          <w:rFonts w:ascii="Nirmala UI" w:hAnsi="Nirmala UI" w:cs="Nirmala UI"/>
        </w:rPr>
        <w:br/>
        <w:t>ମୁହଁ AGAR ଶ୍ରୀସମ୍ପନ୍ନ ହୁଏ। ଲଗାଇବାର ୨ ଘଣ୍ଟା ପରେ ମୁହଁ ଧୋଇ ପକାଇବ |</w:t>
      </w:r>
      <w:r w:rsidRPr="002048EB">
        <w:rPr>
          <w:rFonts w:ascii="Nirmala UI" w:hAnsi="Nirmala UI" w:cs="Nirmala UI"/>
        </w:rPr>
        <w:br/>
        <w:t>ଅନ୍ତତଃ ୧ ୫ ଦିନ ଲଗାଇବ। (ଚକ୍ରଦତ୍ତ)</w:t>
      </w:r>
      <w:r w:rsidRPr="002048EB">
        <w:rPr>
          <w:rFonts w:ascii="Nirmala UI" w:hAnsi="Nirmala UI" w:cs="Nirmala UI"/>
        </w:rPr>
        <w:br/>
        <w:t>୨) ଅରଖ କ୍ଷୀରକୁ ହଳଦୀରେ ବାଟି ମୁହଁରେ ଲଗାଇଲେ ଦୀର୍ଘକାଳର କଳାଦାଗ ଉଠିଯାଏ | :</w:t>
      </w:r>
      <w:r w:rsidRPr="002048EB">
        <w:rPr>
          <w:rFonts w:ascii="Nirmala UI" w:hAnsi="Nirmala UI" w:cs="Nirmala UI"/>
        </w:rPr>
        <w:br/>
        <w:t>. (ବଙ୍ଗସେନ) :</w:t>
      </w:r>
      <w:r w:rsidRPr="002048EB">
        <w:rPr>
          <w:rFonts w:ascii="Nirmala UI" w:hAnsi="Nirmala UI" w:cs="Nirmala UI"/>
        </w:rPr>
        <w:br/>
        <w:t>N) AP ଛେଲି ବାଟି ମହୁ ମିଶାଇ ମୁହଁରେ ଲଗାଇବ | ( ବାଗ୍ଭବ୍ଵ)</w:t>
      </w:r>
      <w:r w:rsidRPr="002048EB">
        <w:rPr>
          <w:rFonts w:ascii="Nirmala UI" w:hAnsi="Nirmala UI" w:cs="Nirmala UI"/>
        </w:rPr>
        <w:br/>
        <w:t>୪) ବରୁଣ ଛେଲିକୁ ଛେଳି ଦୁଧରେ ବାଟି ମୁହଁରେ ଲଗାଇବ। | (CREA) ଠ</w:t>
      </w:r>
      <w:r w:rsidRPr="002048EB">
        <w:rPr>
          <w:rFonts w:ascii="Nirmala UI" w:hAnsi="Nirmala UI" w:cs="Nirmala UI"/>
        </w:rPr>
        <w:br/>
        <w:t>୫) ଗୋଟିଏ ଟଭା ଭିତରେ ଖଣ୍ଡିଏ କୁଢ଼ ଏକ ସପ୍ତାହ କାଳ ରଖି ସେହି କୁଢ଼କୁ ମହୁ ସହିତ।</w:t>
      </w:r>
      <w:r w:rsidRPr="002048EB">
        <w:rPr>
          <w:rFonts w:ascii="Nirmala UI" w:hAnsi="Nirmala UI" w:cs="Nirmala UI"/>
        </w:rPr>
        <w:br/>
        <w:t>ବାଟି ମୁହଁରେ ଲଗାଇଲେ ମୁହଁର କଳାଚିହ୍ନ ଭଲ ହୋଇ ମୁହଁର କାନ୍ତି ବଢ଼େ | ( ଭାବପ୍ରକାଶ)</w:t>
      </w:r>
    </w:p>
    <w:p w14:paraId="5030F7C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19D739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069395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76</w:t>
      </w:r>
    </w:p>
    <w:p w14:paraId="2FC94FE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90BA7C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୪୩/</w:t>
      </w:r>
      <w:r w:rsidRPr="002048EB">
        <w:rPr>
          <w:rFonts w:ascii="Nirmala UI" w:hAnsi="Nirmala UI" w:cs="Nirmala UI"/>
        </w:rPr>
        <w:br/>
        <w:t>ଗାଲୁଆ</w:t>
      </w:r>
      <w:r w:rsidRPr="002048EB">
        <w:rPr>
          <w:rFonts w:ascii="Nirmala UI" w:hAnsi="Nirmala UI" w:cs="Nirmala UI"/>
        </w:rPr>
        <w:br/>
        <w:t>୧) ଫଣଫଣାହେଲି ବାଟି ସେଥୁରେ ଝୁଣା ଏବଂ ରାଇସୋରିଷ (ରାଇ ସୋରିଷ ନ ମିଳିଲେ</w:t>
      </w:r>
      <w:r w:rsidRPr="002048EB">
        <w:rPr>
          <w:rFonts w:ascii="Nirmala UI" w:hAnsi="Nirmala UI" w:cs="Nirmala UI"/>
        </w:rPr>
        <w:br/>
        <w:t>ଗୋରଟନା)” ମିଶାଲ ଗାଲୁଆରେ ଲଗାଇବ ଏବଂ ସେହି ୩ଷଧରୁ ଟିକିଏ ଖାଇଲେ</w:t>
      </w:r>
      <w:r w:rsidRPr="002048EB">
        <w:rPr>
          <w:rFonts w:ascii="Nirmala UI" w:hAnsi="Nirmala UI" w:cs="Nirmala UI"/>
        </w:rPr>
        <w:br/>
        <w:t>ଏକାଥରକେ ଭଲ ହୁଏ | (ପରୀକ୍ଷିତ)</w:t>
      </w:r>
      <w:r w:rsidRPr="002048EB">
        <w:rPr>
          <w:rFonts w:ascii="Nirmala UI" w:hAnsi="Nirmala UI" w:cs="Nirmala UI"/>
        </w:rPr>
        <w:br/>
        <w:t>୨) ଦୁଦୁରାପତ୍ର ରସ ଲଗାଇଲେ ଗାଲୁଆ ଭଲ ହୁଏ |</w:t>
      </w:r>
      <w:r w:rsidRPr="002048EB">
        <w:rPr>
          <w:rFonts w:ascii="Nirmala UI" w:hAnsi="Nirmala UI" w:cs="Nirmala UI"/>
        </w:rPr>
        <w:br/>
        <w:t>୩) ମହାକାଳ କନ୍ଦା, ଗୋଲମରିଚ ବାଳକର ମୁତରେ ବାଟି ଲଗାଇବ |</w:t>
      </w:r>
      <w:r w:rsidRPr="002048EB">
        <w:rPr>
          <w:rFonts w:ascii="Nirmala UI" w:hAnsi="Nirmala UI" w:cs="Nirmala UI"/>
        </w:rPr>
        <w:br/>
        <w:t>ଗଳାକ୍ଷତ</w:t>
      </w:r>
      <w:r w:rsidRPr="002048EB">
        <w:rPr>
          <w:rFonts w:ascii="Nirmala UI" w:hAnsi="Nirmala UI" w:cs="Nirmala UI"/>
        </w:rPr>
        <w:br/>
        <w:t>୧) ତଣ୍ଟରେ ଦରଜ ହୋଲ ଖାଇବା ପିଇବାରେ କଷ୍ଟ ହେଲେ ଚନ୍ଦନକୁ ବହଳିଆ କରି ଘୋଗିବ |</w:t>
      </w:r>
      <w:r w:rsidRPr="002048EB">
        <w:rPr>
          <w:rFonts w:ascii="Nirmala UI" w:hAnsi="Nirmala UI" w:cs="Nirmala UI"/>
        </w:rPr>
        <w:br/>
        <w:t>ସେଥ୍ରରେ କର୍ପୁରକୁ ଭଲ କରି OR ମିଶାଇ ଫାଳେ ପାନ ପତ୍ର ଉପରେ ଲଗାଇ ତଣ୍ଢିର</w:t>
      </w:r>
      <w:r w:rsidRPr="002048EB">
        <w:rPr>
          <w:rFonts w:ascii="Nirmala UI" w:hAnsi="Nirmala UI" w:cs="Nirmala UI"/>
        </w:rPr>
        <w:br/>
        <w:t>ଯେଉଁ ଜାଗାରେ ଦରଜ ଲାଗୁଥିବ, ତା ଉପରିଭାଗ ଗଳାରେ ରଖି କନା ବାନ୍ଧିବ |</w:t>
      </w:r>
      <w:r w:rsidRPr="002048EB">
        <w:rPr>
          <w:rFonts w:ascii="Nirmala UI" w:hAnsi="Nirmala UI" w:cs="Nirmala UI"/>
        </w:rPr>
        <w:br/>
        <w:t>. ଏକାଦିନକେ ଭଲ ହେବ। (ବହୁ ପରୀକ୍ଷିତ)</w:t>
      </w:r>
      <w:r w:rsidRPr="002048EB">
        <w:rPr>
          <w:rFonts w:ascii="Nirmala UI" w:hAnsi="Nirmala UI" w:cs="Nirmala UI"/>
        </w:rPr>
        <w:br/>
        <w:t>୨) କଣ୍ଟାମାରିଷ ଶାଗ ଗଛର ଚେର ସାତ ଖଣ୍ଡ ଏବଂ ଅଦା ସାତ ଖଣ୍ଡ ପାଟିରେ ରଖି ଆସ୍ତେ</w:t>
      </w:r>
      <w:r w:rsidRPr="002048EB">
        <w:rPr>
          <w:rFonts w:ascii="Nirmala UI" w:hAnsi="Nirmala UI" w:cs="Nirmala UI"/>
        </w:rPr>
        <w:br/>
        <w:t>ଆସ୍ତେ ଚୋବାଇ ତା'ର ରସ ଢ଼ୋକିବ। ୫/୭ଥର ଢ଼ୋକିବା ପରେ ଗଳାରେ ବେଦନା</w:t>
      </w:r>
      <w:r w:rsidRPr="002048EB">
        <w:rPr>
          <w:rFonts w:ascii="Nirmala UI" w:hAnsi="Nirmala UI" w:cs="Nirmala UI"/>
        </w:rPr>
        <w:br/>
        <w:t xml:space="preserve"> କମିବାକୁ ଲାଗିବ। ୨/୩ ବାର ବ୍ୟବହାର କଲେ ରୋଗୀ ରୋଗମୁକ୍ତ ହେବ। ( ପରୀକ୍ଷିତ)</w:t>
      </w:r>
      <w:r w:rsidRPr="002048EB">
        <w:rPr>
          <w:rFonts w:ascii="Nirmala UI" w:hAnsi="Nirmala UI" w:cs="Nirmala UI"/>
        </w:rPr>
        <w:br/>
        <w:t>ଗଳଟଣ୍ଡ</w:t>
      </w:r>
      <w:r w:rsidRPr="002048EB">
        <w:rPr>
          <w:rFonts w:ascii="Nirmala UI" w:hAnsi="Nirmala UI" w:cs="Nirmala UI"/>
        </w:rPr>
        <w:br/>
        <w:t>୧) ଅପରାଜିତାର ଟେର ଗାଭଘିଅ ସହିତ ଖାଇଲେ ଗଳଗଣ୍ଡ ରୋଗ ବିନଷ୍ଟ ହୁଏ (ଚରକ)</w:t>
      </w:r>
      <w:r w:rsidRPr="002048EB">
        <w:rPr>
          <w:rFonts w:ascii="Nirmala UI" w:hAnsi="Nirmala UI" w:cs="Nirmala UI"/>
        </w:rPr>
        <w:br/>
        <w:t>ମାତ୍ରା - ଚେର ଏକତୋଳା |</w:t>
      </w:r>
      <w:r w:rsidRPr="002048EB">
        <w:rPr>
          <w:rFonts w:ascii="Nirmala UI" w:hAnsi="Nirmala UI" w:cs="Nirmala UI"/>
        </w:rPr>
        <w:br/>
        <w:t xml:space="preserve"> ୨) କାଇପୋକ ବାଟି ଲଗାଇଲେ THEI ବିନଷ୍ଟ ହୁଏ |</w:t>
      </w:r>
      <w:r w:rsidRPr="002048EB">
        <w:rPr>
          <w:rFonts w:ascii="Nirmala UI" w:hAnsi="Nirmala UI" w:cs="Nirmala UI"/>
        </w:rPr>
        <w:br/>
        <w:t>ଗଣ୍ଡମାଳା</w:t>
      </w:r>
      <w:r w:rsidRPr="002048EB">
        <w:rPr>
          <w:rFonts w:ascii="Nirmala UI" w:hAnsi="Nirmala UI" w:cs="Nirmala UI"/>
        </w:rPr>
        <w:br/>
        <w:t>୧) ଶ୍ଵେତ ଅପରାଜିତା ଚେର ଓ ପତ୍ରକୁ ବାଟି ଗୁଆଘିଅ ମିଶାଇ ଚାଟି ଖାଇଲେ ଗଳଗଣ୍ଡ,</w:t>
      </w:r>
      <w:r w:rsidRPr="002048EB">
        <w:rPr>
          <w:rFonts w:ascii="Nirmala UI" w:hAnsi="Nirmala UI" w:cs="Nirmala UI"/>
        </w:rPr>
        <w:br/>
        <w:t>ଗଣ୍ଡମାଳା ଭଲ ହୁଏ।</w:t>
      </w:r>
      <w:r w:rsidRPr="002048EB">
        <w:rPr>
          <w:rFonts w:ascii="Nirmala UI" w:hAnsi="Nirmala UI" w:cs="Nirmala UI"/>
        </w:rPr>
        <w:br/>
        <w:t>ମାତ୍ରା - ଚେର ଓ ପତ୍ର ପ୍ରତ୍ୟେକ ଏକ ତୋଳା।</w:t>
      </w:r>
      <w:r w:rsidRPr="002048EB">
        <w:rPr>
          <w:rFonts w:ascii="Nirmala UI" w:hAnsi="Nirmala UI" w:cs="Nirmala UI"/>
        </w:rPr>
        <w:br/>
        <w:t>. ୨) ବରୁଣ ମୁଳ ଛେଇଲିର କ୍ଵାଥରେ ପ୍ରଚୁର ମହୁ ମିଶାଇ ଥରେ ମାତ୍ର ଖାଇଲେ ବହୁ ଦିନର</w:t>
      </w:r>
      <w:r w:rsidRPr="002048EB">
        <w:rPr>
          <w:rFonts w:ascii="Nirmala UI" w:hAnsi="Nirmala UI" w:cs="Nirmala UI"/>
        </w:rPr>
        <w:br/>
        <w:t>. ଗଣ୍ଡମାଳା ପ୍ରଶମିତ ହୁଏ | (ଚକ୍ରଦତ୍ତ)</w:t>
      </w:r>
    </w:p>
    <w:p w14:paraId="2F303E5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8D57FC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194CBA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77</w:t>
      </w:r>
    </w:p>
    <w:p w14:paraId="24552932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21A3C1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୪୪/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 xml:space="preserve"> ଗଳା କ୍ୟାନ୍‌ସର୍‌</w:t>
      </w:r>
      <w:r w:rsidRPr="002048EB">
        <w:rPr>
          <w:rFonts w:ascii="Nirmala UI" w:hAnsi="Nirmala UI" w:cs="Nirmala UI"/>
        </w:rPr>
        <w:br/>
        <w:t>କ୍ୟାନ୍‌ସର୍‌ ରୋଗ ବଡ଼ ବିଷମ ରୋଗ। ରୋଗ ହେବା ମାତ୍ରେ ବିଜ୍ଞ କବିରାଜଙ୍କର ଚିକିତ୍ସା</w:t>
      </w:r>
      <w:r w:rsidRPr="002048EB">
        <w:rPr>
          <w:rFonts w:ascii="Nirmala UI" w:hAnsi="Nirmala UI" w:cs="Nirmala UI"/>
        </w:rPr>
        <w:br/>
        <w:t>ବା ଡ଼ାକ୍ତରୀ ଚିକିତ୍ସା କରିବ। ଗରିବ ଲୋକମାନେ ନିମ୍ନଲିଖ୍ବତ Jay ବ୍ୟବହାର କରି ଭଗବାନଙ୍କ</w:t>
      </w:r>
      <w:r w:rsidRPr="002048EB">
        <w:rPr>
          <w:rFonts w:ascii="Nirmala UI" w:hAnsi="Nirmala UI" w:cs="Nirmala UI"/>
        </w:rPr>
        <w:br/>
        <w:t>କୃପାରୁ ରୋଗମୁକ୍ତ ହୋଇପାରନ୍ତି।</w:t>
      </w:r>
      <w:r w:rsidRPr="002048EB">
        <w:rPr>
          <w:rFonts w:ascii="Nirmala UI" w:hAnsi="Nirmala UI" w:cs="Nirmala UI"/>
        </w:rPr>
        <w:br/>
        <w:t>ଚାଉଳଧୁଆ ଗଛର କଞ୍ଚାଫଳ ଓ ସମଭାଗ ଗୋଲମରିଚ ଏକତ୍ର ଉତ୍ତମରୂପେ ବାଟିବ।</w:t>
      </w:r>
      <w:r w:rsidRPr="002048EB">
        <w:rPr>
          <w:rFonts w:ascii="Nirmala UI" w:hAnsi="Nirmala UI" w:cs="Nirmala UI"/>
        </w:rPr>
        <w:br/>
        <w:t>ଖଣ୍ଡେ ଛୋଟ କାଗଜରେ GAZ ଲଗାଇ ତା” ଉପରେ ଉକ୍ତ ମଲମ ଲଗାଇ ଖରାରେ ଶୁଖାଇବ |</w:t>
      </w:r>
      <w:r w:rsidRPr="002048EB">
        <w:rPr>
          <w:rFonts w:ascii="Nirmala UI" w:hAnsi="Nirmala UI" w:cs="Nirmala UI"/>
        </w:rPr>
        <w:br/>
        <w:t>ଶୁଖିଲା ପରେ Gl’ ଉପରେ UA GEN କାଗଜ ପକାଇ ସିଗାରେଟ୍‌ ପରି କରିବ | ଏହାର ଧୂଆଁ</w:t>
      </w:r>
      <w:r w:rsidRPr="002048EB">
        <w:rPr>
          <w:rFonts w:ascii="Nirmala UI" w:hAnsi="Nirmala UI" w:cs="Nirmala UI"/>
        </w:rPr>
        <w:br/>
        <w:t>ଖାଇଲେ ଗଳାର କ୍ୟାନ୍‌ସର୍‌ ବା ଗଳାର ଯେକୌଣସି ଦୂଷିତ କ୍ଷତର ବିଶେଷ ଉପକାର ହୁଏ।</w:t>
      </w:r>
      <w:r w:rsidRPr="002048EB">
        <w:rPr>
          <w:rFonts w:ascii="Nirmala UI" w:hAnsi="Nirmala UI" w:cs="Nirmala UI"/>
        </w:rPr>
        <w:br/>
        <w:t>କଞ୍ଚାଫଳ ନ ମିଳିଲେ ଶୁଖିଲା CHA OF GC ଓ ଅର୍ଵିଭାଗ ଗୋଲମରିଚ ବୂର୍ଣ୍ଣ ଏକତ୍ର କରି ଉପରୋକ୍ତ</w:t>
      </w:r>
      <w:r w:rsidRPr="002048EB">
        <w:rPr>
          <w:rFonts w:ascii="Nirmala UI" w:hAnsi="Nirmala UI" w:cs="Nirmala UI"/>
        </w:rPr>
        <w:br/>
        <w:t>ମତେ ସିଗାରେଟ୍‌ ଧୁଆଁ ପାନ କରିବ |</w:t>
      </w:r>
      <w:r w:rsidRPr="002048EB">
        <w:rPr>
          <w:rFonts w:ascii="Nirmala UI" w:hAnsi="Nirmala UI" w:cs="Nirmala UI"/>
        </w:rPr>
        <w:br/>
        <w:t>ଚାଉଳଧୂଆ ମଲମ - ଅଧପାଏ ଗୁଆଘିଅ ଓ ଅଧପାଏ ଚାଉଳଧୁୂଆ ପତ୍ର ରସ ଏକ ସଙ୍ଗେ</w:t>
      </w:r>
      <w:r w:rsidRPr="002048EB">
        <w:rPr>
          <w:rFonts w:ascii="Nirmala UI" w:hAnsi="Nirmala UI" w:cs="Nirmala UI"/>
        </w:rPr>
        <w:br/>
        <w:t>ପାକ କରି QO ଅବଶେଷ ରହିଲେ ମଲମ ହେଲା। ଏହି ମଲମ ଗଳାକ୍ଷତରେ ଲଗାଇବ |</w:t>
      </w:r>
      <w:r w:rsidRPr="002048EB">
        <w:rPr>
          <w:rFonts w:ascii="Nirmala UI" w:hAnsi="Nirmala UI" w:cs="Nirmala UI"/>
        </w:rPr>
        <w:br/>
        <w:t>ଚାଉଳଧୂଆ କ୍ଵାଥ-ଚାଉଳଧୁଆ ପତ୍ର ଏକ ତୋଳା ଏବଂ ଫଳ ଏକ ତୋଳା ଅଧସେର</w:t>
      </w:r>
      <w:r w:rsidRPr="002048EB">
        <w:rPr>
          <w:rFonts w:ascii="Nirmala UI" w:hAnsi="Nirmala UI" w:cs="Nirmala UI"/>
        </w:rPr>
        <w:br/>
        <w:t>ପାଣିରେ ସିଝାଇ ଅବଶେଷ aac ରହିଲେ ଛାଣି ସେହି ପାଣିରେ କୁଳୁକୁଞ୍ଚା କରିବ |</w:t>
      </w:r>
      <w:r w:rsidRPr="002048EB">
        <w:rPr>
          <w:rFonts w:ascii="Nirmala UI" w:hAnsi="Nirmala UI" w:cs="Nirmala UI"/>
        </w:rPr>
        <w:br/>
        <w:t>| ସ୍ବରଭଙ୍ଗ</w:t>
      </w:r>
      <w:r w:rsidRPr="002048EB">
        <w:rPr>
          <w:rFonts w:ascii="Nirmala UI" w:hAnsi="Nirmala UI" w:cs="Nirmala UI"/>
        </w:rPr>
        <w:br/>
        <w:t>୧) ବରକୋଳି ପତ୍ରକୁ ଉତ୍ତମ ରୂପେ ବାଟି ସୈନ୍ଧବ ଲବଣ ମିଶାଇ ଘିଅରେ ଭାଜି ଖାଇଲେ |</w:t>
      </w:r>
      <w:r w:rsidRPr="002048EB">
        <w:rPr>
          <w:rFonts w:ascii="Nirmala UI" w:hAnsi="Nirmala UI" w:cs="Nirmala UI"/>
        </w:rPr>
        <w:br/>
        <w:t>ସ୍ଵରଭଙ୍ଗ ଓ କାଶ ରୋଗରେ ଉପକାର ହୁଏ | (ଚରକ) .</w:t>
      </w:r>
      <w:r w:rsidRPr="002048EB">
        <w:rPr>
          <w:rFonts w:ascii="Nirmala UI" w:hAnsi="Nirmala UI" w:cs="Nirmala UI"/>
        </w:rPr>
        <w:br/>
        <w:t>ମାତ୍ରା - ପତ୍ର ବଟା ଅଧତୋଳା ଠାରୁ ଏକତୋଳା ଓଜନ | ¦</w:t>
      </w:r>
      <w:r w:rsidRPr="002048EB">
        <w:rPr>
          <w:rFonts w:ascii="Nirmala UI" w:hAnsi="Nirmala UI" w:cs="Nirmala UI"/>
        </w:rPr>
        <w:br/>
        <w:t>୨) ଭୁଇଁଅଁଳା ଚେରକୁ ବୂୁର୍ଣ୍ଣକରି ମହୁ ସହିତ ଖାଇବ |</w:t>
      </w:r>
      <w:r w:rsidRPr="002048EB">
        <w:rPr>
          <w:rFonts w:ascii="Nirmala UI" w:hAnsi="Nirmala UI" w:cs="Nirmala UI"/>
        </w:rPr>
        <w:br/>
        <w:t>ମାତ୍ରା - ଚେର ଦୁଇ ତୋଳା |</w:t>
      </w:r>
      <w:r w:rsidRPr="002048EB">
        <w:rPr>
          <w:rFonts w:ascii="Nirmala UI" w:hAnsi="Nirmala UI" w:cs="Nirmala UI"/>
        </w:rPr>
        <w:br/>
        <w:t>୩) A od, ଚିନି ଓ ମହୁ ଏକତ୍ର କରି ଖାଇବ | | |</w:t>
      </w:r>
      <w:r w:rsidRPr="002048EB">
        <w:rPr>
          <w:rFonts w:ascii="Nirmala UI" w:hAnsi="Nirmala UI" w:cs="Nirmala UI"/>
        </w:rPr>
        <w:br/>
        <w:t>ଶୁଣ୍ଠି ମାତ୍ରା - ସୁକି ଓଜନ |</w:t>
      </w:r>
      <w:r w:rsidRPr="002048EB">
        <w:rPr>
          <w:rFonts w:ascii="Nirmala UI" w:hAnsi="Nirmala UI" w:cs="Nirmala UI"/>
        </w:rPr>
        <w:br/>
        <w:t>୪) ଯାଷ୍ଠିମଧୁ ଓ ଘିଅ ଏକତ୍ର କରି ଲେହନ କରିବ।</w:t>
      </w:r>
      <w:r w:rsidRPr="002048EB">
        <w:rPr>
          <w:rFonts w:ascii="Nirmala UI" w:hAnsi="Nirmala UI" w:cs="Nirmala UI"/>
        </w:rPr>
        <w:br/>
        <w:t>୫) ପୈଭକ ସ୍ଵରଭଙ୍ଗରେ ମହୁ ଓ ଘିଅ, ବାତିକ ସ୍ଵରଭଙ୍ଗରେ ସୈନ୍ଧବ ଲବଣ ଓ ରାଶିତେଲ</w:t>
      </w:r>
      <w:r w:rsidRPr="002048EB">
        <w:rPr>
          <w:rFonts w:ascii="Nirmala UI" w:hAnsi="Nirmala UI" w:cs="Nirmala UI"/>
        </w:rPr>
        <w:br/>
        <w:t>ଏବଂ ଶ୍ଲୈଷ୍ଣିକ ସ୍ଵରଭଙ୍ଗରେ ଶୁଣ୍ଠି, ପିପ୍ପଳୀ ଓ ଗୋଲମରିଚ ବୂର୍ଣ୍ଣ ବିଶେଷ ଉପକାରୀ।</w:t>
      </w:r>
    </w:p>
    <w:p w14:paraId="7380A29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8EA391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C9E320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78</w:t>
      </w:r>
    </w:p>
    <w:p w14:paraId="1BF11EB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C35125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। ଅନୁଭୂତ ଯୋଗମାଳା ବା ସହଜ ଚିକିତ୍ସା / ୪୫/ .</w:t>
      </w:r>
      <w:r w:rsidRPr="002048EB">
        <w:rPr>
          <w:rFonts w:ascii="Nirmala UI" w:hAnsi="Nirmala UI" w:cs="Nirmala UI"/>
        </w:rPr>
        <w:br/>
        <w:t>RATA</w:t>
      </w:r>
      <w:r w:rsidRPr="002048EB">
        <w:rPr>
          <w:rFonts w:ascii="Nirmala UI" w:hAnsi="Nirmala UI" w:cs="Nirmala UI"/>
        </w:rPr>
        <w:br/>
        <w:t xml:space="preserve"> ୧) ବ୍ରାହ୍ମୀ ଶାଗର AA ଏକ ତୋଳା ସହିତ ଅଳ୍ଥ ମହୁ ଓ ଯାଷ୍ଟିମଧୁ Adin ସାତଦିନ ଖାଇଲେ</w:t>
      </w:r>
      <w:r w:rsidRPr="002048EB">
        <w:rPr>
          <w:rFonts w:ascii="Nirmala UI" w:hAnsi="Nirmala UI" w:cs="Nirmala UI"/>
        </w:rPr>
        <w:br/>
        <w:t>ସ୍ଵରଭଙ୍ଗ ରୋଗ ଭଲ ହୁଏ। ଦିନକୁ ଦୁଲଥର ଖାଇବ | ୨୧ ଦିନ ଖାଇଲେ କଣ୍ଠସ୍ଵର</w:t>
      </w:r>
      <w:r w:rsidRPr="002048EB">
        <w:rPr>
          <w:rFonts w:ascii="Nirmala UI" w:hAnsi="Nirmala UI" w:cs="Nirmala UI"/>
        </w:rPr>
        <w:br/>
        <w:t>UGS ମଧୁର ହୁଏ | ୧ ମାସ ଖାଇଲେ ବହୁ ଦିନ ପର୍ଯ୍ୟନ୍ତ କଣ୍ଠସ୍ଵର ସେହିପରି ରହେ ଓ</w:t>
      </w:r>
      <w:r w:rsidRPr="002048EB">
        <w:rPr>
          <w:rFonts w:ascii="Nirmala UI" w:hAnsi="Nirmala UI" w:cs="Nirmala UI"/>
        </w:rPr>
        <w:br/>
        <w:t>ସ୍କରଣ ଶକ୍ତି ବଢ଼େ।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ତାଳମୂଳୀ କନ୍ଦାକୁ ଶୁଖାଇ GAA alo ଶିଶିରେ ରଖିବ। 62d odQ ସୁକି ଓଜନ</w:t>
      </w:r>
      <w:r w:rsidRPr="002048EB">
        <w:rPr>
          <w:rFonts w:ascii="Nirmala UI" w:hAnsi="Nirmala UI" w:cs="Nirmala UI"/>
        </w:rPr>
        <w:br/>
        <w:t>ଗୋଟିଏ କାଚ ବା ପଥର ପାତ୍ରରେ ପାଣିରେ ଭିଜାଇ ରାତିରେ ରଖିବ | ସକାଳେ ସେଥ୍ଵରେ</w:t>
      </w:r>
      <w:r w:rsidRPr="002048EB">
        <w:rPr>
          <w:rFonts w:ascii="Nirmala UI" w:hAnsi="Nirmala UI" w:cs="Nirmala UI"/>
        </w:rPr>
        <w:br/>
        <w:t>ମହୁ ମିଶାଇ ଖାଇବ | ଏହିପରି ୨୧ ଦିନ GIMEM SAQA ଅତ୍ୟନ୍ତ ମଧୁର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ମୟୁୂରଚୁୂଳିଆ ଚେର (ତୋଟାମୁଳ) ପାଣିରେ ବାଟି ପିଇଲେ କଣ୍ଠସ୍ଵର ପରିଷ୍କାର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ଗନ୍ଧଶୁଣ୍ଡି କଳରେ ଯାକି ଗୀତ ଗାଇଲେ କଣ୍ଠ ଅବିକୃତ ଓ GAGE ରହେ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ହୃଦ୍ରୋଗ</w:t>
      </w:r>
      <w:r w:rsidRPr="002048EB">
        <w:rPr>
          <w:rFonts w:ascii="Nirmala UI" w:hAnsi="Nirmala UI" w:cs="Nirmala UI"/>
        </w:rPr>
        <w:br/>
        <w:t>୧) ଅର୍ଜ୍ୁୁନଛାାଲି ଦୁଇ ତୋଳା, TIAA ୧୬ ତୋଳା, ପାଣି ୬୪ତୋଳା ଏକତ୍ର ମାଟି ହାଣ୍ଡିରେ</w:t>
      </w:r>
      <w:r w:rsidRPr="002048EB">
        <w:rPr>
          <w:rFonts w:ascii="Nirmala UI" w:hAnsi="Nirmala UI" w:cs="Nirmala UI"/>
        </w:rPr>
        <w:br/>
        <w:t>ଧ ସ୍ରିଝାଇ ଅବଶେଷ ୧୬ତୋଳା ରହିଲେ ଛାଣି ପିଇଲେ ହୃଦ୍ରୋଗ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ଘ୍ତ ଅଥବା ଦୁଧ ଅଥବା ଗୁଡ଼ପଣା ସହିତ ଅର୍ଜୁନ ନ୍ଥାଲିର ଚୂର୍ଣ୍ଣ ଉପଯୁକ୍ତ ମାତ୍ରାରେ ସେବନ</w:t>
      </w:r>
      <w:r w:rsidRPr="002048EB">
        <w:rPr>
          <w:rFonts w:ascii="Nirmala UI" w:hAnsi="Nirmala UI" w:cs="Nirmala UI"/>
        </w:rPr>
        <w:br/>
        <w:t>କଲେ ହୃଦ୍ରୋଗ, ଜୀଣ୍ଣଜ୍ଵର, ରକ୍ତ ପିଉ ପ୍ରଭୃତି ଶାନ୍ତ ହୁଏ ଏବଂ ରୋଗୀ ଦୀର୍ଘଜୀବୀ ହୁଏ |</w:t>
      </w:r>
      <w:r w:rsidRPr="002048EB">
        <w:rPr>
          <w:rFonts w:ascii="Nirmala UI" w:hAnsi="Nirmala UI" w:cs="Nirmala UI"/>
        </w:rPr>
        <w:br/>
        <w:t>(ଚକ୍ରଦତ୍ତ)</w:t>
      </w:r>
      <w:r w:rsidRPr="002048EB">
        <w:rPr>
          <w:rFonts w:ascii="Nirmala UI" w:hAnsi="Nirmala UI" w:cs="Nirmala UI"/>
        </w:rPr>
        <w:br/>
        <w:t>ବୂର୍ଣ୍ଣମାତ୍ରା - ଦୁଇ ଅଣାଠାରୁ ଛଅ ଅଣା ଓଜନ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ପୁଷ୍କର ମୂଳ ( ଅଭାବେ କୁଢ଼) Od AE ସହିତ ଖାଇଲେ ହୃଦୟ IM, YA, କାଶ, କ୍ଷୟ</w:t>
      </w:r>
      <w:r w:rsidRPr="002048EB">
        <w:rPr>
          <w:rFonts w:ascii="Nirmala UI" w:hAnsi="Nirmala UI" w:cs="Nirmala UI"/>
        </w:rPr>
        <w:br/>
        <w:t>ଓ ହିକ୍‌କା ଶାନ୍ତ ହୁଏ | (ଚକ୍ରଦତ୍ତ)</w:t>
      </w:r>
      <w:r w:rsidRPr="002048EB">
        <w:rPr>
          <w:rFonts w:ascii="Nirmala UI" w:hAnsi="Nirmala UI" w:cs="Nirmala UI"/>
        </w:rPr>
        <w:br/>
        <w:t>ମାତ୍ରା - eed ସୁକି ଓଜନ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ତୈଳ, ଘୂତ ଓ ଗୁଡ଼ ଏ Anda ସମଭାଗ ଅର୍ଜୁନ aida od qu ସହିତ ସାମାନ୍ୟ</w:t>
      </w:r>
      <w:r w:rsidRPr="002048EB">
        <w:rPr>
          <w:rFonts w:ascii="Nirmala UI" w:hAnsi="Nirmala UI" w:cs="Nirmala UI"/>
        </w:rPr>
        <w:br/>
        <w:t>ଗରମ କରି ପାନ କଲେ ସକଳ ପ୍ରକାର ହୁଦ୍ଵୋଗ ଶାନ୍ତ ହୁଏ | (ଚକ୍ରଦତତ)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କୂମିଜ ହୃଦ୍ରୋଗରେ Seer ଓ କୁଢ଼ଚୂର୍ଣ୍ଣ ଗୋମୁତ୍ର (ଛଡ଼ା Je) ସହିତ ପାନ କଲେ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` _ ହୂଦୟସ୍ତ୍‌ ସମସ୍ତ QF ମଳଦ୍ଵାର ବାଟେ ବାହାରି ପଡ଼ନ୍ତି | ବିଡ଼ଙ୍ଗଯୁକ୍ତ ଯବାନ୍ନ ପଥ୍ଯ କରିବ |</w:t>
      </w:r>
      <w:r w:rsidRPr="002048EB">
        <w:rPr>
          <w:rFonts w:ascii="Nirmala UI" w:hAnsi="Nirmala UI" w:cs="Nirmala UI"/>
        </w:rPr>
        <w:br/>
        <w:t>(ORGA)</w:t>
      </w:r>
    </w:p>
    <w:p w14:paraId="6B0DCA6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0B1BBF9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291F7C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79</w:t>
      </w:r>
    </w:p>
    <w:p w14:paraId="74DB1A5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48DF99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୪୬ / ଅନୁଭୁତ ଯୋଗମାଳା ବା ସହଜ ଚିକିସ୍ଥା।</w:t>
      </w:r>
      <w:r w:rsidRPr="002048EB">
        <w:rPr>
          <w:rFonts w:ascii="Nirmala UI" w:hAnsi="Nirmala UI" w:cs="Nirmala UI"/>
        </w:rPr>
        <w:br/>
        <w:t>ମାତ୍ରା - Gear Od QF GOR ଠାରୁ ଅଧୁଲି ଓଜନ |</w:t>
      </w:r>
      <w:r w:rsidRPr="002048EB">
        <w:rPr>
          <w:rFonts w:ascii="Nirmala UI" w:hAnsi="Nirmala UI" w:cs="Nirmala UI"/>
        </w:rPr>
        <w:br/>
        <w:t>କୁଢ଼ବୂର୍ଣ୍ - ଏକ ଅଣା ଠାରୁ ତିନିଅଣା ଓଜନ |</w:t>
      </w:r>
      <w:r w:rsidRPr="002048EB">
        <w:rPr>
          <w:rFonts w:ascii="Nirmala UI" w:hAnsi="Nirmala UI" w:cs="Nirmala UI"/>
        </w:rPr>
        <w:br/>
        <w:t>୬) ହୃଦୟଗତ ବାୟୁରୋଗରେ - - UE dea od G ବାହାଡ଼ାର ଟୂର୍ଣ୍ଣ ପୁରୁଣା ଗୁଡ଼ ଓ ଗରମ</w:t>
      </w:r>
      <w:r w:rsidRPr="002048EB">
        <w:rPr>
          <w:rFonts w:ascii="Nirmala UI" w:hAnsi="Nirmala UI" w:cs="Nirmala UI"/>
        </w:rPr>
        <w:br/>
        <w:t>ପାଣି ସହିତ ଖାଇଲେ ଅସ୍ଵାଭାବିକ୍‌ ହୃଦୟସ୍ପନ୍ଦନ ପ୍ରଶମିତ ହୁଏ | ( ବଙ୍ଗସେନ)</w:t>
      </w:r>
      <w:r w:rsidRPr="002048EB">
        <w:rPr>
          <w:rFonts w:ascii="Nirmala UI" w:hAnsi="Nirmala UI" w:cs="Nirmala UI"/>
        </w:rPr>
        <w:br/>
        <w:t>AQe ଦୂର୍ଣ୍ଣ - ଦୁଲଅଣି ଓଜନ ଠାରୁ ସୁକି ଓଜନ |</w:t>
      </w:r>
      <w:r w:rsidRPr="002048EB">
        <w:rPr>
          <w:rFonts w:ascii="Nirmala UI" w:hAnsi="Nirmala UI" w:cs="Nirmala UI"/>
        </w:rPr>
        <w:br/>
        <w:t>ବାହାଡ଼ା OF - GAA ଓଜନ ଠାରୁ ସୁକି ଓଜନ |</w:t>
      </w:r>
      <w:r w:rsidRPr="002048EB">
        <w:rPr>
          <w:rFonts w:ascii="Nirmala UI" w:hAnsi="Nirmala UI" w:cs="Nirmala UI"/>
        </w:rPr>
        <w:br/>
        <w:t>୭) ଅକରକରା ବୂର୍ଣ୍ର ଓ ଅର୍ଜୁନ ଛାଲି ଚୂର୍ଣ୍ଣ ସମଭାଗ ଏକତ୍ର କରି ରଖିବ | ସକାଳ ଓ ସନ୍ଧ୍ୟାରେ</w:t>
      </w:r>
      <w:r w:rsidRPr="002048EB">
        <w:rPr>
          <w:rFonts w:ascii="Nirmala UI" w:hAnsi="Nirmala UI" w:cs="Nirmala UI"/>
        </w:rPr>
        <w:br/>
        <w:t>ଦୁଇ ଅଣି ଓଜନ ଚୂର୍ଣ୍ଣ ଉଷୁମ ଗାଵଦୁଧରେ ଖାଇଲେ ହୃଦୟକମ୍ପନ ଓ ପୀଡ଼ା ନାଶ ହୁଏ |</w:t>
      </w:r>
      <w:r w:rsidRPr="002048EB">
        <w:rPr>
          <w:rFonts w:ascii="Nirmala UI" w:hAnsi="Nirmala UI" w:cs="Nirmala UI"/>
        </w:rPr>
        <w:br/>
        <w:t>ହୃଦୟକମ୍ପନ ଯୋର ACM ଉପରୋକ୍ତ ବୂର୍ଣ୍ଣରେ ବଚ 6 GAA କ୍ଵାଥ ଖାଇବ |</w:t>
      </w:r>
      <w:r w:rsidRPr="002048EB">
        <w:rPr>
          <w:rFonts w:ascii="Nirmala UI" w:hAnsi="Nirmala UI" w:cs="Nirmala UI"/>
        </w:rPr>
        <w:br/>
        <w:t>୮) ଯାଠି ମହୁ ଓ କଟୁକୀ ସମାନ ଭାଗରେ ବୂର୍ଣ୍ରକରି ତହିଁରେ ଚିନି ମିଶାଇ ପାଣି ସହିତ</w:t>
      </w:r>
      <w:r w:rsidRPr="002048EB">
        <w:rPr>
          <w:rFonts w:ascii="Nirmala UI" w:hAnsi="Nirmala UI" w:cs="Nirmala UI"/>
        </w:rPr>
        <w:br/>
        <w:t>ଖାଇଲେ ହୃଦ୍ରୋଗ ବିନଷ୍ଟ ହୁଏ | (ଚରକ)</w:t>
      </w:r>
      <w:r w:rsidRPr="002048EB">
        <w:rPr>
          <w:rFonts w:ascii="Nirmala UI" w:hAnsi="Nirmala UI" w:cs="Nirmala UI"/>
        </w:rPr>
        <w:br/>
        <w:t>ମାତ୍ରା - କଟୁକୀ ଚୂର୍ଣ୍ଣ ଦୁଇ ଅଣା ଓଜନ |</w:t>
      </w:r>
      <w:r w:rsidRPr="002048EB">
        <w:rPr>
          <w:rFonts w:ascii="Nirmala UI" w:hAnsi="Nirmala UI" w:cs="Nirmala UI"/>
        </w:rPr>
        <w:br/>
        <w:t>ଯାଠି ମହୁ ଦୁଇ ଅଣା ଓଜନ। ¦</w:t>
      </w:r>
      <w:r w:rsidRPr="002048EB">
        <w:rPr>
          <w:rFonts w:ascii="Nirmala UI" w:hAnsi="Nirmala UI" w:cs="Nirmala UI"/>
        </w:rPr>
        <w:br/>
        <w:t>୯) ଶୁଦ୍ଧପାରା ଏକ ତୋଳା, ଶୁଦ୍ଧ ଗନ୍ଧକ ଏକ ତୋଳା ଏକତ୍ର ବହୁ ସମୟ ଅନ୍ତତଃ ୫ ଘଣ୍ଟା</w:t>
      </w:r>
      <w:r w:rsidRPr="002048EB">
        <w:rPr>
          <w:rFonts w:ascii="Nirmala UI" w:hAnsi="Nirmala UI" w:cs="Nirmala UI"/>
        </w:rPr>
        <w:br/>
        <w:t>ମର୍ଦ୍ଦନ କରି GAD କରିବ | ଏହି କଜ୍ଜଳି ସଙ୍ଗେ ଏକ ତୋଳା ତମ୍ବାଭସ୍ଖ ମିଶାଇ Seal .</w:t>
      </w:r>
      <w:r w:rsidRPr="002048EB">
        <w:rPr>
          <w:rFonts w:ascii="Nirmala UI" w:hAnsi="Nirmala UI" w:cs="Nirmala UI"/>
        </w:rPr>
        <w:br/>
        <w:t>କ୍ବାଥରେ ଏକ ଦିନ AGE କରିବ। ତା'ପରେ ଏକ ଦିନ ଲୁଣିଲୁଣିକା ଗଛ ରସରେ ମର୍ଦ୍ଦନ</w:t>
      </w:r>
      <w:r w:rsidRPr="002048EB">
        <w:rPr>
          <w:rFonts w:ascii="Nirmala UI" w:hAnsi="Nirmala UI" w:cs="Nirmala UI"/>
        </w:rPr>
        <w:br/>
        <w:t>କରି ଏକ ରତି ହିସାବରେ ବଟିକା କରି ଶିଶିରେ ରଖିବ | .</w:t>
      </w:r>
      <w:r w:rsidRPr="002048EB">
        <w:rPr>
          <w:rFonts w:ascii="Nirmala UI" w:hAnsi="Nirmala UI" w:cs="Nirmala UI"/>
        </w:rPr>
        <w:br/>
        <w:t>_ ମାତ୍ରା - ସକାଳେ ଓ ସନ୍ଧ୍ୟାରେ ଗୋଟିଏ ଲେଖାଏଁ ବଟିକା ଅର୍ଜୁନ CAA କ୍ାଥରେ ଏକ</w:t>
      </w:r>
      <w:r w:rsidRPr="002048EB">
        <w:rPr>
          <w:rFonts w:ascii="Nirmala UI" w:hAnsi="Nirmala UI" w:cs="Nirmala UI"/>
        </w:rPr>
        <w:br/>
        <w:t>ମାସ ଖାଇବ। ଏହା ହୁଦ୍ରୋଗର ଅତି AGA Gea |</w:t>
      </w:r>
      <w:r w:rsidRPr="002048EB">
        <w:rPr>
          <w:rFonts w:ascii="Nirmala UI" w:hAnsi="Nirmala UI" w:cs="Nirmala UI"/>
        </w:rPr>
        <w:br/>
        <w:t>ଯକ୍ଷ୍ମା ରୋଗ (କ୍ଷୟ ରୋଗ) `</w:t>
      </w:r>
      <w:r w:rsidRPr="002048EB">
        <w:rPr>
          <w:rFonts w:ascii="Nirmala UI" w:hAnsi="Nirmala UI" w:cs="Nirmala UI"/>
        </w:rPr>
        <w:br/>
        <w:t>୧) ଗୋଦନ୍ତୀ ହରିତାଳ ଭସ୍କ ଦୁଇ ରତି, ପ୍ରବାଳ ଚନ୍ଦ୍ର ପୁଟି ଦୁଇ ରତି, ସିତୋପଳାଦି ଚୂର୍ଣ୍ଣ</w:t>
      </w:r>
      <w:r w:rsidRPr="002048EB">
        <w:rPr>
          <w:rFonts w:ascii="Nirmala UI" w:hAnsi="Nirmala UI" w:cs="Nirmala UI"/>
        </w:rPr>
        <w:br/>
        <w:t>ଦେଢ଼ ରତି - ଏହି ତିନୋଟି ପଦାର୍ଥ ଏକତ୍ର କରି ଦୁଇ ତୋଳା ମହୁ ସହିତ ଚାଟିକରି</w:t>
      </w:r>
      <w:r w:rsidRPr="002048EB">
        <w:rPr>
          <w:rFonts w:ascii="Nirmala UI" w:hAnsi="Nirmala UI" w:cs="Nirmala UI"/>
        </w:rPr>
        <w:br/>
        <w:t>ଖାଇବ | ଏହିପରି କିଛିଦିନ ଖାଇଲେ ପୁରୁଣା ରାଜଯକ୍ଷ୍ମା ଭଲ ହୁଏ | ଧନ୍ଵନ୍ତରୀ ମାସିକ</w:t>
      </w:r>
      <w:r w:rsidRPr="002048EB">
        <w:rPr>
          <w:rFonts w:ascii="Nirmala UI" w:hAnsi="Nirmala UI" w:cs="Nirmala UI"/>
        </w:rPr>
        <w:br/>
        <w:t>ପତ୍ରିକା )</w:t>
      </w:r>
      <w:r w:rsidRPr="002048EB">
        <w:rPr>
          <w:rFonts w:ascii="Nirmala UI" w:hAnsi="Nirmala UI" w:cs="Nirmala UI"/>
        </w:rPr>
        <w:br/>
        <w:t>୨) Gd କର୍ପୁରଶିଳାଜତୁ (ଗୋଦାନ୍ତୀ) ପାଞ୍ଚତୋଳା, ଏକତୋଳା ଶ୍ରୀକର୍ପଘୁର gd o6 ¦</w:t>
      </w:r>
      <w:r w:rsidRPr="002048EB">
        <w:rPr>
          <w:rFonts w:ascii="Nirmala UI" w:hAnsi="Nirmala UI" w:cs="Nirmala UI"/>
        </w:rPr>
        <w:br/>
        <w:t>- ଶିଶିରେ ରଖିବ | 7</w:t>
      </w:r>
    </w:p>
    <w:p w14:paraId="25ACA6B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B848F4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77A482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80</w:t>
      </w:r>
    </w:p>
    <w:p w14:paraId="092DD4A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E44137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। ଅନୁଭୁତ ଯୋଗମାଳା ବା ସହଜ ଚିକିତ୍ସା / ୪୭ /</w:t>
      </w:r>
      <w:r w:rsidRPr="002048EB">
        <w:rPr>
          <w:rFonts w:ascii="Nirmala UI" w:hAnsi="Nirmala UI" w:cs="Nirmala UI"/>
        </w:rPr>
        <w:br/>
        <w:t>¦ ମାତ୍ରା - ସୁକି ଓଜନ ବୂର୍ଣ୍ଣକୁ ଜାଫ୍ରାନ୍‌କେଶର ପାଣିରେ (ଗରମ ପାଣିରେ ଗୋଳାଇ)</w:t>
      </w:r>
      <w:r w:rsidRPr="002048EB">
        <w:rPr>
          <w:rFonts w:ascii="Nirmala UI" w:hAnsi="Nirmala UI" w:cs="Nirmala UI"/>
        </w:rPr>
        <w:br/>
        <w:t>ପ୍ରତିତିନ ଦିନକୁ ଦୁଇ ଥର ହିସାବରେ ଖାଇବ |</w:t>
      </w:r>
      <w:r w:rsidRPr="002048EB">
        <w:rPr>
          <w:rFonts w:ascii="Nirmala UI" w:hAnsi="Nirmala UI" w:cs="Nirmala UI"/>
        </w:rPr>
        <w:br/>
        <w:t>¦ AA - ଦ୍ରାକ୍ଷାରସ APR ମଧ୍ୟାହ୍ନରେ ଖାଇବ |</w:t>
      </w:r>
      <w:r w:rsidRPr="002048EB">
        <w:rPr>
          <w:rFonts w:ascii="Nirmala UI" w:hAnsi="Nirmala UI" w:cs="Nirmala UI"/>
        </w:rPr>
        <w:br/>
        <w:t>| ଅପଥ୍ୟ - ରାଗ, ଖଟା, ଆମିଷ ଖାଇବ ନାହିଁ |</w:t>
      </w:r>
      <w:r w:rsidRPr="002048EB">
        <w:rPr>
          <w:rFonts w:ascii="Nirmala UI" w:hAnsi="Nirmala UI" w:cs="Nirmala UI"/>
        </w:rPr>
        <w:br/>
        <w:t>| କର୍ପୁରଶିଳାଜତୁ ଶୋଧନ ବିଧ୍ଵ - କର୍ପୁରଶିଳାଜତୁକୁ ଘିକୁଆଁରୀ ରସରେ ଗୋଳାଇ ସରାରେ</w:t>
      </w:r>
      <w:r w:rsidRPr="002048EB">
        <w:rPr>
          <w:rFonts w:ascii="Nirmala UI" w:hAnsi="Nirmala UI" w:cs="Nirmala UI"/>
        </w:rPr>
        <w:br/>
        <w:t>ରଖି ତା'ପରେ ଆଉ ଗୋଟିଏ ସରା ରଖି AHH cD, EGER ଓ କନାରେ ବନ୍ଦ କରି</w:t>
      </w:r>
      <w:r w:rsidRPr="002048EB">
        <w:rPr>
          <w:rFonts w:ascii="Nirmala UI" w:hAnsi="Nirmala UI" w:cs="Nirmala UI"/>
        </w:rPr>
        <w:br/>
        <w:t>| ଶୁଖାଇ ଘଷି ନିଆଁରେ ପୋଡ଼ିଲେ ଶୋଧ୍ଵତ ହେବ |</w:t>
      </w:r>
      <w:r w:rsidRPr="002048EB">
        <w:rPr>
          <w:rFonts w:ascii="Nirmala UI" w:hAnsi="Nirmala UI" w:cs="Nirmala UI"/>
        </w:rPr>
        <w:br/>
        <w:t xml:space="preserve"> ୩) ନୀଳପୁଷ୍ପ ବେଗୁନିଆ ଚେର, ଫଳ ଓ ପତ୍ରକୁ କୁଟି ରସ ବାହାର କରି ତଦ୍ଵାରା ଯଥାବିଧ୍ଵ</w:t>
      </w:r>
      <w:r w:rsidRPr="002048EB">
        <w:rPr>
          <w:rFonts w:ascii="Nirmala UI" w:hAnsi="Nirmala UI" w:cs="Nirmala UI"/>
        </w:rPr>
        <w:br/>
        <w:t>Qe ପାକ କରିବ। ଏହି qe ପାନ କରି କ୍ଷୟରୋଗୀ ବ୍ୟାଧ୍ଵମୁକ୍ତ ହୋଇ ଦିବ୍ୟ ଶରୀର</w:t>
      </w:r>
      <w:r w:rsidRPr="002048EB">
        <w:rPr>
          <w:rFonts w:ascii="Nirmala UI" w:hAnsi="Nirmala UI" w:cs="Nirmala UI"/>
        </w:rPr>
        <w:br/>
        <w:t>ଧ ଲାଭ କରେ। | ଚକ୍ରଦତ୍)</w:t>
      </w:r>
      <w:r w:rsidRPr="002048EB">
        <w:rPr>
          <w:rFonts w:ascii="Nirmala UI" w:hAnsi="Nirmala UI" w:cs="Nirmala UI"/>
        </w:rPr>
        <w:br/>
        <w:t>| ପ୍ରସ୍ତୁତିବିଧ୍‌ aia ଘିଅ ଚାରି ସେର, ବେଗୁନିଆ am, IP, de, Yq ସହିତ କୁଟିତ</w:t>
      </w:r>
      <w:r w:rsidRPr="002048EB">
        <w:rPr>
          <w:rFonts w:ascii="Nirmala UI" w:hAnsi="Nirmala UI" w:cs="Nirmala UI"/>
        </w:rPr>
        <w:br/>
        <w:t xml:space="preserve"> ଏକ ସେର। ପାଣି ୩୨ (ବତିଶ) ସେର ପାକ କରି ଅବଶେଷ ଚାରି ସେର ରଖିବ। ସେହି</w:t>
      </w:r>
      <w:r w:rsidRPr="002048EB">
        <w:rPr>
          <w:rFonts w:ascii="Nirmala UI" w:hAnsi="Nirmala UI" w:cs="Nirmala UI"/>
        </w:rPr>
        <w:br/>
        <w:t>ଘୃତ ଉପଯୁକ୍ତ ମାତ୍ରାରେ ସେବନ କଲେ ରୋଗମୁକ୍ତ ହେବ |</w:t>
      </w:r>
      <w:r w:rsidRPr="002048EB">
        <w:rPr>
          <w:rFonts w:ascii="Nirmala UI" w:hAnsi="Nirmala UI" w:cs="Nirmala UI"/>
        </w:rPr>
        <w:br/>
        <w:t>୪) ବେଗୁନିଆ ପତ୍ର, ଗଞ୍ଜାଇ ପତ୍ର, ଅଙ୍କରାନ୍ତି ପତ୍ର, ଡ଼େଙ୍ଗାଭେଜି ପତ୍ର, ଲବେଟ୍ଦୁଡ଼ି ପତ୍ର,</w:t>
      </w:r>
      <w:r w:rsidRPr="002048EB">
        <w:rPr>
          <w:rFonts w:ascii="Nirmala UI" w:hAnsi="Nirmala UI" w:cs="Nirmala UI"/>
        </w:rPr>
        <w:br/>
        <w:t>ବାସଙ୍ଗ ପତ୍ର, ଅଁଳା, ହରିଡ଼ା, ବାହାଡ଼ା, ଦାସକେରେଣ୍ଢା ପତ୍ର, କଳାଜିରା ପ୍ରତ୍ୟେକରୁ .</w:t>
      </w:r>
      <w:r w:rsidRPr="002048EB">
        <w:rPr>
          <w:rFonts w:ascii="Nirmala UI" w:hAnsi="Nirmala UI" w:cs="Nirmala UI"/>
        </w:rPr>
        <w:br/>
        <w:t>। ଏକତୋଳା, ଚିତାପାରୁ ତିନି ତୋଳା, ପିପ୍ପଳୀ ପାଞ୍ଚ ତୋଳା, ଗୋଲମରିଚ ତିନି ତୋଳା</w:t>
      </w:r>
      <w:r w:rsidRPr="002048EB">
        <w:rPr>
          <w:rFonts w:ascii="Nirmala UI" w:hAnsi="Nirmala UI" w:cs="Nirmala UI"/>
        </w:rPr>
        <w:br/>
        <w:t>ଏ ସମସ୍ତ GI QA GE ରୋଗୀଙ୍କ ପାଇଁ। ଅତଏବ ଏହି ଟୂର୍ଣ୍ଣର ଅର୍ଵ୍‌ଭାଗକୁ ev ପାନ</w:t>
      </w:r>
      <w:r w:rsidRPr="002048EB">
        <w:rPr>
          <w:rFonts w:ascii="Nirmala UI" w:hAnsi="Nirmala UI" w:cs="Nirmala UI"/>
        </w:rPr>
        <w:br/>
        <w:t>କରିବ | ଦିନକୁ ଦୂଇ ପାନ ହିସାବରେ ସାତ ଦିନ ଖାଇବ। ପ୍ରତ୍ୟେକ ପାନରେ ଏକତୋଳା</w:t>
      </w:r>
      <w:r w:rsidRPr="002048EB">
        <w:rPr>
          <w:rFonts w:ascii="Nirmala UI" w:hAnsi="Nirmala UI" w:cs="Nirmala UI"/>
        </w:rPr>
        <w:br/>
        <w:t>। ମହୁ ମିଶାଇ ଖାଇବ।</w:t>
      </w:r>
      <w:r w:rsidRPr="002048EB">
        <w:rPr>
          <w:rFonts w:ascii="Nirmala UI" w:hAnsi="Nirmala UI" w:cs="Nirmala UI"/>
        </w:rPr>
        <w:br/>
        <w:t>୫) OEM, ଅଶ୍ଵଗନ୍ଧା, ଗହ୍ନାରୀଫଳ, ଶତାବରୀ, ପୁରୁଣୀ ଏ ସମସ୍ତ ଏକତ୍ର ବା ଏଥ ମଧ୍ଯରୁ</w:t>
      </w:r>
      <w:r w:rsidRPr="002048EB">
        <w:rPr>
          <w:rFonts w:ascii="Nirmala UI" w:hAnsi="Nirmala UI" w:cs="Nirmala UI"/>
        </w:rPr>
        <w:br/>
        <w:t>ଯେକୌଣସି ଗୋଟିଏ ଦୁଧ ସହିତ ଅଭ୍ୟାସ କରି ଖାଇଲେ କ୍ଷତ ଓ କ୍ଷୟ ଶାନ୍ତ ହୁଏ।(ଚକ୍ରଦତ୍ତ)</w:t>
      </w:r>
      <w:r w:rsidRPr="002048EB">
        <w:rPr>
          <w:rFonts w:ascii="Nirmala UI" w:hAnsi="Nirmala UI" w:cs="Nirmala UI"/>
        </w:rPr>
        <w:br/>
        <w:t>୬) ଅର୍ଦୁନଛାଲିର ଚୂର୍ଣ୍ଣକୁ ବାସଙ୍ଗ ପତ୍ର ରସରେ ସାତ ଥର ଭାବନା ଦେଇ ସେହି ବୂର୍ଣ୍ରକୁ ଘିଅ,</w:t>
      </w:r>
      <w:r w:rsidRPr="002048EB">
        <w:rPr>
          <w:rFonts w:ascii="Nirmala UI" w:hAnsi="Nirmala UI" w:cs="Nirmala UI"/>
        </w:rPr>
        <w:br/>
        <w:t>ମହୁ ଓ ମିଶ୍ରି ସହିତ ସେବନ କଲେ, କ୍ଷୟକାଶ ଭଲ ହୁଏ | ( ଭାବପରକାଶ)</w:t>
      </w:r>
      <w:r w:rsidRPr="002048EB">
        <w:rPr>
          <w:rFonts w:ascii="Nirmala UI" w:hAnsi="Nirmala UI" w:cs="Nirmala UI"/>
        </w:rPr>
        <w:br/>
        <w:t>ପ୍ଲରିସି</w:t>
      </w:r>
      <w:r w:rsidRPr="002048EB">
        <w:rPr>
          <w:rFonts w:ascii="Nirmala UI" w:hAnsi="Nirmala UI" w:cs="Nirmala UI"/>
        </w:rPr>
        <w:br/>
        <w:t>ତ୍ରିଫଳା, ଶ୍ଵେତପୁରୁଣୀ, ରଲ୍ତପୁରୁଣୀ, ଗୋଖୁରା, ବେଗୁନିଆ ପତ୍ର ପ୍ରତ୍ୟେକରୁ ଅଧତୋଳା</w:t>
      </w:r>
      <w:r w:rsidRPr="002048EB">
        <w:rPr>
          <w:rFonts w:ascii="Nirmala UI" w:hAnsi="Nirmala UI" w:cs="Nirmala UI"/>
        </w:rPr>
        <w:br/>
        <w:t>ନେଇ ଭଲ କରି କୁଟି ଅଧସେର ପାଣିରେ ସିଝାଇବ। ଅଧପା ରହିଲେ ଛାଣି ଥଣ୍ଡା ହେଲେ ଦୁଇ</w:t>
      </w:r>
      <w:r w:rsidRPr="002048EB">
        <w:rPr>
          <w:rFonts w:ascii="Nirmala UI" w:hAnsi="Nirmala UI" w:cs="Nirmala UI"/>
        </w:rPr>
        <w:br/>
        <w:t>ତୋଳା ମହୁ ସହିତ ସକାଳେ ଓ ସନ୍ଧ୍ୟାରେ ଖାଇବ।</w:t>
      </w:r>
    </w:p>
    <w:p w14:paraId="54AC6FC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64A4A6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B14B14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81</w:t>
      </w:r>
    </w:p>
    <w:p w14:paraId="03E1A74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2DAB79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୪୮ / ଅନୁଭୂତ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ଗୁଣ - ଏହି deuce ciel ସଫା ହେବ | ୨ ୪ ଘଣ୍ଟାରେ ୪ ସେର ପର୍ଯ୍ୟନ୍ତ ପରିସ୍ରା ହେବ | କିଛି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 ଦିନ ଖାଇଲେ ପୁରିସି ରୋଗ ନଷ୍ଟ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QA - IPA ଖାଉଥୁବା ସମୟରେ କେବଳ ଦୁଧ ବା ଫଳରସ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ଶ୍ଵାସ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ଗୋଟିଏ କୁକୁଡ଼ା ଅଣ୍ଡାକୁ ଓସାରିଆ ମୁହଁ ଶିଶିରେ ପୁରାଇବ, ଯେପରି ଅଣ୍ଡାଟି ଭାଙ୍ଗି ନଯାଏ |</w:t>
      </w:r>
      <w:r w:rsidRPr="002048EB">
        <w:rPr>
          <w:rFonts w:ascii="Nirmala UI" w:hAnsi="Nirmala UI" w:cs="Nirmala UI"/>
        </w:rPr>
        <w:br/>
        <w:t>ତା'ପରେ କାରେଜି EMAL ରସ ସେହି ଶିଶିରେ ଦେବ ଯେପରି କି ଅଣ୍ଡାଟି ଲେମ୍ବରସରେ</w:t>
      </w:r>
      <w:r w:rsidRPr="002048EB">
        <w:rPr>
          <w:rFonts w:ascii="Nirmala UI" w:hAnsi="Nirmala UI" w:cs="Nirmala UI"/>
        </w:rPr>
        <w:br/>
        <w:t>ବୁଡ଼ିଯିବ ଏବଂ ଅଣ୍ଡା ଉପରେ ପ୍ରାୟ ଏକ ଇଞ୍ଚ ରସ ରହିବ। ଶିଶି ମୁହଁ ବନ୍ଦ କରିବ,</w:t>
      </w:r>
      <w:r w:rsidRPr="002048EB">
        <w:rPr>
          <w:rFonts w:ascii="Nirmala UI" w:hAnsi="Nirmala UI" w:cs="Nirmala UI"/>
        </w:rPr>
        <w:br/>
        <w:t>ଯେପରିକି ଶିଶି ଭିତରକୁ ପବନ ନଯାଏ | ଯେଉଁ ଦିନ ଅଣ୍ଡାର ଖୋଳ ଲେମ୍ବ୍‌ରସରେ</w:t>
      </w:r>
      <w:r w:rsidRPr="002048EB">
        <w:rPr>
          <w:rFonts w:ascii="Nirmala UI" w:hAnsi="Nirmala UI" w:cs="Nirmala UI"/>
        </w:rPr>
        <w:br/>
        <w:t>ସମ୍ପୂର୍ଣ୍ରୁପେ ମିଳାଇ ଯାଇ ଥୁବାର ଦେଖିବ, ସେହି ଦିନଠାରୁ ପ୍ରତିଦିନ ସକାଳେ ଖାଲି</w:t>
      </w:r>
      <w:r w:rsidRPr="002048EB">
        <w:rPr>
          <w:rFonts w:ascii="Nirmala UI" w:hAnsi="Nirmala UI" w:cs="Nirmala UI"/>
        </w:rPr>
        <w:br/>
        <w:t>ପେଟରେ ଏକଚାମଚ ହିସାବରେ ଖାଇବ। ଉପରୋକ୍ତ ମତେ ତିଆରି ହୋଇଥୁବା ତିନିଗୋଟି</w:t>
      </w:r>
      <w:r w:rsidRPr="002048EB">
        <w:rPr>
          <w:rFonts w:ascii="Nirmala UI" w:hAnsi="Nirmala UI" w:cs="Nirmala UI"/>
        </w:rPr>
        <w:br/>
        <w:t>ଅଣ୍ଡା ଖାଇଲେ ନିଶ୍ଚୟ ରୋଗମୁକ୍ତ ହେବ।</w:t>
      </w:r>
      <w:r w:rsidRPr="002048EB">
        <w:rPr>
          <w:rFonts w:ascii="Nirmala UI" w:hAnsi="Nirmala UI" w:cs="Nirmala UI"/>
        </w:rPr>
        <w:br/>
        <w:t>ପ୍ରସ୍ତୁତି ବିଧ - ପ୍ରଥମ ଅଣ୍ଡାଟି ପ୍ରାୟ ଆଠପଣ ମିଳାଇ ଆସିଲା ବେଳକୁ ଆଉ ଗୋଟିଏ।</w:t>
      </w:r>
      <w:r w:rsidRPr="002048EB">
        <w:rPr>
          <w:rFonts w:ascii="Nirmala UI" w:hAnsi="Nirmala UI" w:cs="Nirmala UI"/>
        </w:rPr>
        <w:br/>
        <w:t>ଶିଶିରେ ଆଉ ଗୋଟିଏ ଅଣ୍ଡା ଉପରୋକ୍ତ ମତେ ତିଆରି କରିବ, କାରଣ ପ୍ରଥମ ଅଣ୍ଡା</w:t>
      </w:r>
      <w:r w:rsidRPr="002048EB">
        <w:rPr>
          <w:rFonts w:ascii="Nirmala UI" w:hAnsi="Nirmala UI" w:cs="Nirmala UI"/>
        </w:rPr>
        <w:br/>
        <w:t>ଖାଇସାରିଲା ବେଳକୁ ଦ୍ବିତୀୟ ଅଣ୍ଡାଟି ଲେମ୍ବୁରସରେ ମିଳାଇ ଯାଇଥୁବ ଏବଂ ଖାଇବାକୁ</w:t>
      </w:r>
      <w:r w:rsidRPr="002048EB">
        <w:rPr>
          <w:rFonts w:ascii="Nirmala UI" w:hAnsi="Nirmala UI" w:cs="Nirmala UI"/>
        </w:rPr>
        <w:br/>
        <w:t>ଉପଯୁକ୍ତ ହୋଇଥିବ | ସେହିପରି ଦ୍ବିତୀୟ ଅଣ୍ଡାଟି ଆଠପଣ ମିଳାଇ ଆସିଲାବେଳକୁ ତୃତୀୟ</w:t>
      </w:r>
      <w:r w:rsidRPr="002048EB">
        <w:rPr>
          <w:rFonts w:ascii="Nirmala UI" w:hAnsi="Nirmala UI" w:cs="Nirmala UI"/>
        </w:rPr>
        <w:br/>
        <w:t>ଅଣ୍ଡାଟି ତିଆରି କରିବ | ଅଣ୍ଡାର ଖୋଳ ଲେମ୍ବୁରସରେ ସମ୍ପୂର୍ଣୂରୂପେ ମିଳାଇଗଲେ ଖାଇବ |</w:t>
      </w:r>
      <w:r w:rsidRPr="002048EB">
        <w:rPr>
          <w:rFonts w:ascii="Nirmala UI" w:hAnsi="Nirmala UI" w:cs="Nirmala UI"/>
        </w:rPr>
        <w:br/>
        <w:t>କୁକୁଡ଼ା ଅଣ୍ଡା ଦେଲା ମାତ୍ରକେ ସେହି ଅଣ୍ଡାକୁ ଆଣି ଲେମ୍ବୁରସରେ ପକାଇଲେ ଅଳ୍ପ ଦିନରେ</w:t>
      </w:r>
      <w:r w:rsidRPr="002048EB">
        <w:rPr>
          <w:rFonts w:ascii="Nirmala UI" w:hAnsi="Nirmala UI" w:cs="Nirmala UI"/>
        </w:rPr>
        <w:br/>
        <w:t>ମିଳାଇଯାଏ | ବେଶି ଦିନର ଅଣ୍ଡା ହେଲେ ଲେମ୍ବୃରସରେ ମିଳାଇବାକୁ ବହୁ ଦିନ ଲାଗିବ |</w:t>
      </w:r>
      <w:r w:rsidRPr="002048EB">
        <w:rPr>
          <w:rFonts w:ascii="Nirmala UI" w:hAnsi="Nirmala UI" w:cs="Nirmala UI"/>
        </w:rPr>
        <w:br/>
        <w:t>ଉପରୋକ୍ତ IS ଖାଇ ଅନେକ ରୋଗୀ ରୋଗମୁକ୍ତ ହୋଇଛନ୍ତି | ( ବହୁ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୨) ଶ୍ଵାସ ରୋଗୀର ବଳ, ବୟସ, ବିବେଚନା କରି ଶୁଖିଲା ଅରଖ କ୍ଷୀର ୧/ ୨ ରତି ମାତ୍ରାରେ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କିଛି ଦିନ ଖାଇଲେ ଅତି ପୁରାତନ ଶ୍ଵାସରୋଗ ସମୁଳେ ବିନଷ୍ଟ ହୁଏ। ଅରଖ କ୍ଷୀର ଓ</w:t>
      </w:r>
      <w:r w:rsidRPr="002048EB">
        <w:rPr>
          <w:rFonts w:ascii="Nirmala UI" w:hAnsi="Nirmala UI" w:cs="Nirmala UI"/>
        </w:rPr>
        <w:br/>
        <w:t>ଅରଖ ଛାଲି ଏକତ୍ର ବାଟି ଛୋଟ ଛୋଟ OG ପରି ଶୁଖାଇ ରଖିବ | ଏହି ଚକିକୁ</w:t>
      </w:r>
      <w:r w:rsidRPr="002048EB">
        <w:rPr>
          <w:rFonts w:ascii="Nirmala UI" w:hAnsi="Nirmala UI" w:cs="Nirmala UI"/>
        </w:rPr>
        <w:br/>
        <w:t>ଚିଲମରେ ରଖି ଧୂଆଁ ପାନ କଲେ ଶ୍ଵାସ ରୋଗ ପ୍ରଶମିତ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CANE ଅମଲାସାର ଗନ୍ଧକ ଚାରି ରତି, ଗାଇ ଘିଅ ଚାରି ତୋଳା, ଗୋଟିଏ ଛୋଟ</w:t>
      </w:r>
      <w:r w:rsidRPr="002048EB">
        <w:rPr>
          <w:rFonts w:ascii="Nirmala UI" w:hAnsi="Nirmala UI" w:cs="Nirmala UI"/>
        </w:rPr>
        <w:br/>
        <w:t>ଖଲରେ ଖୁବ୍‌ ମର୍ଦ୍ଦନ କରି ସକାଳେ ଖାଲିପେଟରେ ଖାଇବ। ସନ୍ଧ୍ୟାରେ ସେହି ମାତ୍ରାରେ ଧ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ଖାଇବ | ଏହିପରି ଦିନକୁ ଦୁଇ ପାନ ହିସାବରେ ରୋଗମୁକ୍ତ ହେବା ପର୍ଯ୍ୟନ୍ତ ଖାଇବ | ¦</w:t>
      </w:r>
      <w:r w:rsidRPr="002048EB">
        <w:rPr>
          <w:rFonts w:ascii="Nirmala UI" w:hAnsi="Nirmala UI" w:cs="Nirmala UI"/>
        </w:rPr>
        <w:br/>
        <w:t>(GAAS - ରତ୍ନାବଳୀ) ଗାଭ ଘିଅ - ସଦ୍ୟ ainda ହେବା ଉଚିତ୍‌ |</w:t>
      </w:r>
    </w:p>
    <w:p w14:paraId="1BC103A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6B6E10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0E4EBCB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82</w:t>
      </w:r>
    </w:p>
    <w:p w14:paraId="2936A17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FDC259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୪୯ /</w:t>
      </w:r>
      <w:r w:rsidRPr="002048EB">
        <w:rPr>
          <w:rFonts w:ascii="Nirmala UI" w:hAnsi="Nirmala UI" w:cs="Nirmala UI"/>
        </w:rPr>
        <w:br/>
        <w:t>। ଗନ୍ଧକ ଶୋଧନ ବିଧୁ - ଗୋଟିଏ ଲୁହା କରେଇ ବା କରଚୁଲିରେ ଘିଅ ରଖି ନିଆଁରେ</w:t>
      </w:r>
      <w:r w:rsidRPr="002048EB">
        <w:rPr>
          <w:rFonts w:ascii="Nirmala UI" w:hAnsi="Nirmala UI" w:cs="Nirmala UI"/>
        </w:rPr>
        <w:br/>
        <w:t>। ତତାଇବ | ତାଂ ଉପରେ ଗନ୍ଧକର ଚୂର୍ଣ୍ଣ ପକାଇବ | ଗନ୍ଧକ ତରଳି ଗଲେ ଗୋଟିଏ ମାଟି</w:t>
      </w:r>
      <w:r w:rsidRPr="002048EB">
        <w:rPr>
          <w:rFonts w:ascii="Nirmala UI" w:hAnsi="Nirmala UI" w:cs="Nirmala UI"/>
        </w:rPr>
        <w:br/>
        <w:t>ର ହାଣ୍ଡିରେ ଦୁଧ ରଖି ତା ଉପରେ ଜାଲୁଜାଲୁଆ ନୂଆ କନା ରଖି ସେହି କନା ଉପରେ</w:t>
      </w:r>
      <w:r w:rsidRPr="002048EB">
        <w:rPr>
          <w:rFonts w:ascii="Nirmala UI" w:hAnsi="Nirmala UI" w:cs="Nirmala UI"/>
        </w:rPr>
        <w:br/>
        <w:t>| ତରଳିଥବା ଗନ୍ଧକକୁ ଅଳ୍ପ ଅଳ୍ପ ଢ଼ାଳିବ ଏବଂ ଆଉ ଜଣେ ଲୋକ ଲୁହା କରଟୁଲିରେ ସେହି</w:t>
      </w:r>
      <w:r w:rsidRPr="002048EB">
        <w:rPr>
          <w:rFonts w:ascii="Nirmala UI" w:hAnsi="Nirmala UI" w:cs="Nirmala UI"/>
        </w:rPr>
        <w:br/>
        <w:t>| ତରଳ ଗନ୍ଧକ ଯେପରି କନା ତଳକୁ GAIN, ସେହିପରି ତାକୁ ଚହଲାଇବାକୁ ହେବ |</w:t>
      </w:r>
      <w:r w:rsidRPr="002048EB">
        <w:rPr>
          <w:rFonts w:ascii="Nirmala UI" w:hAnsi="Nirmala UI" w:cs="Nirmala UI"/>
        </w:rPr>
        <w:br/>
        <w:t>| ଏହିପରି କଲେ ସବୁ ଗନ୍ଧକ ଖସି ଦୁଧରେ ପଡ଼ିବ ଏବଂ ଟେଳା ବାନ୍ଧିଯିବ | ସେହି ଗନ୍ଧକକୁ</w:t>
      </w:r>
      <w:r w:rsidRPr="002048EB">
        <w:rPr>
          <w:rFonts w:ascii="Nirmala UI" w:hAnsi="Nirmala UI" w:cs="Nirmala UI"/>
        </w:rPr>
        <w:br/>
        <w:t>| ଦୁଧରୁ କାଢ଼ି ଗରମ ପାଣିରେ ଧୋଇ ଖରାରେ ଶୁଖାଇବ | ଏହିପରି ତିନିଥର କଲେ ଗନ୍ଧକ</w:t>
      </w:r>
      <w:r w:rsidRPr="002048EB">
        <w:rPr>
          <w:rFonts w:ascii="Nirmala UI" w:hAnsi="Nirmala UI" w:cs="Nirmala UI"/>
        </w:rPr>
        <w:br/>
        <w:t>| ଅତି ବିଶୁଦ୍ଧ ହୁଏ | ସେହି ଦୁଧରୁ ଘିଅତକ ସାବଧାନରେ ବାହାର କରି ତାକୁ ଚୂଲିରେ</w:t>
      </w:r>
      <w:r w:rsidRPr="002048EB">
        <w:rPr>
          <w:rFonts w:ascii="Nirmala UI" w:hAnsi="Nirmala UI" w:cs="Nirmala UI"/>
        </w:rPr>
        <w:br/>
        <w:t>| ବସାଇ GUA ମାରି ଦେଇ ରଖିବ। ଏହି ଘୃତ ମାଲିସ୍‌ କଲେ ବାତ, 24.6 ଚର୍ମରୋଗରେ</w:t>
      </w:r>
      <w:r w:rsidRPr="002048EB">
        <w:rPr>
          <w:rFonts w:ascii="Nirmala UI" w:hAnsi="Nirmala UI" w:cs="Nirmala UI"/>
        </w:rPr>
        <w:br/>
        <w:t>| ଉପକାର ହୁଏ |</w:t>
      </w:r>
      <w:r w:rsidRPr="002048EB">
        <w:rPr>
          <w:rFonts w:ascii="Nirmala UI" w:hAnsi="Nirmala UI" w:cs="Nirmala UI"/>
        </w:rPr>
        <w:br/>
        <w:t>| ୪) କାଇପୁଡ଼ାକୁ (GA ATE) ମହୁଲ ମଦରେ ବା ବ୍ରାଣ୍ଡିରେ ଅଳ୍ପ ସିଝାଇ ଛାଣି ଶିଶିରେ</w:t>
      </w:r>
      <w:r w:rsidRPr="002048EB">
        <w:rPr>
          <w:rFonts w:ascii="Nirmala UI" w:hAnsi="Nirmala UI" w:cs="Nirmala UI"/>
        </w:rPr>
        <w:br/>
        <w:t>ରଖିବ | ଏହି Aga ତିନି ପାନ ଖାଇଲେ ଭଲ ହେବ। ଦିନକୁ ଦୁଇ ପାନ, ତା ପରଦିନ</w:t>
      </w:r>
      <w:r w:rsidRPr="002048EB">
        <w:rPr>
          <w:rFonts w:ascii="Nirmala UI" w:hAnsi="Nirmala UI" w:cs="Nirmala UI"/>
        </w:rPr>
        <w:br/>
        <w:t>| ଏକ Ale |</w:t>
      </w:r>
      <w:r w:rsidRPr="002048EB">
        <w:rPr>
          <w:rFonts w:ascii="Nirmala UI" w:hAnsi="Nirmala UI" w:cs="Nirmala UI"/>
        </w:rPr>
        <w:br/>
        <w:t>। ୫) ଶୁଣ୍ଡି od, ପିପ୍ପଳୀ ଚୂର୍ଣ୍ଣ ଗୋଲମରିଚ ଟୂର୍ଣ, ଡ଼ାଲଚିନି ଦୂର୍ଣ୍ଥୁ ଅଳେଇଟ ମଞ୍ଚି od</w:t>
      </w:r>
      <w:r w:rsidRPr="002048EB">
        <w:rPr>
          <w:rFonts w:ascii="Nirmala UI" w:hAnsi="Nirmala UI" w:cs="Nirmala UI"/>
        </w:rPr>
        <w:br/>
        <w:t>ପ୍ରତ୍ୟେକରୁ ଏକ ତୋଳା ଲେଖାଏଁ, ବଂଶଲୋଚନା ବୂର୍ଣ୍ଣ ପାଞ୍ଚ ତୋଳା, ତୁଳସୀ ପତ୍ର gd</w:t>
      </w:r>
      <w:r w:rsidRPr="002048EB">
        <w:rPr>
          <w:rFonts w:ascii="Nirmala UI" w:hAnsi="Nirmala UI" w:cs="Nirmala UI"/>
        </w:rPr>
        <w:br/>
        <w:t>ଦଶ ତୋଳା, ନବାତ କୋଡ଼ିଏ ତୋଳା, ମହୁ ଦଶ ତୋଳା | (ପରୀକ୍ଷିତ)</w:t>
      </w:r>
      <w:r w:rsidRPr="002048EB">
        <w:rPr>
          <w:rFonts w:ascii="Nirmala UI" w:hAnsi="Nirmala UI" w:cs="Nirmala UI"/>
        </w:rPr>
        <w:br/>
        <w:t>| ପ୍ରସ୍ତୁତବିଧ୍୍‌ - ପ୍ରଥମେ ୨୦ ତୋଳା ନବାତକୁ ପାକ GAS | ଅଠା ହୋଇଆସିଲା ବେଳକୁ</w:t>
      </w:r>
      <w:r w:rsidRPr="002048EB">
        <w:rPr>
          <w:rFonts w:ascii="Nirmala UI" w:hAnsi="Nirmala UI" w:cs="Nirmala UI"/>
        </w:rPr>
        <w:br/>
        <w:t>ଉପରୋକ୍ତ ଚୂର୍ଣ୍ଣ ପକାଇ GM SIA କରି ଆଣିବ ଏବଂ ଥଣ୍ଡା ହେଲାପରେ ମହୁ ପକାଇ</w:t>
      </w:r>
      <w:r w:rsidRPr="002048EB">
        <w:rPr>
          <w:rFonts w:ascii="Nirmala UI" w:hAnsi="Nirmala UI" w:cs="Nirmala UI"/>
        </w:rPr>
        <w:br/>
        <w:t>ଅଁଳା କୋଳି ପରି ବଟିକା କରି ଦିନକୁ ଦୁଇଥର TSA ଶେଷ ହେବା ପର୍ଯ୍ୟନ୍ତ ଖାଇବ |</w:t>
      </w:r>
      <w:r w:rsidRPr="002048EB">
        <w:rPr>
          <w:rFonts w:ascii="Nirmala UI" w:hAnsi="Nirmala UI" w:cs="Nirmala UI"/>
        </w:rPr>
        <w:br/>
        <w:t>ଅପଥ୍ୟ - ବାଇଗଣ, ଆମିଷ, ଖଟା ଖାଇବ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ହଳଦୀ, ଗୋଲମରିଚ, ଦ୍ରାକ୍ଷା, ପୁରୁଣା ଗୁଡ଼, ରାସ୍କା, ପିପ୍‌ପଳୀ, ଗନ୍ଧଶୁଣ୍ଡି ଏ ସମସ୍ତର</w:t>
      </w:r>
      <w:r w:rsidRPr="002048EB">
        <w:rPr>
          <w:rFonts w:ascii="Nirmala UI" w:hAnsi="Nirmala UI" w:cs="Nirmala UI"/>
        </w:rPr>
        <w:br/>
        <w:t>ବୂର୍ଣ୍ଣ ସୋରିଷ ତେଲ ସହିତ ଲେହନ କଲେ ପ୍ରାଣ ନାଶକ ଶ୍ଵାସ ମଧ୍ଯ ଭଲ ହୁଏ (CREA)</w:t>
      </w:r>
      <w:r w:rsidRPr="002048EB">
        <w:rPr>
          <w:rFonts w:ascii="Nirmala UI" w:hAnsi="Nirmala UI" w:cs="Nirmala UI"/>
        </w:rPr>
        <w:br/>
        <w:t>ମାତ୍ରା - ପ୍ରତ୍ୟେକରୁ ଦୁଇଅଣି ଓଜନ ନେଇ ଏକତ୍ର ମିଶାଇ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ଫିଟିକିରି ୧୦ ତୋଳାକୁ ଚୁର୍ଣ୍ଣ କରି ୨୦ ତୋଳା ଅରଖ କ୍ଷୀରରେ ମିଶାଇ ଗୋଟିଏ ମାଟି</w:t>
      </w:r>
      <w:r w:rsidRPr="002048EB">
        <w:rPr>
          <w:rFonts w:ascii="Nirmala UI" w:hAnsi="Nirmala UI" w:cs="Nirmala UI"/>
        </w:rPr>
        <w:br/>
        <w:t>ଘଡ଼ିରେ ପୂରାଇ ମୁହଁ ବନ୍ଦ କରି କୋଇଲା ନିଆଁରେ ରଖି ଭସ୍କ କରିବ | ଥଣ୍ଡା ହେଲା ପରେ</w:t>
      </w:r>
      <w:r w:rsidRPr="002048EB">
        <w:rPr>
          <w:rFonts w:ascii="Nirmala UI" w:hAnsi="Nirmala UI" w:cs="Nirmala UI"/>
        </w:rPr>
        <w:br/>
        <w:t>ବାହାର କରି ଖଲରେ ମର୍ଦ୍ଦନ କରି ଶିଶିରେ ରଖିବ।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` ମାତ୍ରା - ଅଧରତି ମଲାଇ ଭିତରେ ପୂରାଇ ସକାଳ ଓ ସନ୍ଧ୍ୟାରେ ଖାଇବ।</w:t>
      </w:r>
    </w:p>
    <w:p w14:paraId="2B9B253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9F07A0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985B1AA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83</w:t>
      </w:r>
    </w:p>
    <w:p w14:paraId="38FD81E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06C544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୫୦ / ଅନୁଭୁତ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GANG ଅମଲାସାର ଗନ୍ଧକ ୫ ତୋଳା ୫ ସେର ଦୁଧରେ ପାକ କରିବ। ଏକ ଚତୁର୍ଥାଂଶ</w:t>
      </w:r>
      <w:r w:rsidRPr="002048EB">
        <w:rPr>
          <w:rFonts w:ascii="Nirmala UI" w:hAnsi="Nirmala UI" w:cs="Nirmala UI"/>
        </w:rPr>
        <w:br/>
        <w:t>ରହିଲେ ଚୁଲୀରୁ ଓହ୍ଲାଇ ଥଣ୍ଡା କରି ଦହି ତିଆରି କରିବ। ଦୁଇ ଦିନ ପରେ ସେହି ଦହିରୁ</w:t>
      </w:r>
      <w:r w:rsidRPr="002048EB">
        <w:rPr>
          <w:rFonts w:ascii="Nirmala UI" w:hAnsi="Nirmala UI" w:cs="Nirmala UI"/>
        </w:rPr>
        <w:br/>
        <w:t>ଲହୁଣୀ ବାହାର କରି ଘିଅ କରିବ। ( ୨ ) qe ଭାଲିଆ ତେଲ, (୩) ଶୁଦ୍ଧ କୋଚିଲା ମଞ୍ଜ</w:t>
      </w:r>
      <w:r w:rsidRPr="002048EB">
        <w:rPr>
          <w:rFonts w:ascii="Nirmala UI" w:hAnsi="Nirmala UI" w:cs="Nirmala UI"/>
        </w:rPr>
        <w:br/>
        <w:t>ତେଲ, (୪) ଶୁଦ ଧୂତୁରା ମଞ୍ଜ ତେଲ ଏହି ସମସ୍ତଙ୍କୁ ଅଲଗା ଅଲଗା ଶିଶିରେ ରଖିବ |</w:t>
      </w:r>
      <w:r w:rsidRPr="002048EB">
        <w:rPr>
          <w:rFonts w:ascii="Nirmala UI" w:hAnsi="Nirmala UI" w:cs="Nirmala UI"/>
        </w:rPr>
        <w:br/>
        <w:t>ପ୍ରତ୍ୟେକ ଶିଶିରୁ ଏକ ବିନ୍ଦୁ ଲେଖାଏଁ ନେଇ ପାନପତ୍ର ଉପରେ ରଖି ଖାଇବ। ଏହି Gea</w:t>
      </w:r>
      <w:r w:rsidRPr="002048EB">
        <w:rPr>
          <w:rFonts w:ascii="Nirmala UI" w:hAnsi="Nirmala UI" w:cs="Nirmala UI"/>
        </w:rPr>
        <w:br/>
        <w:t>ଖାଇଲା ପରେ ଗୁଡ଼ରେ ତିଆରି ହୋଇଥିବା ମହନ ଭୋଗ ( ଅବଶ୍ୟ ଘିଅରେ) ଖାଇବ |</w:t>
      </w:r>
      <w:r w:rsidRPr="002048EB">
        <w:rPr>
          <w:rFonts w:ascii="Nirmala UI" w:hAnsi="Nirmala UI" w:cs="Nirmala UI"/>
        </w:rPr>
        <w:br/>
        <w:t>ପିତ୍ତ ପ୍ରକୃତି ରୋଗୀ ମହନ ଭୋଗରେ ଚୁଡ଼ ନ ପକାଇ ଚିନି ଖାଇବ ଏବଂ zag</w:t>
      </w:r>
      <w:r w:rsidRPr="002048EB">
        <w:rPr>
          <w:rFonts w:ascii="Nirmala UI" w:hAnsi="Nirmala UI" w:cs="Nirmala UI"/>
        </w:rPr>
        <w:br/>
        <w:t>ମାତ୍ରାରେ ଘିଅ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୯) ବିଜୟା (ଭାଙ୍ଗ) ଶୁଖିଲା ଧୁତୁରା ପତ୍ରଚ କଲମି ସୋରା ସମଭାଗ ନେଇ ଗୁଣ୍ଡ କରି ସିଗାରେଟ</w:t>
      </w:r>
      <w:r w:rsidRPr="002048EB">
        <w:rPr>
          <w:rFonts w:ascii="Nirmala UI" w:hAnsi="Nirmala UI" w:cs="Nirmala UI"/>
        </w:rPr>
        <w:br/>
        <w:t>ତିଆରି କରି ଶ୍ଵାସର ଦମ ଆସିଲା ବେଳକୁ ଧୂଆଁ ଖାଇଲେ ଶ୍ଵାସର ଯନ୍ତ୍ରଣା କମିଯାଏ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୧୦) ଧୁତୁରା AE COM ଦୁଇ ତୋଳା, ଶୁଦ୍ଧ ଅଫିମ ଦୁଇ ତୋଳା ଏକତ୍ର କରି ଖୁବ୍‌ ମର୍ଦ୍ଦନ କରି</w:t>
      </w:r>
      <w:r w:rsidRPr="002048EB">
        <w:rPr>
          <w:rFonts w:ascii="Nirmala UI" w:hAnsi="Nirmala UI" w:cs="Nirmala UI"/>
        </w:rPr>
        <w:br/>
        <w:t>ସେଥ୍ରରେ LO ଛଟାଙ୍କି ବାସଙ୍ଗପତ୍ର ରସ, ୧୦ ଛଟାଙ୍କି ମୃତ ABIES ସୁରା, ଦେଶୀ</w:t>
      </w:r>
      <w:r w:rsidRPr="002048EB">
        <w:rPr>
          <w:rFonts w:ascii="Nirmala UI" w:hAnsi="Nirmala UI" w:cs="Nirmala UI"/>
        </w:rPr>
        <w:br/>
        <w:t>ମିଶ୍ରି ୫ ଛଟାଙ୍କି ମିଶାଇ ଆସବ ବିଧ୍ଵରେ ବନ୍ଦ କରି ରଖିବ। ୨୧ ଦିନ ପରେ ଖୋଲି</w:t>
      </w:r>
      <w:r w:rsidRPr="002048EB">
        <w:rPr>
          <w:rFonts w:ascii="Nirmala UI" w:hAnsi="Nirmala UI" w:cs="Nirmala UI"/>
        </w:rPr>
        <w:br/>
        <w:t>କନାରେ ଛାଣି ଶିଶିରେ ରଖିବ | ବେଶ୍‌ ଶ୍ଵାସନାଶକ ଆସବ ତିଆରି ହୋଇଗଲା।</w:t>
      </w:r>
      <w:r w:rsidRPr="002048EB">
        <w:rPr>
          <w:rFonts w:ascii="Nirmala UI" w:hAnsi="Nirmala UI" w:cs="Nirmala UI"/>
        </w:rPr>
        <w:br/>
        <w:t>ମାତ୍ରା - ୨୫ ବିନ୍ଦୁରୁ ୫୦ ବିନ୍ଦୁ ପର୍ଯ୍ୟନ୍ତ ଦଶମୂଳ ଅର୍କରେ ମିଶାଇ ଦିନକୁ ୩ ପାନ</w:t>
      </w:r>
      <w:r w:rsidRPr="002048EB">
        <w:rPr>
          <w:rFonts w:ascii="Nirmala UI" w:hAnsi="Nirmala UI" w:cs="Nirmala UI"/>
        </w:rPr>
        <w:br/>
        <w:t>ଖାଇବ | ଦଶମୂଳ ଅର୍କ ନ ମିଳିଲେ କେବଳ ପାଣିରେ ମିଶାଇ ଖାଇବ |</w:t>
      </w:r>
      <w:r w:rsidRPr="002048EB">
        <w:rPr>
          <w:rFonts w:ascii="Nirmala UI" w:hAnsi="Nirmala UI" w:cs="Nirmala UI"/>
        </w:rPr>
        <w:br/>
        <w:t>Aa - ପୁରୁଣା ଚାଉଳର ଭାତ, ପୋଟଳ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୧୧) ପ୍ରତିଦିନ ସକାଳେ ଖାଲି ପେଟରେ ସଫା କିରାସିନି ତେଲ ୧୦ ଟୋପା ଠାରୁ ୧୫ ଟୋପା</w:t>
      </w:r>
      <w:r w:rsidRPr="002048EB">
        <w:rPr>
          <w:rFonts w:ascii="Nirmala UI" w:hAnsi="Nirmala UI" w:cs="Nirmala UI"/>
        </w:rPr>
        <w:br/>
        <w:t>ଅଭ୍ୟାସ କରି କିଛି ଦିନ ଖାଇଲେ ଶ୍ଵାସ ରୋଗ ଭଲ ହୁଏ। ଏହି ଟୁଟୁକା daa ଗୁଣ</w:t>
      </w:r>
      <w:r w:rsidRPr="002048EB">
        <w:rPr>
          <w:rFonts w:ascii="Nirmala UI" w:hAnsi="Nirmala UI" w:cs="Nirmala UI"/>
        </w:rPr>
        <w:br/>
        <w:t>ଅଭୁତ | `</w:t>
      </w:r>
      <w:r w:rsidRPr="002048EB">
        <w:rPr>
          <w:rFonts w:ascii="Nirmala UI" w:hAnsi="Nirmala UI" w:cs="Nirmala UI"/>
        </w:rPr>
        <w:br/>
        <w:t>ଏହି ଞ୍ରଷଧରେ ମୁଁ ଦୁଇ ଜଣ ବୃଦ୍ଧ ଏବଂ ଜଣେ ବୂୃଦ୍ଧାଙ୍କୁ ରୋଗମୁକ୍ତ କରିଛି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କାଶ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ପୁରୁଣା ତିନ୍ତୁଳି ଯେଉଁଥୁରେ ତେଲ, ଲୁଣ ମସଲା ପ୍ରଭୂତି ପଡ଼ି ନଥୁବ, ତହିଁରୁ ଦୁଇ</w:t>
      </w:r>
      <w:r w:rsidRPr="002048EB">
        <w:rPr>
          <w:rFonts w:ascii="Nirmala UI" w:hAnsi="Nirmala UI" w:cs="Nirmala UI"/>
        </w:rPr>
        <w:br/>
        <w:t>ତୋଳା, ଆଖୁଗୁଡ଼ ଦୁଇତୋଳା ଅଧପାଏ ପାଣିରେ GAIN ASE ପରି ତିନି ଭାଗ କରି ..</w:t>
      </w:r>
      <w:r w:rsidRPr="002048EB">
        <w:rPr>
          <w:rFonts w:ascii="Nirmala UI" w:hAnsi="Nirmala UI" w:cs="Nirmala UI"/>
        </w:rPr>
        <w:br/>
        <w:t>ଦିନକୁ ତିନିପାନ GAS କିଛି ପୁରୁଣା GAS Aaa ବାସନରେ ରଖି ଖରାରେ ଶୁଖାଇବ |</w:t>
      </w:r>
      <w:r w:rsidRPr="002048EB">
        <w:rPr>
          <w:rFonts w:ascii="Nirmala UI" w:hAnsi="Nirmala UI" w:cs="Nirmala UI"/>
        </w:rPr>
        <w:br/>
        <w:t>ଗରମ ଗରମ ତିନ୍ତୁଳି ଟିକିଏ ଟିକିଏ ଚାଟି ଖାଇବ | ଏହିପରି ରୋଗମୁକ୍ତ ହେବା ପର୍ଯ୍ୟନ୍ତ</w:t>
      </w:r>
      <w:r w:rsidRPr="002048EB">
        <w:rPr>
          <w:rFonts w:ascii="Nirmala UI" w:hAnsi="Nirmala UI" w:cs="Nirmala UI"/>
        </w:rPr>
        <w:br/>
        <w:t>ଖାଇବ। ଯକ୍ଷ୍ମା ରୋଗ ଛଡ଼ା ଯେକୌଣସି କାଶରେ ଉପରୋକ୍ତ laa ଖାଇବ। ଏପରିକି</w:t>
      </w:r>
    </w:p>
    <w:p w14:paraId="06EA02D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A7B738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4D0BED3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84</w:t>
      </w:r>
    </w:p>
    <w:p w14:paraId="5D9740E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EA1981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। ଅନୁଭୂତ ଯୋଗମାଳା ବା ସହଜ ଚିକିତ୍ସା / ୫୧/</w:t>
      </w:r>
      <w:r w:rsidRPr="002048EB">
        <w:rPr>
          <w:rFonts w:ascii="Nirmala UI" w:hAnsi="Nirmala UI" w:cs="Nirmala UI"/>
        </w:rPr>
        <w:br/>
        <w:t>¦ ଜ୍ଵର ଓ ନିମୋନିଆ ଅବସ୍ଥାରେ କାଶ AER ନିର୍ଭୟରେ ଏହି daa ଖାଇବ | ଉପରୋକ୍ତ</w:t>
      </w:r>
      <w:r w:rsidRPr="002048EB">
        <w:rPr>
          <w:rFonts w:ascii="Nirmala UI" w:hAnsi="Nirmala UI" w:cs="Nirmala UI"/>
        </w:rPr>
        <w:br/>
        <w:t>. ମାତ୍ରା OA ଲୋକଙ୍କ ପାଇଁ G1E@ ASeiiel, 44, Qa ମାତ୍ରା |</w:t>
      </w:r>
      <w:r w:rsidRPr="002048EB">
        <w:rPr>
          <w:rFonts w:ascii="Nirmala UI" w:hAnsi="Nirmala UI" w:cs="Nirmala UI"/>
        </w:rPr>
        <w:br/>
        <w:t>¦ ତିନ୍ତୁଳି ସଂଗ୍ରହ - ମାର୍ଚ୍ଚ ଏପ୍ରିଲ ମାସରେ ତିନ୍ତୁଳି ଗଛରୁ ଚୋପା ଥବା ତିନ୍ତୁଳି ଆଣି ଘରେ</w:t>
      </w:r>
      <w:r w:rsidRPr="002048EB">
        <w:rPr>
          <w:rFonts w:ascii="Nirmala UI" w:hAnsi="Nirmala UI" w:cs="Nirmala UI"/>
        </w:rPr>
        <w:br/>
        <w:t>ଚୋପା ହଡ଼ାଇ ମଞ୍ଚ କାଢ଼ି ପ୍ରାୟ ଏକ ମାସ ଖରାରେ ଶୁଖାଇ ରଖିବ | ବଜାରରେ ବିକ୍ରି</w:t>
      </w:r>
      <w:r w:rsidRPr="002048EB">
        <w:rPr>
          <w:rFonts w:ascii="Nirmala UI" w:hAnsi="Nirmala UI" w:cs="Nirmala UI"/>
        </w:rPr>
        <w:br/>
        <w:t>ତିନ୍ତୁଳିରେ ବହୁତ ମଇଳା ଥାଏ | .</w:t>
      </w:r>
      <w:r w:rsidRPr="002048EB">
        <w:rPr>
          <w:rFonts w:ascii="Nirmala UI" w:hAnsi="Nirmala UI" w:cs="Nirmala UI"/>
        </w:rPr>
        <w:br/>
        <w:t>¦ ୨) ହରିଡ଼ା, ଶୁଣ୍ଡି ଓ ମୁଥା ଏମାନଙ୍କର ସମପରିମିତ ପୁରୁଣା ଗୁଡ଼ ମିଶାଇ ବଟିକା ତିଆରି</w:t>
      </w:r>
      <w:r w:rsidRPr="002048EB">
        <w:rPr>
          <w:rFonts w:ascii="Nirmala UI" w:hAnsi="Nirmala UI" w:cs="Nirmala UI"/>
        </w:rPr>
        <w:br/>
        <w:t>କରିବ | ଏହି ବଟିକା ମୁଖରେ ଧାରଣ କରି ରସ ଢ଼ୋକିଲେ ପ୍ରବଳ ବେଗ ଶ୍ଵାସ ଓ କାଶ</w:t>
      </w:r>
      <w:r w:rsidRPr="002048EB">
        <w:rPr>
          <w:rFonts w:ascii="Nirmala UI" w:hAnsi="Nirmala UI" w:cs="Nirmala UI"/>
        </w:rPr>
        <w:br/>
        <w:t>` . ଶାନ୍ତ ହୁଏ। (ଚକ୍ରଦତ୍ତ) ଧ</w:t>
      </w:r>
      <w:r w:rsidRPr="002048EB">
        <w:rPr>
          <w:rFonts w:ascii="Nirmala UI" w:hAnsi="Nirmala UI" w:cs="Nirmala UI"/>
        </w:rPr>
        <w:br/>
        <w:t>ଟ ୩) ଗୋଲମରିଚ ଦୁଇ ତୋଳା, ପିପ୍‌ପଳୀ ଏକ ତୋଳା, ଡ଼ାଳିମ୍ବମଞ୍ଚି ଆଠ ତୋଳା, ପୁରୁଣା</w:t>
      </w:r>
      <w:r w:rsidRPr="002048EB">
        <w:rPr>
          <w:rFonts w:ascii="Nirmala UI" w:hAnsi="Nirmala UI" w:cs="Nirmala UI"/>
        </w:rPr>
        <w:br/>
        <w:t>ଗୁଡ଼ ୧୬ ତୋଳା, ଯବକ୍ଷାର ଅଧ ତୋଳା | ଗୁଡ଼ ଛଡ଼ା ସମସ୍ତ ଚୂର୍ଣ୍ଣ କରି ପରେ ଗୁଡ଼</w:t>
      </w:r>
      <w:r w:rsidRPr="002048EB">
        <w:rPr>
          <w:rFonts w:ascii="Nirmala UI" w:hAnsi="Nirmala UI" w:cs="Nirmala UI"/>
        </w:rPr>
        <w:br/>
        <w:t xml:space="preserve"> ମିଶାଇ ଉପଯୁକ୍ତ ପରିମାଣରେ ସେବନ କଲେ ସକଳ ପ୍ରକାର ଅସାଧ୍ଯ (ବୈଦ୍ୟମାନଙ୍କ</w:t>
      </w:r>
      <w:r w:rsidRPr="002048EB">
        <w:rPr>
          <w:rFonts w:ascii="Nirmala UI" w:hAnsi="Nirmala UI" w:cs="Nirmala UI"/>
        </w:rPr>
        <w:br/>
        <w:t>ଦ୍ଵାରା ପରିତ୍ୟକ୍ତ) କାଶ ଶାନ୍ତ ହୁଏ | Ja ପଡ଼ୁଥିଲେ ମଧ୍ଯ କାଶ ଶାନ୍ତ ହୁଏ | (CREA)</w:t>
      </w:r>
      <w:r w:rsidRPr="002048EB">
        <w:rPr>
          <w:rFonts w:ascii="Nirmala UI" w:hAnsi="Nirmala UI" w:cs="Nirmala UI"/>
        </w:rPr>
        <w:br/>
        <w:t>୪) ଲବଙ୍ଗ ଦୁଇ ତୋଳା, ଜାଇ ଫଳ ଦୁଇ ତୋଳା, ପିପ୍‌ପଳୀ ଦୁଇ ତୋଳା, ଗୋଲମରିଚ</w:t>
      </w:r>
      <w:r w:rsidRPr="002048EB">
        <w:rPr>
          <w:rFonts w:ascii="Nirmala UI" w:hAnsi="Nirmala UI" w:cs="Nirmala UI"/>
        </w:rPr>
        <w:br/>
        <w:t xml:space="preserve"> ଚାରି ତୋଳା, ଶୁଣ୍ତି ୩ ୨ ତୋଳା, ସମସ୍ତ od GE AS ara ସମାନ ଶର୍କରା ମିଶ୍ରିତ</w:t>
      </w:r>
      <w:r w:rsidRPr="002048EB">
        <w:rPr>
          <w:rFonts w:ascii="Nirmala UI" w:hAnsi="Nirmala UI" w:cs="Nirmala UI"/>
        </w:rPr>
        <w:br/>
        <w:t>କରି ଉପଯୁକ୍ତ ମାତ୍ରାରେ ସେବନ କଲେ କାଶ, ଜ୍ଵର, ଅରୁଚି, ମେହ, ଗୁଳ୍ଲ, ଶ୍ଵାସ,</w:t>
      </w:r>
      <w:r w:rsidRPr="002048EB">
        <w:rPr>
          <w:rFonts w:ascii="Nirmala UI" w:hAnsi="Nirmala UI" w:cs="Nirmala UI"/>
        </w:rPr>
        <w:br/>
        <w:t>ଅଗ୍ନିମାନ୍ଦ୍ୟ ଓ ଗ୍ରହଣୀ ଦୋଷ ଶାନ୍ତ ହୁଏ | (ଚକ୍ରଦତ୍ତ)</w:t>
      </w:r>
      <w:r w:rsidRPr="002048EB">
        <w:rPr>
          <w:rFonts w:ascii="Nirmala UI" w:hAnsi="Nirmala UI" w:cs="Nirmala UI"/>
        </w:rPr>
        <w:br/>
        <w:t>ଁ ୫) ପୁରୁଣା ଗୁଡ଼ ସହିତ ପିପ୍‌ପଳୀ ଚୂର୍ଣ୍ଣ ସେବନ କଲେ କାଶ, ଶ୍ଵାସ, Berd aig, ହୃଦ୍ରୋଗ,</w:t>
      </w:r>
      <w:r w:rsidRPr="002048EB">
        <w:rPr>
          <w:rFonts w:ascii="Nirmala UI" w:hAnsi="Nirmala UI" w:cs="Nirmala UI"/>
        </w:rPr>
        <w:br/>
        <w:t>ଅଗ୍ନିମାନ୍ଦ୍ୟ, ଅରୁଚି ଓ ଜୀର୍ଣ୍ଣଜ୍ଵର ପ୍ରଶମିତ ହୁଏ | ( ହାରିତ)</w:t>
      </w:r>
      <w:r w:rsidRPr="002048EB">
        <w:rPr>
          <w:rFonts w:ascii="Nirmala UI" w:hAnsi="Nirmala UI" w:cs="Nirmala UI"/>
        </w:rPr>
        <w:br/>
        <w:t>D) ବାସଙ୍ଗପତ୍ର ରସ ଏକ ତୋଳା ସାମାନ୍ୟ ମହୁ ମିଶାଇ ଖାଇବ |</w:t>
      </w:r>
      <w:r w:rsidRPr="002048EB">
        <w:rPr>
          <w:rFonts w:ascii="Nirmala UI" w:hAnsi="Nirmala UI" w:cs="Nirmala UI"/>
        </w:rPr>
        <w:br/>
        <w:t>୭) ବାସଙ୍ଗପତ୍ର AER Aq ଘୃତ କାଶ ନାଶ EQ | (GIO)</w:t>
      </w:r>
      <w:r w:rsidRPr="002048EB">
        <w:rPr>
          <w:rFonts w:ascii="Nirmala UI" w:hAnsi="Nirmala UI" w:cs="Nirmala UI"/>
        </w:rPr>
        <w:br/>
        <w:t>୮) ପିପ୍ପଳୀ ଦୂର୍ଣ୍ଣକୁ ଘିଅରେ alg CANO NOS ସହିତ କାଶ ରୋଗୀକୁ ସେବନ କରାଇବ |</w:t>
      </w:r>
      <w:r w:rsidRPr="002048EB">
        <w:rPr>
          <w:rFonts w:ascii="Nirmala UI" w:hAnsi="Nirmala UI" w:cs="Nirmala UI"/>
        </w:rPr>
        <w:br/>
        <w:t>(ଚରକ)</w:t>
      </w:r>
      <w:r w:rsidRPr="002048EB">
        <w:rPr>
          <w:rFonts w:ascii="Nirmala UI" w:hAnsi="Nirmala UI" w:cs="Nirmala UI"/>
        </w:rPr>
        <w:br/>
        <w:t>୯) ନୀଳପୁଷ୍ପ ବେଗୁନିଆ ପତ୍ର ରସରେ AG Go କଫଳ କାଶନାଶକ | ( ବଙ୍ଗସେନ)</w:t>
      </w:r>
      <w:r w:rsidRPr="002048EB">
        <w:rPr>
          <w:rFonts w:ascii="Nirmala UI" w:hAnsi="Nirmala UI" w:cs="Nirmala UI"/>
        </w:rPr>
        <w:br/>
        <w:t>୧୦) ଅଳାଚୁର୍ଣ ଦୁଧ ସହିତ ପାକ କରିବ | ତହିଁରେ ଘିଅ ମିଶାଇ କାଶ ରୋଗୀକୁ ସେବନ</w:t>
      </w:r>
      <w:r w:rsidRPr="002048EB">
        <w:rPr>
          <w:rFonts w:ascii="Nirmala UI" w:hAnsi="Nirmala UI" w:cs="Nirmala UI"/>
        </w:rPr>
        <w:br/>
        <w:t>କରାଇବ |</w:t>
      </w:r>
      <w:r w:rsidRPr="002048EB">
        <w:rPr>
          <w:rFonts w:ascii="Nirmala UI" w:hAnsi="Nirmala UI" w:cs="Nirmala UI"/>
        </w:rPr>
        <w:br/>
        <w:t>ପାକବିଧ୍‌ - ଅଁଳାଚୂର୍ଣ ଦୂଇ ତୋଳା, ଦୁଧ ୧୬ ତୋଳା ଏବଂ ପାଣି ୬୪ ତୋଳା ଏକତ୍ର</w:t>
      </w:r>
      <w:r w:rsidRPr="002048EB">
        <w:rPr>
          <w:rFonts w:ascii="Nirmala UI" w:hAnsi="Nirmala UI" w:cs="Nirmala UI"/>
        </w:rPr>
        <w:br/>
        <w:t>ପାକ କରି ଦୁଧ ଅବଶେଷ ରଖି ତହିଁରେ ଅଧ ତୋଳା ଗାଭଘିଅ ମିଶାଇବ। (ବାଗ୍ଭଳ୍)</w:t>
      </w:r>
    </w:p>
    <w:p w14:paraId="685375D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4DD167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0B2DC9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85</w:t>
      </w:r>
    </w:p>
    <w:p w14:paraId="38C684F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2E8FE2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୫୨ / ଅନୁଭୁତ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୧୧) RAS GIA GAGA Ga ଓ ପାର୍ଶ୍ଵ ବେଦନା ଥୁଲେ Gade ପାଚନରେ ପିପ୍‌ପଳୀ ପରୀକ୍ଷ</w:t>
      </w:r>
      <w:r w:rsidRPr="002048EB">
        <w:rPr>
          <w:rFonts w:ascii="Nirmala UI" w:hAnsi="Nirmala UI" w:cs="Nirmala UI"/>
        </w:rPr>
        <w:br/>
        <w:t>କରି ପାନ କରିବ | (OREA)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କଫ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ନୂଆ ଗହମକୁ ଅରଖ କ୍ଷୀରରେ ବୁଡ଼ାଇ ଶିଶିରେ ରଖିବ ଯେତେବେଳେ ଗହମ ଅରଖ</w:t>
      </w:r>
      <w:r w:rsidRPr="002048EB">
        <w:rPr>
          <w:rFonts w:ascii="Nirmala UI" w:hAnsi="Nirmala UI" w:cs="Nirmala UI"/>
        </w:rPr>
        <w:br/>
        <w:t>କ୍ଷୀରରେ TMA, ତାକୁ ଗୋଟିଏ ସରାରେ ରଖି ଆଉ ଗୋଟିଏ ସରା ଘୋଡ଼ାଇ ସହ୍ଧିସ୍ଥ୍ଳ</w:t>
      </w:r>
      <w:r w:rsidRPr="002048EB">
        <w:rPr>
          <w:rFonts w:ascii="Nirmala UI" w:hAnsi="Nirmala UI" w:cs="Nirmala UI"/>
        </w:rPr>
        <w:br/>
        <w:t>ଗହମ ଅଠାରେ ବନ୍ଦ କରି ଶୁଖିଲା ପରେ ଘଷିନିଆଁରେ ରଖିବ ଯେପରି ଗହମ ପୋଡ଼ି ଭସ୍କ</w:t>
      </w:r>
      <w:r w:rsidRPr="002048EB">
        <w:rPr>
          <w:rFonts w:ascii="Nirmala UI" w:hAnsi="Nirmala UI" w:cs="Nirmala UI"/>
        </w:rPr>
        <w:br/>
        <w:t>ନ ହୁଏ, କେବଳ ଭାଜି ହୋଇଥିବ | ଶୀତଳ ହେଲା ପରେ ଚୂର୍ଣ୍ଣ କରି ରଖିବ | ଯେଉଁ</w:t>
      </w:r>
      <w:r w:rsidRPr="002048EB">
        <w:rPr>
          <w:rFonts w:ascii="Nirmala UI" w:hAnsi="Nirmala UI" w:cs="Nirmala UI"/>
        </w:rPr>
        <w:br/>
        <w:t>ରୋଗୀର ବେଶି କଫ ପଡ଼ୁଥୁବ, ଦୁଇ ରତି ହିସାବରେ ଦିନକୁ Nala ମହୁ ସଙ୍ଗେ ଦେବ |</w:t>
      </w:r>
      <w:r w:rsidRPr="002048EB">
        <w:rPr>
          <w:rFonts w:ascii="Nirmala UI" w:hAnsi="Nirmala UI" w:cs="Nirmala UI"/>
        </w:rPr>
        <w:br/>
        <w:t>ତିନି ଦିନରେ କଫ ନିଶ୍ଚୟ ବନ୍ଦ ହେବ | ଯାହାର କଫ କଷ୍ଟରେ ASAIO ଏବଂ ଶୁଷ୍କକାଶ</w:t>
      </w:r>
      <w:r w:rsidRPr="002048EB">
        <w:rPr>
          <w:rFonts w:ascii="Nirmala UI" w:hAnsi="Nirmala UI" w:cs="Nirmala UI"/>
        </w:rPr>
        <w:br/>
        <w:t>ହେଉଥୁବ, ତାକୁ ମହୁ ସହିତ ନ ଦେଇ ମଲାଇ ସଙ୍ଗେ ଦେବ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ପିପ୍ପଳୀ ବୂର୍ଣ୍ଣ ମହୁ ସଙ୍ଗରେ ଖାଇଲେ GARR Sea ହୁଏ |</w:t>
      </w:r>
      <w:r w:rsidRPr="002048EB">
        <w:rPr>
          <w:rFonts w:ascii="Nirmala UI" w:hAnsi="Nirmala UI" w:cs="Nirmala UI"/>
        </w:rPr>
        <w:br/>
        <w:t>ଚୂର୍ଣ୍ଣମାତ୍ରା - Ga ଅଣି ଓଜନ (ହାରିତ)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ଅଗସ୍ତି ଫୁଲର ରସ ଅଧତୋଳା ମାତ୍ରାରେ ଖାଇଲେ ଗାଢ଼ ଶ୍ଳେଷ୍କା ସରଳ ହୋଇ ବାହାରି</w:t>
      </w:r>
      <w:r w:rsidRPr="002048EB">
        <w:rPr>
          <w:rFonts w:ascii="Nirmala UI" w:hAnsi="Nirmala UI" w:cs="Nirmala UI"/>
        </w:rPr>
        <w:br/>
        <w:t>ପଡ଼େ | କଫ ଭଲ ହେବା ପର୍ଯ୍ୟନ୍ତ ଖାଇବ | UT ଫୁଲ ନ ମିଳିଲେ ଅଗଞ୍ଥି ପତ୍ର ରସ</w:t>
      </w:r>
      <w:r w:rsidRPr="002048EB">
        <w:rPr>
          <w:rFonts w:ascii="Nirmala UI" w:hAnsi="Nirmala UI" w:cs="Nirmala UI"/>
        </w:rPr>
        <w:br/>
        <w:t>(ପତ୍ରର ଶିରା ବାହାର କରି) ଏକ ତୋଳା ଖାଇବ ଏବଂ ଅଗଞ୍ଥିଫୁଲକୁ ସୋରିଷ ତେଲରେ</w:t>
      </w:r>
      <w:r w:rsidRPr="002048EB">
        <w:rPr>
          <w:rFonts w:ascii="Nirmala UI" w:hAnsi="Nirmala UI" w:cs="Nirmala UI"/>
        </w:rPr>
        <w:br/>
        <w:t>ଫୁଟାଇ ସେହି ତୈଳ ଛାତିରେ ମାଲିସ୍‌ କରିବ।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କଫ ପ୍ରବଳ ହେଲେ କଇଞ୍ଚିକୋଳି ଗଛର ଚେର ଅଧତୋଳାକୁ ୨୭ଟି ଗୋଲମରିଚ ସହ</w:t>
      </w:r>
      <w:r w:rsidRPr="002048EB">
        <w:rPr>
          <w:rFonts w:ascii="Nirmala UI" w:hAnsi="Nirmala UI" w:cs="Nirmala UI"/>
        </w:rPr>
        <w:br/>
        <w:t>ବାଟି ଖାଇବ। `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ଗାଉଘିଅ ଏକ ସେର କରେଇରେ ତତାଇବ | ତା'ପରେ ଗୋଟିଏ ଅରଖପତ୍ର ପକାଇବ |</w:t>
      </w:r>
      <w:r w:rsidRPr="002048EB">
        <w:rPr>
          <w:rFonts w:ascii="Nirmala UI" w:hAnsi="Nirmala UI" w:cs="Nirmala UI"/>
        </w:rPr>
        <w:br/>
        <w:t>ସେ ପତ୍ର ପାକ ହେଲା ପରେ ଆଉ ଗୋଟିଏ ପତ୍ର ପକାଇବ। ଏହିପରି ଗୋଟିଏ ପରେ</w:t>
      </w:r>
      <w:r w:rsidRPr="002048EB">
        <w:rPr>
          <w:rFonts w:ascii="Nirmala UI" w:hAnsi="Nirmala UI" w:cs="Nirmala UI"/>
        </w:rPr>
        <w:br/>
        <w:t>ଗୋଟିଏ ଏକ ଶହ ଅରଖପତ୍ର ପକାଇ AIG HAE ତା” ପରେ ଛାଣି ଘିଅକୁ ରଖିବ | ଏହି</w:t>
      </w:r>
      <w:r w:rsidRPr="002048EB">
        <w:rPr>
          <w:rFonts w:ascii="Nirmala UI" w:hAnsi="Nirmala UI" w:cs="Nirmala UI"/>
        </w:rPr>
        <w:br/>
        <w:t>ଘିଅରୁ ଦୁଇ ତୋଳା ହିସାବରେ ଗହମ ରୁଟି ଏବଂ ମାଂସ ତରକାରୀ ସଙ୍ଗେ ଖାଇଲେ</w:t>
      </w:r>
      <w:r w:rsidRPr="002048EB">
        <w:rPr>
          <w:rFonts w:ascii="Nirmala UI" w:hAnsi="Nirmala UI" w:cs="Nirmala UI"/>
        </w:rPr>
        <w:br/>
        <w:t>HIE ସମସ୍ତରୋଗ ନଷ୍ଠ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ସବୁ ରତୁରେ ଯେଉଁମାନେ କଫ ରୋଗ ପୀଡ଼ିତ, ସେମାନେ ଜୟନ୍ତୀ ପତ୍ରକୁ ଶାଗ କରି</w:t>
      </w:r>
      <w:r w:rsidRPr="002048EB">
        <w:rPr>
          <w:rFonts w:ascii="Nirmala UI" w:hAnsi="Nirmala UI" w:cs="Nirmala UI"/>
        </w:rPr>
        <w:br/>
        <w:t>ଖାଇବେ। (ପରୀକ୍ଷିତ)</w:t>
      </w:r>
    </w:p>
    <w:p w14:paraId="2F6C18D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10263D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33BD50F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86</w:t>
      </w:r>
    </w:p>
    <w:p w14:paraId="00D7614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1BCBDC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୫୩ /</w:t>
      </w:r>
      <w:r w:rsidRPr="002048EB">
        <w:rPr>
          <w:rFonts w:ascii="Nirmala UI" w:hAnsi="Nirmala UI" w:cs="Nirmala UI"/>
        </w:rPr>
        <w:br/>
        <w:t>ହିକ୍‌କା “</w:t>
      </w:r>
      <w:r w:rsidRPr="002048EB">
        <w:rPr>
          <w:rFonts w:ascii="Nirmala UI" w:hAnsi="Nirmala UI" w:cs="Nirmala UI"/>
        </w:rPr>
        <w:br/>
        <w:t>୧) ମୟୁର ଚନ୍ଦ୍ରିକାକୁ ଅନ୍ତର୍ଧୂମରେ aq କରି ସେହି ଭସ୍କରେ ପିପ୍‌ପଳୀ od 6 ଓ ମହୁ ମିଶାଇ</w:t>
      </w:r>
      <w:r w:rsidRPr="002048EB">
        <w:rPr>
          <w:rFonts w:ascii="Nirmala UI" w:hAnsi="Nirmala UI" w:cs="Nirmala UI"/>
        </w:rPr>
        <w:br/>
        <w:t>AGO ପ୍ରତି ୫ ମିନିଟ୍‌ରେ ସେଥୁରୁ ଟିକିଏ ଲେଖାଏଁ ଚାଟି ଖାଇଲେ ହିକ୍‌କା ବନ୍ଦ ହୁଏ।</w:t>
      </w:r>
      <w:r w:rsidRPr="002048EB">
        <w:rPr>
          <w:rFonts w:ascii="Nirmala UI" w:hAnsi="Nirmala UI" w:cs="Nirmala UI"/>
        </w:rPr>
        <w:br/>
        <w:t>( ଚକ୍ରଦତ୍ତ) (ବହୁ ପରୀକ୍ଷିତ)</w:t>
      </w:r>
      <w:r w:rsidRPr="002048EB">
        <w:rPr>
          <w:rFonts w:ascii="Nirmala UI" w:hAnsi="Nirmala UI" w:cs="Nirmala UI"/>
        </w:rPr>
        <w:br/>
        <w:t>୨) କଞ୍ଚା କଇଥର ରସ, ମହୁ ଓ ପିପ୍ପଳୀ ଚୂର୍ଣ୍ଣ ସହିତ ଖାଇବ |</w:t>
      </w:r>
      <w:r w:rsidRPr="002048EB">
        <w:rPr>
          <w:rFonts w:ascii="Nirmala UI" w:hAnsi="Nirmala UI" w:cs="Nirmala UI"/>
        </w:rPr>
        <w:br/>
        <w:t>ମାତ୍ରା - ଫଳରସ ୧- ୨ ତୋଳା (ଚରକ)</w:t>
      </w:r>
      <w:r w:rsidRPr="002048EB">
        <w:rPr>
          <w:rFonts w:ascii="Nirmala UI" w:hAnsi="Nirmala UI" w:cs="Nirmala UI"/>
        </w:rPr>
        <w:br/>
        <w:t>୩) ବିରି ବୁନାକୁ ଚିଲମରେ ପୁରାଇ ବା ସିଗାରେଟ ପରି କରି ନିଆଁ ଲଗାଇ ତାର ଧୂଆଁ</w:t>
      </w:r>
      <w:r w:rsidRPr="002048EB">
        <w:rPr>
          <w:rFonts w:ascii="Nirmala UI" w:hAnsi="Nirmala UI" w:cs="Nirmala UI"/>
        </w:rPr>
        <w:br/>
        <w:t>- ପିଇଲେ ହିକ୍‌କା ବନ୍ଦ ହୁଏ |</w:t>
      </w:r>
      <w:r w:rsidRPr="002048EB">
        <w:rPr>
          <w:rFonts w:ascii="Nirmala UI" w:hAnsi="Nirmala UI" w:cs="Nirmala UI"/>
        </w:rPr>
        <w:br/>
        <w:t xml:space="preserve"> ୪) ଶୁଖିଲା ହଳଦୀପତ୍ରକୁ ସିଗାରେଟ ପରି କରି ଧୁଆଁ ପାନ କଲେ ଅତି ଦୁସ୍ତର ହିକ୍‌କା ବନ୍ଦ ହୁଏ |</w:t>
      </w:r>
      <w:r w:rsidRPr="002048EB">
        <w:rPr>
          <w:rFonts w:ascii="Nirmala UI" w:hAnsi="Nirmala UI" w:cs="Nirmala UI"/>
        </w:rPr>
        <w:br/>
        <w:t>୫) ଗୋଟିଏ କାଗେଜିଲେମ୍ବୁ ଭିତରେ ସାମାନ୍ୟ ସୈନ୍ଧବ ଲବଣ ପୁରାଇ ନିଆଁରେ ତତାଇ</w:t>
      </w:r>
      <w:r w:rsidRPr="002048EB">
        <w:rPr>
          <w:rFonts w:ascii="Nirmala UI" w:hAnsi="Nirmala UI" w:cs="Nirmala UI"/>
        </w:rPr>
        <w:br/>
        <w:t>ଚିପୁଡ଼ି ଅଳ୍ପ ପାଣି ମିଶାଇ ପିଇଲେ ତତ୍‌କ୍ଷଣାତ୍‌ ହିକ୍‌କା ରୋଗ ଭଲ ହୁଏ |</w:t>
      </w:r>
      <w:r w:rsidRPr="002048EB">
        <w:rPr>
          <w:rFonts w:ascii="Nirmala UI" w:hAnsi="Nirmala UI" w:cs="Nirmala UI"/>
        </w:rPr>
        <w:br/>
        <w:t>୬) ମୟୁର ଚନ୍ଦ୍ରିକା USAC ଭସ୍ମ ଦୁଇତୋଳା, ଅଳେଇଚ ଚୋପା ଭସ୍କ୍‌ ଦୁଇତୋଳା, ଶଙ୍ଖ ଭସ୍କ୍‌</w:t>
      </w:r>
      <w:r w:rsidRPr="002048EB">
        <w:rPr>
          <w:rFonts w:ascii="Nirmala UI" w:hAnsi="Nirmala UI" w:cs="Nirmala UI"/>
        </w:rPr>
        <w:br/>
        <w:t xml:space="preserve"> ଦୁଇ ତୋଳା, ହରିଡ଼ା, ବାହାଡ଼ା, ଅଁଳା, ପିପ୍ପଳୀ, ଲୌହଭସ୍,, ପ୍ରବାଳ aq ପ୍ରତ୍ଯେକରୁ</w:t>
      </w:r>
      <w:r w:rsidRPr="002048EB">
        <w:rPr>
          <w:rFonts w:ascii="Nirmala UI" w:hAnsi="Nirmala UI" w:cs="Nirmala UI"/>
        </w:rPr>
        <w:br/>
        <w:t>` _ ଏକତୋଳା ଏ ସମସ୍ତ ଚୂର୍ଣ୍ଣ AY କରି ଶିଶିରେ ରଖିବ |</w:t>
      </w:r>
      <w:r w:rsidRPr="002048EB">
        <w:rPr>
          <w:rFonts w:ascii="Nirmala UI" w:hAnsi="Nirmala UI" w:cs="Nirmala UI"/>
        </w:rPr>
        <w:br/>
        <w:t>ମାତ୍ରା - ୪ ରତି ଠାରୁ ୮ ରତି | ଗୁଣ - ହିକ୍କା ଏବଂ ବାନ୍ତି ବନ୍ଦ କରେ | ARTO</w:t>
      </w:r>
      <w:r w:rsidRPr="002048EB">
        <w:rPr>
          <w:rFonts w:ascii="Nirmala UI" w:hAnsi="Nirmala UI" w:cs="Nirmala UI"/>
        </w:rPr>
        <w:br/>
        <w:t>ବାୟୁରୋଗ ଭଲ କରେ।</w:t>
      </w:r>
      <w:r w:rsidRPr="002048EB">
        <w:rPr>
          <w:rFonts w:ascii="Nirmala UI" w:hAnsi="Nirmala UI" w:cs="Nirmala UI"/>
        </w:rPr>
        <w:br/>
        <w:t>ବାନ୍ତି</w:t>
      </w:r>
      <w:r w:rsidRPr="002048EB">
        <w:rPr>
          <w:rFonts w:ascii="Nirmala UI" w:hAnsi="Nirmala UI" w:cs="Nirmala UI"/>
        </w:rPr>
        <w:br/>
        <w:t>୧) ଅଳାବୂର୍ଣର ଏକ ଭରି, ଖିସ୍‌ମିସ୍‌ ଏକ ଭରି, ଚିନି ଦୁଇ ଭରି ଏକତ୍ର ବାଟି କୋଳି ପରି</w:t>
      </w:r>
      <w:r w:rsidRPr="002048EB">
        <w:rPr>
          <w:rFonts w:ascii="Nirmala UI" w:hAnsi="Nirmala UI" w:cs="Nirmala UI"/>
        </w:rPr>
        <w:br/>
        <w:t>ବଟିକା କରିବ | ଏହି ବଟିକାରୁ ଗୋଟିଏ ପାଟିରେ ରଖି ରସ ଢ଼ୋକିବ, ଚୋବାଇବ ନାହିଁ |</w:t>
      </w:r>
      <w:r w:rsidRPr="002048EB">
        <w:rPr>
          <w:rFonts w:ascii="Nirmala UI" w:hAnsi="Nirmala UI" w:cs="Nirmala UI"/>
        </w:rPr>
        <w:br/>
        <w:t>ଦିନକୁ ୩୮୪ ଟା ବଟିକା ଖାଇଲେ ବାନ୍ତି ବନ୍ଦ ହୁଏ। ଗର୍ଭାବସ୍ଥାରେ ବାନ୍ତି ହେଲେ ଏହି</w:t>
      </w:r>
      <w:r w:rsidRPr="002048EB">
        <w:rPr>
          <w:rFonts w:ascii="Nirmala UI" w:hAnsi="Nirmala UI" w:cs="Nirmala UI"/>
        </w:rPr>
        <w:br/>
        <w:t>ଓଷଧରେ ବନ୍ଦ ହୁଏ। ( ବହୁ ପରୀକ୍ଷିତ)</w:t>
      </w:r>
      <w:r w:rsidRPr="002048EB">
        <w:rPr>
          <w:rFonts w:ascii="Nirmala UI" w:hAnsi="Nirmala UI" w:cs="Nirmala UI"/>
        </w:rPr>
        <w:br/>
        <w:t>୨) କର୍ପୁର ପାଣି ଦୁଇ ଚାମଚ କରି ବାରମ୍ବାର ପିଇଲେ ବାନ୍ତି ବନ୍ଦ ହୁଏ |</w:t>
      </w:r>
      <w:r w:rsidRPr="002048EB">
        <w:rPr>
          <w:rFonts w:ascii="Nirmala UI" w:hAnsi="Nirmala UI" w:cs="Nirmala UI"/>
        </w:rPr>
        <w:br/>
        <w:t xml:space="preserve"> ୩) N@ acl ଚିନି ସର୍ବତରେ ଦଶ ବାରଟା କଷି ଆମ୍ଭପତ୍ର ଚକଟି ଛାଣି ସେହି ace</w:t>
      </w:r>
      <w:r w:rsidRPr="002048EB">
        <w:rPr>
          <w:rFonts w:ascii="Nirmala UI" w:hAnsi="Nirmala UI" w:cs="Nirmala UI"/>
        </w:rPr>
        <w:br/>
        <w:t>ପିଇଲେ ବାନ୍ତି ତତ୍କ୍ଷଣାତ୍‌ ବନ୍ଦ ହୁଏ। (ବହୁ ପରୀକ୍ଷିତ)</w:t>
      </w:r>
      <w:r w:rsidRPr="002048EB">
        <w:rPr>
          <w:rFonts w:ascii="Nirmala UI" w:hAnsi="Nirmala UI" w:cs="Nirmala UI"/>
        </w:rPr>
        <w:br/>
        <w:t>୪) AON ଗଛର ଛେଲିକୁ ପୋଡ଼ି ସେହି ଜ୍ଵଳନ୍ତ ଅଙ୍କାରକୁ ପାଣିରେ ପକାଇ ପାଣି ପିଇଲେ</w:t>
      </w:r>
      <w:r w:rsidRPr="002048EB">
        <w:rPr>
          <w:rFonts w:ascii="Nirmala UI" w:hAnsi="Nirmala UI" w:cs="Nirmala UI"/>
        </w:rPr>
        <w:br/>
        <w:t>ବାନ୍ତି ବନ୍ଦ ହୁଏ | (CREA)</w:t>
      </w:r>
    </w:p>
    <w:p w14:paraId="20CA8B3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54A7F5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603EA5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87</w:t>
      </w:r>
    </w:p>
    <w:p w14:paraId="3F42259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7A8A96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୫୪ / ଅନୁଭୁତ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ମମୂର ଚନ୍ଦ୍ରିକାକୁ ଅନ୍ତଧ୍ଧୂମରେ a କରି ସେହି ଭସ୍କକୁ ମହୁ ସହିତ ଚାଟି ଖାଇଲେ ବାନ୍ତି</w:t>
      </w:r>
      <w:r w:rsidRPr="002048EB">
        <w:rPr>
          <w:rFonts w:ascii="Nirmala UI" w:hAnsi="Nirmala UI" w:cs="Nirmala UI"/>
        </w:rPr>
        <w:br/>
        <w:t>ବନ୍ଦ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ଅସରପା ଲେଣ୍ଡି Nivel ପାଣିରେ ବତୁରାଇ ସେହି ପାଣି ପିଇଲେ ଅସାଧ୍ଯ ବାନ୍ତି ବନ୍ଦ</w:t>
      </w:r>
      <w:r w:rsidRPr="002048EB">
        <w:rPr>
          <w:rFonts w:ascii="Nirmala UI" w:hAnsi="Nirmala UI" w:cs="Nirmala UI"/>
        </w:rPr>
        <w:br/>
        <w:t>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Geer ଓ ମୁଥାର ଦୂର୍ଣ୍ଣ ମହୁ ସହିତ ଖାଇଲେ କଫଳ ବାନ୍ତି ପ୍ରଶମିତ ହୁଏ | (ଚରକ)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ବେଲମୁଳର ଛେଲିର କ୍ଵାଥ ଶୀତଳ କରି ତହିଁରେ ମହୁ ମିଶାଇ ପିଇଲେ ବାନ୍ତି ବନ୍ଦ ହୁଏ।</w:t>
      </w:r>
      <w:r w:rsidRPr="002048EB">
        <w:rPr>
          <w:rFonts w:ascii="Nirmala UI" w:hAnsi="Nirmala UI" w:cs="Nirmala UI"/>
        </w:rPr>
        <w:br/>
        <w:t>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୯) ବାନ୍ତି କରୁଥୁବା ଲୋକକୁ ପେଟପୁରା ପାଣି ପିଆଇଦେଲେ ବାନ୍ତି ବନ୍ଦ ହୋଇଯାଏ | କାରଣ</w:t>
      </w:r>
      <w:r w:rsidRPr="002048EB">
        <w:rPr>
          <w:rFonts w:ascii="Nirmala UI" w:hAnsi="Nirmala UI" w:cs="Nirmala UI"/>
        </w:rPr>
        <w:br/>
        <w:t>ପାକସ୍ଥଳୀ ସଙ୍କୁଚିତ ହୋଇ ରହିଥୁବାରୁ ବାନ୍ତି ହୁଏ। ପାଣିରେ ପାକସ୍ଥଳୀ ପୂର୍ଣ୍ଣ ହୋଇଗଲେ</w:t>
      </w:r>
      <w:r w:rsidRPr="002048EB">
        <w:rPr>
          <w:rFonts w:ascii="Nirmala UI" w:hAnsi="Nirmala UI" w:cs="Nirmala UI"/>
        </w:rPr>
        <w:br/>
        <w:t>ଆଉ ସଙ୍ଗୁଚିତ ହୋଇପାରେ ନାହିଁ କି ବାନ୍ତି ହୁଏ ନାହିଁ।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ରକ୍ତବାଡି ଓ ABA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ବିଶୁଦ୍ଧ ଝୁଣା ଅଧଭରିକୁ od GH Gazal ଓଜନ ମୟୂର ଚନ୍ଦ୍ରିକା ଭସ୍କ ସହିତ ମିଶାଇ</w:t>
      </w:r>
      <w:r w:rsidRPr="002048EB">
        <w:rPr>
          <w:rFonts w:ascii="Nirmala UI" w:hAnsi="Nirmala UI" w:cs="Nirmala UI"/>
        </w:rPr>
        <w:br/>
        <w:t>ବୟସ ଅନୁସାରେ ଏହି Gea ଏକ ରତିଠାରୁ ତିନିରତି ପର୍ଯ୍ୟନ୍ତ ମାତ୍ରାରେ ଦିନକୁ ଦୁଇ</w:t>
      </w:r>
      <w:r w:rsidRPr="002048EB">
        <w:rPr>
          <w:rFonts w:ascii="Nirmala UI" w:hAnsi="Nirmala UI" w:cs="Nirmala UI"/>
        </w:rPr>
        <w:br/>
        <w:t>ଥର ମହୁ ସହିତ ଖାଇଲେ ଏକ ସପ୍ତାହରେ ନିଶ୍ଚୟ ରକ୍ତବାନ୍ତି ବନ୍ଦ ହେବ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9) ଦୁଇ ତୋଳା ବାସଙ୍ଗପତ୍ର ରସ, ABLE ଓଜନ ତାଳିଶ ପତ୍ର Od G ଓ ପାଞ୍ଚ ଅଣା ଓଜନ</w:t>
      </w:r>
      <w:r w:rsidRPr="002048EB">
        <w:rPr>
          <w:rFonts w:ascii="Nirmala UI" w:hAnsi="Nirmala UI" w:cs="Nirmala UI"/>
        </w:rPr>
        <w:br/>
        <w:t>ମହୁ ଏକତ୍ର କରି ପିଇଲେ ରକ୍ତବାନ୍ତି ବନ୍ଦ ହୁଏ। (ଚରକ)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ରକ୍ତପିତ୍ତ ରୋଗୀ ଶ୍ଵେତପୁଷ୍ପ ବେଗୁନିଆର ପତ୍ରକୁ ଘିଅରେ als ସେବନ କରିବ। | (Age)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ରକ୍ତପିତ୍ତ ରୋଗୀକୁ ବାସଙ୍ଗପତ୍ର ରସରେ ଚିନି ଓ ମହୁ ମିଶାଇ ଖୁଆଇବ। | (Qge)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de Aaa gag Az ସହିତ ଖାଇଲେ ରକ୍ତପିତ୍ତ ନିବାରିତ ହୁଏ | (ଚକ୍ରଦତ୍ତଃ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ମୋଚରସକୁ ମହୁ ସହିତ ଖାଇଲେ ଇକ୍ତପିତ୍ତ ନିବାରିତ ହୁଏ | ଶିମୁଳି ଗଛର ଅଠାକୁ</w:t>
      </w:r>
      <w:r w:rsidRPr="002048EB">
        <w:rPr>
          <w:rFonts w:ascii="Nirmala UI" w:hAnsi="Nirmala UI" w:cs="Nirmala UI"/>
        </w:rPr>
        <w:br/>
        <w:t>ମୋଚରସ କହନ୍ତି।</w:t>
      </w:r>
      <w:r w:rsidRPr="002048EB">
        <w:rPr>
          <w:rFonts w:ascii="Nirmala UI" w:hAnsi="Nirmala UI" w:cs="Nirmala UI"/>
        </w:rPr>
        <w:br/>
        <w:t>ମୋଚରସ ମାତ୍ରା - ୪-୮ ଅଣା ଓଜନ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୭) GAM PATI କାଟିଲେ ଯେଉଁ ରସ ବାହାରେ, ତାହା ପାନ କଲେ ରକ୍ତବାନ୍ତି, agda,</w:t>
      </w:r>
      <w:r w:rsidRPr="002048EB">
        <w:rPr>
          <w:rFonts w:ascii="Nirmala UI" w:hAnsi="Nirmala UI" w:cs="Nirmala UI"/>
        </w:rPr>
        <w:br/>
        <w:t>ଅତିସାର ଶାନ୍ତ ହୁଏ |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alga éaiga ପାନ କଲେ ରକ୍ତପିତ୍ତ ଭଲ ହୁଏ। (ଚରକ)</w:t>
      </w:r>
    </w:p>
    <w:p w14:paraId="4C76EFC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9D9F46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981A2A2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88</w:t>
      </w:r>
    </w:p>
    <w:p w14:paraId="4D48CF7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D4B949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୫୫ /</w:t>
      </w:r>
      <w:r w:rsidRPr="002048EB">
        <w:rPr>
          <w:rFonts w:ascii="Nirmala UI" w:hAnsi="Nirmala UI" w:cs="Nirmala UI"/>
        </w:rPr>
        <w:br/>
        <w:t>ରକ୍ତମୂତ୍ର</w:t>
      </w:r>
      <w:r w:rsidRPr="002048EB">
        <w:rPr>
          <w:rFonts w:ascii="Nirmala UI" w:hAnsi="Nirmala UI" w:cs="Nirmala UI"/>
        </w:rPr>
        <w:br/>
        <w:t>୧) am ad ଓ ଆଖୁ ରସ ପ୍ରତ୍ୟେକରୁ ୩ ତୋଳା ଏକତ୍ର ମିଶାଇ ତହିରେ ଏକ ଚାମଚ ମହୁ</w:t>
      </w:r>
      <w:r w:rsidRPr="002048EB">
        <w:rPr>
          <w:rFonts w:ascii="Nirmala UI" w:hAnsi="Nirmala UI" w:cs="Nirmala UI"/>
        </w:rPr>
        <w:br/>
        <w:t>ମିଶାଇ ପାନ କଲେ ଯନ୍ତ୍ରଣାଦାୟକ KTS ଭଲ ହୁଏ | ( ବଙ୍ଗସେନ)</w:t>
      </w:r>
      <w:r w:rsidRPr="002048EB">
        <w:rPr>
          <w:rFonts w:ascii="Nirmala UI" w:hAnsi="Nirmala UI" w:cs="Nirmala UI"/>
        </w:rPr>
        <w:br/>
        <w:t>୨) ଚଢ଼େଇଗୁଡ଼ି ପତ୍ରର idl ପିଇଲେ ରକ୍ତମୁତ୍ର ବନ୍ଦ ହୁଏ | (ଦୁଇ ତୋଳା ଓଜନ ପତ୍ରକୁ</w:t>
      </w:r>
      <w:r w:rsidRPr="002048EB">
        <w:rPr>
          <w:rFonts w:ascii="Nirmala UI" w:hAnsi="Nirmala UI" w:cs="Nirmala UI"/>
        </w:rPr>
        <w:br/>
        <w:t>ଅଧସେର ପାଣିରେ ସିଝାଇ ଅବଶେଷ ଏକ ହଟାକି ଛାଣି ପିଇବ) (ଦିନକୁ ଚାରିଥର)</w:t>
      </w:r>
      <w:r w:rsidRPr="002048EB">
        <w:rPr>
          <w:rFonts w:ascii="Nirmala UI" w:hAnsi="Nirmala UI" w:cs="Nirmala UI"/>
        </w:rPr>
        <w:br/>
        <w:t>କଲେରା (ବିସୂଚିକା)</w:t>
      </w:r>
      <w:r w:rsidRPr="002048EB">
        <w:rPr>
          <w:rFonts w:ascii="Nirmala UI" w:hAnsi="Nirmala UI" w:cs="Nirmala UI"/>
        </w:rPr>
        <w:br/>
        <w:t>ଗୋଟିଏ ହେମକେଦାର ପତ୍ର ଏବଂ 980 ଗୋଲମରିଚ ଏକତ୍ର ବାଟି ପାଣି ମିଶାଇ</w:t>
      </w:r>
      <w:r w:rsidRPr="002048EB">
        <w:rPr>
          <w:rFonts w:ascii="Nirmala UI" w:hAnsi="Nirmala UI" w:cs="Nirmala UI"/>
        </w:rPr>
        <w:br/>
        <w:t>ରୋଗୀକୁ ପିଆଇଦେବ। ଝାଡ଼ା ବା ବାନ୍ତି ପୁନରପି ହେଲେ ଆଉ ଗୋଟିଏ ଅମରପୋଇ ପତ୍ର ଏବଂ</w:t>
      </w:r>
      <w:r w:rsidRPr="002048EB">
        <w:rPr>
          <w:rFonts w:ascii="Nirmala UI" w:hAnsi="Nirmala UI" w:cs="Nirmala UI"/>
        </w:rPr>
        <w:br/>
        <w:t>989 ଗୋଲମରିଚ ବାଟି ପାଣି Adin ପିଆଇବ | ଏହିପରି Ny ପାନରେ ରୋଗୀ ନିଶ୍ଚୟ</w:t>
      </w:r>
      <w:r w:rsidRPr="002048EB">
        <w:rPr>
          <w:rFonts w:ascii="Nirmala UI" w:hAnsi="Nirmala UI" w:cs="Nirmala UI"/>
        </w:rPr>
        <w:br/>
        <w:t>ଆରୋଗ୍ୟ ହେବ | ଏହି ୩ଷଧରେ ଶତକଡ଼ା ଶହେ ରୋଗୀ ଭଲ ହୋଇଛନ୍ତି | ଗତ ୧୮ ବର୍ଷ</w:t>
      </w:r>
      <w:r w:rsidRPr="002048EB">
        <w:rPr>
          <w:rFonts w:ascii="Nirmala UI" w:hAnsi="Nirmala UI" w:cs="Nirmala UI"/>
        </w:rPr>
        <w:br/>
        <w:t>ଭିତରେ ମୁଁ ଯେତେ କଲେରା ରୋଙୀଙ୍କୁ ଚିକିତ୍ସା କରିଛି, କେହି ମରିନାହାନ୍ତି କିମ୍ବା ଏହି ୩ଷଧରେ</w:t>
      </w:r>
      <w:r w:rsidRPr="002048EB">
        <w:rPr>
          <w:rFonts w:ascii="Nirmala UI" w:hAnsi="Nirmala UI" w:cs="Nirmala UI"/>
        </w:rPr>
        <w:br/>
        <w:t>କେହି ମରିବାର ମୁଁ ଶୁଣିନାହିଁ। ରୋଗରେ ଯେକୌଣସି ଅବସ୍ଥାରେ ନିର୍ଭୟରେ ଏହି Jay ଦେବାକୁ</w:t>
      </w:r>
      <w:r w:rsidRPr="002048EB">
        <w:rPr>
          <w:rFonts w:ascii="Nirmala UI" w:hAnsi="Nirmala UI" w:cs="Nirmala UI"/>
        </w:rPr>
        <w:br/>
        <w:t>ଅନୁରୋଧ କରୁଅଛି | (ବହୁ ପରୀକ୍ଷିତ)</w:t>
      </w:r>
      <w:r w:rsidRPr="002048EB">
        <w:rPr>
          <w:rFonts w:ascii="Nirmala UI" w:hAnsi="Nirmala UI" w:cs="Nirmala UI"/>
        </w:rPr>
        <w:br/>
        <w:t>। ହେମକେଦାରର ଅନ୍ୟ ନାମ - ହେମସାଗର, ପତ୍ରଗଜା, ପାଥରକୁଚି | ଏହି ଗଛ ସମସ୍ର୍କ</w:t>
      </w:r>
      <w:r w:rsidRPr="002048EB">
        <w:rPr>
          <w:rFonts w:ascii="Nirmala UI" w:hAnsi="Nirmala UI" w:cs="Nirmala UI"/>
        </w:rPr>
        <w:br/>
        <w:t>ବାଡ଼ିରେ ରଖିବା ଉଚିତ୍‌ | କୁଣ୍ଡରେ ମଧ୍ଯ ଏହି ଗଛ ବଞ୍ଚେ |</w:t>
      </w:r>
      <w:r w:rsidRPr="002048EB">
        <w:rPr>
          <w:rFonts w:ascii="Nirmala UI" w:hAnsi="Nirmala UI" w:cs="Nirmala UI"/>
        </w:rPr>
        <w:br/>
        <w:t>ହେମକେଦାର ମିଳିବା ପର୍ଯ୍ୟନ୍ତ ଅରଖମୁଳ ଛାଲି ଏବଂ ଗୋଲମରିଚ ସମଭାଗ ଅଦାରସରେ</w:t>
      </w:r>
      <w:r w:rsidRPr="002048EB">
        <w:rPr>
          <w:rFonts w:ascii="Nirmala UI" w:hAnsi="Nirmala UI" w:cs="Nirmala UI"/>
        </w:rPr>
        <w:br/>
        <w:t>ବାଟି ଚଣା ପରି ବଟିକା କରିବ | Wag ଗୋଟିଏ ବଟିକା ଖାଇଲେ ଭଲ ହୁଏ। ଏହି ବଟିକା</w:t>
      </w:r>
      <w:r w:rsidRPr="002048EB">
        <w:rPr>
          <w:rFonts w:ascii="Nirmala UI" w:hAnsi="Nirmala UI" w:cs="Nirmala UI"/>
        </w:rPr>
        <w:br/>
        <w:t>ସାଙ୍ଗରେ ରଖିଥୁଲେ ଅସମୟରେ ବହୁତ କାମ ଦେବ |</w:t>
      </w:r>
      <w:r w:rsidRPr="002048EB">
        <w:rPr>
          <w:rFonts w:ascii="Nirmala UI" w:hAnsi="Nirmala UI" w:cs="Nirmala UI"/>
        </w:rPr>
        <w:br/>
        <w:t>କଲେରା ପ୍ରତିଷେଧକ</w:t>
      </w:r>
      <w:r w:rsidRPr="002048EB">
        <w:rPr>
          <w:rFonts w:ascii="Nirmala UI" w:hAnsi="Nirmala UI" w:cs="Nirmala UI"/>
        </w:rPr>
        <w:br/>
        <w:t>ଗନ୍ଧଗୁହାରିଆ ମଞ୍ଜ ଗୋଟିଏ ବାଟି କରି ପିଇଲେ ଛମାସ ପର୍ଯ୍ୟନ୍ତ କଲେରା ହେବ ନାହିଁ।</w:t>
      </w:r>
      <w:r w:rsidRPr="002048EB">
        <w:rPr>
          <w:rFonts w:ascii="Nirmala UI" w:hAnsi="Nirmala UI" w:cs="Nirmala UI"/>
        </w:rPr>
        <w:br/>
        <w:t>GIA ଖାଇବା ପରେ ଟିକିଏ ପାଣି (ଫୁଟା ହୋଇ ଥଣ୍ଡା ହୋଇଥିବା) ପିଇବ | (eg ପରୀକ୍ଷିତ)</w:t>
      </w:r>
      <w:r w:rsidRPr="002048EB">
        <w:rPr>
          <w:rFonts w:ascii="Nirmala UI" w:hAnsi="Nirmala UI" w:cs="Nirmala UI"/>
        </w:rPr>
        <w:br/>
        <w:t>ରତୁରୋଧ), ଅସମ୍ୟକ୍‌ AE</w:t>
      </w:r>
      <w:r w:rsidRPr="002048EB">
        <w:rPr>
          <w:rFonts w:ascii="Nirmala UI" w:hAnsi="Nirmala UI" w:cs="Nirmala UI"/>
        </w:rPr>
        <w:br/>
        <w:t>୧) ମୁସଦ୍ଦର, ହୀରାକସ୍‌, ଡ଼ାଲଚିନି, ଟାଙ୍କଣା ଖଇ ସମଭାଗ ନେଇ ପାଣିରେ ବାଟି ଦୁଇରତି</w:t>
      </w:r>
      <w:r w:rsidRPr="002048EB">
        <w:rPr>
          <w:rFonts w:ascii="Nirmala UI" w:hAnsi="Nirmala UI" w:cs="Nirmala UI"/>
        </w:rPr>
        <w:br/>
        <w:t>ପ୍ରମାଣେ ବଟିକା କରି ଦିନକୁ ଦୁଇଟି ବଟିକା ସକାଳେ ଓ ସନ୍ଧ୍ୟାରେ ୧୫ ଦିନ ଖାଇବ।</w:t>
      </w:r>
      <w:r w:rsidRPr="002048EB">
        <w:rPr>
          <w:rFonts w:ascii="Nirmala UI" w:hAnsi="Nirmala UI" w:cs="Nirmala UI"/>
        </w:rPr>
        <w:br/>
        <w:t>. ପାଣିରେ ବାଟିବା ଅପେକ୍ଷା ଘିକୁଆଁରୀ ରସରେ ମର୍ଦ୍ଦନ କରି ବଟିକା କରି ଖାଇଲେ ବିଶେଷ</w:t>
      </w:r>
      <w:r w:rsidRPr="002048EB">
        <w:rPr>
          <w:rFonts w:ascii="Nirmala UI" w:hAnsi="Nirmala UI" w:cs="Nirmala UI"/>
        </w:rPr>
        <w:br/>
        <w:t>ଫଳପ୍ରଦ ହୁଏ। (ବହୁ ପରୀକ୍ଷିତ)</w:t>
      </w:r>
    </w:p>
    <w:p w14:paraId="579063E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956A40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BE0C44A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89</w:t>
      </w:r>
    </w:p>
    <w:p w14:paraId="28D739DA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3D33A7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୫୬ 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୨) ଗୋଠକାକୁଡ଼ି ଚେରକୁ ବାଟି AMIGA ଯୋନି ମଧ୍ୟରେ ରଖିଲେ ରଜଃପ୍ରବୂତ୍ତ ହୁଏ |</w:t>
      </w:r>
      <w:r w:rsidRPr="002048EB">
        <w:rPr>
          <w:rFonts w:ascii="Nirmala UI" w:hAnsi="Nirmala UI" w:cs="Nirmala UI"/>
        </w:rPr>
        <w:br/>
        <w:t>ଏହାଦ୍ଵାରା ଗର୍ଭପାତ ମଧ୍ଯ ହୋଇଯାଏ | ( ରାଜମାର୍ଭଣ୍ଠ)</w:t>
      </w:r>
      <w:r w:rsidRPr="002048EB">
        <w:rPr>
          <w:rFonts w:ascii="Nirmala UI" w:hAnsi="Nirmala UI" w:cs="Nirmala UI"/>
        </w:rPr>
        <w:br/>
        <w:t>୩) ପାଳଧୂଆ ପତ୍ର ରସ ସକାଳେ ଏକ ତୋଳା ଓ ସନ୍ଧ୍ୟାରେ ଏକ ତୋଳା ଅନ୍ତତଃ ୧ ୫ ଦିନ</w:t>
      </w:r>
      <w:r w:rsidRPr="002048EB">
        <w:rPr>
          <w:rFonts w:ascii="Nirmala UI" w:hAnsi="Nirmala UI" w:cs="Nirmala UI"/>
        </w:rPr>
        <w:br/>
        <w:t>ଖାଇବ |</w:t>
      </w:r>
      <w:r w:rsidRPr="002048EB">
        <w:rPr>
          <w:rFonts w:ascii="Nirmala UI" w:hAnsi="Nirmala UI" w:cs="Nirmala UI"/>
        </w:rPr>
        <w:br/>
        <w:t>୪) କାଣ୍ଢ ପାଣିରେ ଦୁଇଟି ମନ୍ଦାର ଫୁଲକୁ ବାଟି ପାନ କଲେ ସ୍ତ୍ରୀ ରତୁମତୀ ହୁଏ | ASTER,</w:t>
      </w:r>
      <w:r w:rsidRPr="002048EB">
        <w:rPr>
          <w:rFonts w:ascii="Nirmala UI" w:hAnsi="Nirmala UI" w:cs="Nirmala UI"/>
        </w:rPr>
        <w:br/>
        <w:t>ରଜରୋଧ ଏବଂ ବିଳମ୍ବ ରତୁରେ ଅର୍ଥାତ୍‌ AUS ବୟସ ପର୍ଯ୍ୟନ୍ତ ଯେଉଁମାଙ୍କର ରତୁ ହୁଏ</w:t>
      </w:r>
      <w:r w:rsidRPr="002048EB">
        <w:rPr>
          <w:rFonts w:ascii="Nirmala UI" w:hAnsi="Nirmala UI" w:cs="Nirmala UI"/>
        </w:rPr>
        <w:br/>
        <w:t>ନାହିଁ, ସେମାନଙ୍କ ଠାରେ ଏହି dau ପ୍ରୟୋଗ କରିବ | (ସାତ ଦିନ ଖାଇବ)</w:t>
      </w:r>
      <w:r w:rsidRPr="002048EB">
        <w:rPr>
          <w:rFonts w:ascii="Nirmala UI" w:hAnsi="Nirmala UI" w:cs="Nirmala UI"/>
        </w:rPr>
        <w:br/>
        <w:t>୫) ମୁଳାମଞ୍ଜ, ଗାଜର ମଞ୍ଜି, 6H] ପ୍ରତ୍ୟେକରୁ ଏକ ଛଟାଙ୍କି ବୂର୍ଣ୍ଣ କରି କନାରେ ଛାଣି</w:t>
      </w:r>
      <w:r w:rsidRPr="002048EB">
        <w:rPr>
          <w:rFonts w:ascii="Nirmala UI" w:hAnsi="Nirmala UI" w:cs="Nirmala UI"/>
        </w:rPr>
        <w:br/>
        <w:t>ରଖିବ। “୭ .</w:t>
      </w:r>
      <w:r w:rsidRPr="002048EB">
        <w:rPr>
          <w:rFonts w:ascii="Nirmala UI" w:hAnsi="Nirmala UI" w:cs="Nirmala UI"/>
        </w:rPr>
        <w:br/>
        <w:t>ମାତ୍ରା - ଅଧତୋଳା</w:t>
      </w:r>
      <w:r w:rsidRPr="002048EB">
        <w:rPr>
          <w:rFonts w:ascii="Nirmala UI" w:hAnsi="Nirmala UI" w:cs="Nirmala UI"/>
        </w:rPr>
        <w:br/>
        <w:t>ସକାଳ ଓ ସନ୍ଧ୍ୟାରେ ଗରମ ପାଣିରେ ଖାଇଲେ ରତୁ ନିୟମିତ ଭାବରେ ହୁଏ। ୪ ଦିନ</w:t>
      </w:r>
      <w:r w:rsidRPr="002048EB">
        <w:rPr>
          <w:rFonts w:ascii="Nirmala UI" w:hAnsi="Nirmala UI" w:cs="Nirmala UI"/>
        </w:rPr>
        <w:br/>
        <w:t>ଏହି Aaa ଖାଇବ |</w:t>
      </w:r>
      <w:r w:rsidRPr="002048EB">
        <w:rPr>
          <w:rFonts w:ascii="Nirmala UI" w:hAnsi="Nirmala UI" w:cs="Nirmala UI"/>
        </w:rPr>
        <w:br/>
        <w:t>ପୁଷ୍ପବତୀ ହେବାକୁ</w:t>
      </w:r>
      <w:r w:rsidRPr="002048EB">
        <w:rPr>
          <w:rFonts w:ascii="Nirmala UI" w:hAnsi="Nirmala UI" w:cs="Nirmala UI"/>
        </w:rPr>
        <w:br/>
        <w:t>୧) ରାଶିକୁ ବତୁରାଇ ବାଟି ତାର ରସ ଦୁଇ ତୋଳା, ଓସ୍ତଛାଲିର ରସ ଏକତୋଳା, ରଙ୍ଗକଇଁ</w:t>
      </w:r>
      <w:r w:rsidRPr="002048EB">
        <w:rPr>
          <w:rFonts w:ascii="Nirmala UI" w:hAnsi="Nirmala UI" w:cs="Nirmala UI"/>
        </w:rPr>
        <w:br/>
        <w:t>କନ୍ଦା ଏକ ତୋଳା, ମନ୍ଦାର ଫୁଲ ଗୋଟିଏ ଏକତ୍ର ମିଶାଇ ଖୁଆଇଲେ ନାରୀ ନିଶ୍ଚୟ</w:t>
      </w:r>
      <w:r w:rsidRPr="002048EB">
        <w:rPr>
          <w:rFonts w:ascii="Nirmala UI" w:hAnsi="Nirmala UI" w:cs="Nirmala UI"/>
        </w:rPr>
        <w:br/>
        <w:t>ପୁଷ୍ପୁବତୀ ହେବ | (ପରୀକ୍ଷିତ)</w:t>
      </w:r>
      <w:r w:rsidRPr="002048EB">
        <w:rPr>
          <w:rFonts w:ascii="Nirmala UI" w:hAnsi="Nirmala UI" w:cs="Nirmala UI"/>
        </w:rPr>
        <w:br/>
        <w:t>. ୨) ସୁନାରି ପତ୍ର ଚକଟି ଯୋନି ରନ୍ଧ୍ରରେ ପୂରାଇ ୩ଟି ସୁନାରି ପତ୍ର ତା ଉପରେ ଦେଇ କଛା</w:t>
      </w:r>
      <w:r w:rsidRPr="002048EB">
        <w:rPr>
          <w:rFonts w:ascii="Nirmala UI" w:hAnsi="Nirmala UI" w:cs="Nirmala UI"/>
        </w:rPr>
        <w:br/>
        <w:t>ମାରିବ | ପରିସ୍ରା କଲାବେଳେ ବାହାର କରିଦେଉଥୁବ |</w:t>
      </w:r>
      <w:r w:rsidRPr="002048EB">
        <w:rPr>
          <w:rFonts w:ascii="Nirmala UI" w:hAnsi="Nirmala UI" w:cs="Nirmala UI"/>
        </w:rPr>
        <w:br/>
        <w:t>୩) କଳାଦୁଦୁରା ପତ୍ର ସାତୋଟି ଯୋନି ଉପରେ ରଖି କଛା ମାରିବ। ପରିସ୍ରା କଲାବେଳେ କାଢ଼ି</w:t>
      </w:r>
      <w:r w:rsidRPr="002048EB">
        <w:rPr>
          <w:rFonts w:ascii="Nirmala UI" w:hAnsi="Nirmala UI" w:cs="Nirmala UI"/>
        </w:rPr>
        <w:br/>
        <w:t>AMAL |</w:t>
      </w:r>
      <w:r w:rsidRPr="002048EB">
        <w:rPr>
          <w:rFonts w:ascii="Nirmala UI" w:hAnsi="Nirmala UI" w:cs="Nirmala UI"/>
        </w:rPr>
        <w:br/>
        <w:t>୪) ଜେଉଟ ଫୁଲକୁ CHAI ମାଛ ସଙ୍ଗେ ବାଟି ନାଭିରେ ଲେପ ଦେଲେ Le ସମୟ ଭିତରେ</w:t>
      </w:r>
      <w:r w:rsidRPr="002048EB">
        <w:rPr>
          <w:rFonts w:ascii="Nirmala UI" w:hAnsi="Nirmala UI" w:cs="Nirmala UI"/>
        </w:rPr>
        <w:br/>
        <w:t>AIS ହୁଏ |</w:t>
      </w:r>
      <w:r w:rsidRPr="002048EB">
        <w:rPr>
          <w:rFonts w:ascii="Nirmala UI" w:hAnsi="Nirmala UI" w:cs="Nirmala UI"/>
        </w:rPr>
        <w:br/>
        <w:t>ରତୁଶୂଳ ବା ବାଧକ `</w:t>
      </w:r>
      <w:r w:rsidRPr="002048EB">
        <w:rPr>
          <w:rFonts w:ascii="Nirmala UI" w:hAnsi="Nirmala UI" w:cs="Nirmala UI"/>
        </w:rPr>
        <w:br/>
        <w:t>ଝିଅଙ୍କର ରତୁର ପୂର୍ବଦିନ ଠାରୁ ରତୁର ପ୍ରଥମ ବା ଦ୍ବିତୀୟ ଦିନ ପର୍ଯ୍ୟନ୍ତ ଭୟଙ୍କର</w:t>
      </w:r>
      <w:r w:rsidRPr="002048EB">
        <w:rPr>
          <w:rFonts w:ascii="Nirmala UI" w:hAnsi="Nirmala UI" w:cs="Nirmala UI"/>
        </w:rPr>
        <w:br/>
        <w:t>ପେଟବ୍ୟଥାକୁ ବାଧକ କହନ୍ତି। ଏହି ରୋଗର ପ୍ରତିକାର ନ କଲେ ସନ୍ତାନ ହେବାର ସମ୍ଭାବନା ଖୁବ୍‌</w:t>
      </w:r>
      <w:r w:rsidRPr="002048EB">
        <w:rPr>
          <w:rFonts w:ascii="Nirmala UI" w:hAnsi="Nirmala UI" w:cs="Nirmala UI"/>
        </w:rPr>
        <w:br/>
        <w:t>କମ୍‌। .</w:t>
      </w:r>
    </w:p>
    <w:p w14:paraId="39777C2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7E33E4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3D946F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90</w:t>
      </w:r>
    </w:p>
    <w:p w14:paraId="61855B42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40ADCC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ବୀ ସହଜ ଚିକିତ୍ସା / ୫୭ /</w:t>
      </w:r>
      <w:r w:rsidRPr="002048EB">
        <w:rPr>
          <w:rFonts w:ascii="Nirmala UI" w:hAnsi="Nirmala UI" w:cs="Nirmala UI"/>
        </w:rPr>
        <w:br/>
        <w:t>୧) AGIA SLI, ତାଳମୁଳି, ଶତାବରୀ ପ୍ରତ୍ୟେକରୁ ଏକତୋଳା, ଗୋଲମରିଚ ଏକୋଇଶିଟି</w:t>
      </w:r>
      <w:r w:rsidRPr="002048EB">
        <w:rPr>
          <w:rFonts w:ascii="Nirmala UI" w:hAnsi="Nirmala UI" w:cs="Nirmala UI"/>
        </w:rPr>
        <w:br/>
        <w:t>. କଞ୍ଚାଦୁଧରେ ଅଥବା ପାଣିରେ ବାଟି ନବାତ ଅଥବା ପୁରୁଣା ଗୁଡ଼ରେ ମିଶାଇ ସ୍ତ୍ରୀ aggie</w:t>
      </w:r>
      <w:r w:rsidRPr="002048EB">
        <w:rPr>
          <w:rFonts w:ascii="Nirmala UI" w:hAnsi="Nirmala UI" w:cs="Nirmala UI"/>
        </w:rPr>
        <w:br/>
        <w:t>ଦିନ ଖାଇବ। ଲାଗ୍‌ ଲାଗ୍‌ ୩ ଦିନ ଖାଇବ। | ପରୀକ୍ଷିତ)</w:t>
      </w:r>
      <w:r w:rsidRPr="002048EB">
        <w:rPr>
          <w:rFonts w:ascii="Nirmala UI" w:hAnsi="Nirmala UI" w:cs="Nirmala UI"/>
        </w:rPr>
        <w:br/>
        <w:t>ପଥ୍ୟ - ଦୁଧ ଭାତ ଖାଇବ |</w:t>
      </w:r>
      <w:r w:rsidRPr="002048EB">
        <w:rPr>
          <w:rFonts w:ascii="Nirmala UI" w:hAnsi="Nirmala UI" w:cs="Nirmala UI"/>
        </w:rPr>
        <w:br/>
        <w:t>ଅପଥ୍ୟ - ଲୁଣ, ଲଙ୍କାମରିଚ, ଖଟା, ଆମିଷ ଖାଇବ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` ରଙ୍ଗ କଇଁ କନ୍ଦା ଏକ ତୋଳା ୨୧ଟି ଗୋଲମରିଚ ସହ ବାଟି ରଖିବ। | gaqie ଦିନ</w:t>
      </w:r>
      <w:r w:rsidRPr="002048EB">
        <w:rPr>
          <w:rFonts w:ascii="Nirmala UI" w:hAnsi="Nirmala UI" w:cs="Nirmala UI"/>
        </w:rPr>
        <w:br/>
        <w:t>ସ୍ଦ୍ରୀଲୋକ ଘରର ବାହାରେ ଗାଧୋଇ, BAIQEI GB, ମୁଣ୍ଡ ମୁକୁଳା କରି ପୁର୍ବଦିଗକୁ ମୁହଁ</w:t>
      </w:r>
      <w:r w:rsidRPr="002048EB">
        <w:rPr>
          <w:rFonts w:ascii="Nirmala UI" w:hAnsi="Nirmala UI" w:cs="Nirmala UI"/>
        </w:rPr>
        <w:br/>
        <w:t>କରି ଓଳିତଳେ ଠିଆ ହେବ | ଆଉ ଜଣେ ଲୋକ ବଟା ହୋଇଥୁବା ଣ୩ଷଧକୁ ତାକୁ</w:t>
      </w:r>
      <w:r w:rsidRPr="002048EB">
        <w:rPr>
          <w:rFonts w:ascii="Nirmala UI" w:hAnsi="Nirmala UI" w:cs="Nirmala UI"/>
        </w:rPr>
        <w:br/>
        <w:t>ବଢ଼ାଇଦେଲେ ସେ ସେହି ଓଳିତଳେ ଖାଇଦେଇ ଘର ଭିତରକୁ ଆସିବ। ସେହିଦିନ ସେ</w:t>
      </w:r>
      <w:r w:rsidRPr="002048EB">
        <w:rPr>
          <w:rFonts w:ascii="Nirmala UI" w:hAnsi="Nirmala UI" w:cs="Nirmala UI"/>
        </w:rPr>
        <w:br/>
        <w:t>ହବିଷ କରିବ। ତାର ପରଦିନ ଠାରୁ ଉପରୋକ୍ତ ନିୟମ କିଛି ନମାନି କେବଳ ରଙ୍ଗକଇଁ</w:t>
      </w:r>
      <w:r w:rsidRPr="002048EB">
        <w:rPr>
          <w:rFonts w:ascii="Nirmala UI" w:hAnsi="Nirmala UI" w:cs="Nirmala UI"/>
        </w:rPr>
        <w:br/>
        <w:t>କନ୍ଦା ଅଧତୋଳା, ଗୋଲମରିଚ ୧ ୫ଟି, ନବାତ ଏକତୋଳା ଏକତ୍ର କରି ସକାଳେ ଖାଲି</w:t>
      </w:r>
      <w:r w:rsidRPr="002048EB">
        <w:rPr>
          <w:rFonts w:ascii="Nirmala UI" w:hAnsi="Nirmala UI" w:cs="Nirmala UI"/>
        </w:rPr>
        <w:br/>
        <w:t>ପେଟରେ ଖାଇବ। ଏହିପରି ୫ଦିନ ଖାଇଲେ ରତୁଶୂଳ ବା ବାଧକ ରୋଗ ନିବାରିତ</w:t>
      </w:r>
      <w:r w:rsidRPr="002048EB">
        <w:rPr>
          <w:rFonts w:ascii="Nirmala UI" w:hAnsi="Nirmala UI" w:cs="Nirmala UI"/>
        </w:rPr>
        <w:br/>
        <w:t>ହୁଏ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ମୁସଦ୍ଦର, ହୀରାକସ, ଅଫିମ, ଡ଼ାଲଚିନି ସମଭାଗ ଏକତ୍ର ମର୍ଦ୍ଦନ କରି ଦୁଇରତି ମାତ୍ରାରେ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ଧ ବଟିକା କରି ଦିନରେ ଦୁଇଥର ଓ ରାତିରେ ଏକ ଥର ପାଣି ସଙ୍ଗେ ଖାଇବ। ଏକ ସପ୍ତାହ</w:t>
      </w:r>
      <w:r w:rsidRPr="002048EB">
        <w:rPr>
          <w:rFonts w:ascii="Nirmala UI" w:hAnsi="Nirmala UI" w:cs="Nirmala UI"/>
        </w:rPr>
        <w:br/>
        <w:t>ଖାଇବ। (ଆର୍ଯ୍ୟ)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ଓଲଟ OFM AM CAMA OI QF GRE ୨୧ଟା ଗୋଲମରିଚ ସଙ୍ଗରେ ବାଟି ରତୁର</w:t>
      </w:r>
      <w:r w:rsidRPr="002048EB">
        <w:rPr>
          <w:rFonts w:ascii="Nirmala UI" w:hAnsi="Nirmala UI" w:cs="Nirmala UI"/>
        </w:rPr>
        <w:br/>
        <w:t>ପ୍ରଥମ ଦିନ ଠାରୁ ସାତ ଦିନ ପର୍ଯ୍ୟନ୍ତ ଖାଇବ | ଏହି ନିୟମରେ ୫/୬ AG ଖାଇଲେ</w:t>
      </w:r>
      <w:r w:rsidRPr="002048EB">
        <w:rPr>
          <w:rFonts w:ascii="Nirmala UI" w:hAnsi="Nirmala UI" w:cs="Nirmala UI"/>
        </w:rPr>
        <w:br/>
        <w:t>କ୍ରମଶଃ ଜରାଯୁ ଦୋଷ ସଂଶୋଧନ ହୋଇ ରୋଗିଣୀ ଆରୋଗ୍ୟ ହୁଏ। ଅଦୃଷ୍ଟକ୍ରମେ</w:t>
      </w:r>
      <w:r w:rsidRPr="002048EB">
        <w:rPr>
          <w:rFonts w:ascii="Nirmala UI" w:hAnsi="Nirmala UI" w:cs="Nirmala UI"/>
        </w:rPr>
        <w:br/>
        <w:t>ସନ୍ତାନାଦି ହେବା ସମ୍ଭବ।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APIA ସେବନ ସମୟରେ ସହବାସ ତ୍ୟାଗ ଓ ପବିତ୍ରାଚାର ଆବଶ୍ୟକ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CAINE! ଚେର ସୁକି GEO ଶୀତଳ ଜଳରେ ବାଟି ରତୁର ପ୍ରଥମ ଦିନ ଠାରୁ ସାତ ଦିନ</w:t>
      </w:r>
      <w:r w:rsidRPr="002048EB">
        <w:rPr>
          <w:rFonts w:ascii="Nirmala UI" w:hAnsi="Nirmala UI" w:cs="Nirmala UI"/>
        </w:rPr>
        <w:br/>
        <w:t>ଖାଇବ | ଏହି ନିୟମରେ B/D ରତୁ ସେବନ କଲେ ରୋଗମୁକ୍ତ ହେବ |</w:t>
      </w:r>
      <w:r w:rsidRPr="002048EB">
        <w:rPr>
          <w:rFonts w:ascii="Nirmala UI" w:hAnsi="Nirmala UI" w:cs="Nirmala UI"/>
        </w:rPr>
        <w:br/>
        <w:t>ପଥ୍ୟ - ଅଳ ଆଉଟା ଦୁଧ ସଙ୍ଗେ ଅନ୍ନଭୋଜନ |</w:t>
      </w:r>
      <w:r w:rsidRPr="002048EB">
        <w:rPr>
          <w:rFonts w:ascii="Nirmala UI" w:hAnsi="Nirmala UI" w:cs="Nirmala UI"/>
        </w:rPr>
        <w:br/>
        <w:t>BOY ସେବନ ସମୟରେ ସହବାସ ତ୍ୟାଗ |</w:t>
      </w:r>
    </w:p>
    <w:p w14:paraId="3FC4840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10AC4A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5283ED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91</w:t>
      </w:r>
    </w:p>
    <w:p w14:paraId="3400CE0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DEB997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୫୮ / ଅନୁଭୂତ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ସୂତିକା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ବଡ଼ ଶାମୁକା ଭିତରେ ହଳଦୀବର୍ଣ୍ଣର ଫୁଲ ପରି ଏକ ପଦାର୍ଥ ଅଛି | ଏହି ହଳଦିଆ ବର୍ଣ୍ଣର</w:t>
      </w:r>
      <w:r w:rsidRPr="002048EB">
        <w:rPr>
          <w:rFonts w:ascii="Nirmala UI" w:hAnsi="Nirmala UI" w:cs="Nirmala UI"/>
        </w:rPr>
        <w:br/>
        <w:t>ପଦାର୍ଥଟି ଖଣ୍ଡେ ପାଚିଲା କଦଳୀ (ଯାହାକୁ ଗିଳି ପାରିବ) ଭିତରେ ପୂରାଇ ରୋଗୀକୁ</w:t>
      </w:r>
      <w:r w:rsidRPr="002048EB">
        <w:rPr>
          <w:rFonts w:ascii="Nirmala UI" w:hAnsi="Nirmala UI" w:cs="Nirmala UI"/>
        </w:rPr>
        <w:br/>
        <w:t>ଖୁଆଇଦେବ।</w:t>
      </w:r>
      <w:r w:rsidRPr="002048EB">
        <w:rPr>
          <w:rFonts w:ascii="Nirmala UI" w:hAnsi="Nirmala UI" w:cs="Nirmala UI"/>
        </w:rPr>
        <w:br/>
        <w:t>ସେବନ ବିଧ୍‌ - ରୋଗୀ ଶେଯରୁ ଉଠିବା ପୁର୍ବରୁ ପୁର୍ବରୁ ମୁହଁ ନଧୋଇ ଶେଯ ଉପରେ</w:t>
      </w:r>
      <w:r w:rsidRPr="002048EB">
        <w:rPr>
          <w:rFonts w:ascii="Nirmala UI" w:hAnsi="Nirmala UI" w:cs="Nirmala UI"/>
        </w:rPr>
        <w:br/>
        <w:t>ରହି ଏହି GGA ଖାଇବ। ପାଟିରେ ଅଳ୍ପ ପାଣି ରଖି ଏହି Aaa ଗିଳିପକାଇବ, ଚୋବାଇବ</w:t>
      </w:r>
      <w:r w:rsidRPr="002048EB">
        <w:rPr>
          <w:rFonts w:ascii="Nirmala UI" w:hAnsi="Nirmala UI" w:cs="Nirmala UI"/>
        </w:rPr>
        <w:br/>
        <w:t>ନାହିଁ। ଯେ ରୋଗୀକୁ AGU ଖୁଆଇବ, ସେଦିନ ରୋଗୀ ସଙ୍ଗେ ଆଉ ଦେଖାସାକ୍ଷାତ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._ _ କରିବ ନାହିଁ | Aaa ଖାଇବାର ପରଦିନ ଠାରୁ ରୋଗୀକୁ ଭଲ ଲାଗିବ | ଏକ ସପ୍ତାହ |</w:t>
      </w:r>
      <w:r w:rsidRPr="002048EB">
        <w:rPr>
          <w:rFonts w:ascii="Nirmala UI" w:hAnsi="Nirmala UI" w:cs="Nirmala UI"/>
        </w:rPr>
        <w:br/>
        <w:t>ପରେ ସମ୍ପୂର୍ଣ୍ଣ ଭାବେ ରୋଗମୁକ୍ତ ହେବ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MOQY ଦାସକେରେଣ୍ଟା ଚେର ଦୁଇଅଣି ଓଜନ ଓ ଗୋଲମରିଚ ୩ଟା ଥଣ୍ଡା ପାଣିରେ</w:t>
      </w:r>
      <w:r w:rsidRPr="002048EB">
        <w:rPr>
          <w:rFonts w:ascii="Nirmala UI" w:hAnsi="Nirmala UI" w:cs="Nirmala UI"/>
        </w:rPr>
        <w:br/>
        <w:t>ବାଟି ପ୍ରତ୍ୟହ ସକାଳେ ୭ ଦିନ ଖାଇବ।।।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ସୁତିକା ଝାଡ଼ାକୁ - ହରିଡ଼ା ୧ ତୋଳା, ବେଲପତ୍ର ୪ ତୋଳା, କଷାଗୁଆ ଦୁଇ ଗୋଟା</w:t>
      </w:r>
      <w:r w:rsidRPr="002048EB">
        <w:rPr>
          <w:rFonts w:ascii="Nirmala UI" w:hAnsi="Nirmala UI" w:cs="Nirmala UI"/>
        </w:rPr>
        <w:br/>
        <w:t>୪ସେର ପାଣିରେ ସିଝାଇ ଅଧସେର ଅବଶେଷ ରହିଲେ ଛାଣି ସେଥ୍ବରେ ଗୋଲମରିଚ ଓ</w:t>
      </w:r>
      <w:r w:rsidRPr="002048EB">
        <w:rPr>
          <w:rFonts w:ascii="Nirmala UI" w:hAnsi="Nirmala UI" w:cs="Nirmala UI"/>
        </w:rPr>
        <w:br/>
        <w:t>ପିପ୍‌ପଳୀ ପରୀକ୍ଷ ରେ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ଚାଉଳକୁ ରାନ୍ଧି ପେଜ ବାହାର କରିବ | ସେହି ପେଜରେ ଲୁଣ, ଘିଅ, ଜୀରା ଓ ହିଙ୍ଗୁ</w:t>
      </w:r>
      <w:r w:rsidRPr="002048EB">
        <w:rPr>
          <w:rFonts w:ascii="Nirmala UI" w:hAnsi="Nirmala UI" w:cs="Nirmala UI"/>
        </w:rPr>
        <w:br/>
        <w:t>ଯୋଗରେ ବଘାରିବ। ପ୍ରସବ ହେବାର ୨/୩ ଦିନ ପର୍ଯ୍ୟନ୍ତ ପୋଖତୀ ସ୍ତ୍ରୀକୁ ପିଆଇଲେ</w:t>
      </w:r>
      <w:r w:rsidRPr="002048EB">
        <w:rPr>
          <w:rFonts w:ascii="Nirmala UI" w:hAnsi="Nirmala UI" w:cs="Nirmala UI"/>
        </w:rPr>
        <w:br/>
        <w:t>ସୂତିକା ରୋଗ ହେବ ନାହିଁ। ହିଙ୍ଗୁ ମାତ୍ରା - ୪ ରତି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ସ୍ତ୍ରୀ ରୋଗ (ଯାବତୀୟ ସ୍ତ୍ରୀ ରୋଗ)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ଯାବତୀୟ St ରୋଗ, ଯଥା - ନାନା ପ୍ରକାର GOR, ରଜଃସ୍ରାବ, ରଜଃଶୂନ୍ଯତା, ଅତିରଜ,</w:t>
      </w:r>
      <w:r w:rsidRPr="002048EB">
        <w:rPr>
          <w:rFonts w:ascii="Nirmala UI" w:hAnsi="Nirmala UI" w:cs="Nirmala UI"/>
        </w:rPr>
        <w:br/>
        <w:t>ଅନିୟମିତ ରତୁ, ବନ୍ଧ୍ୟା, ମୃତବସ୍ଥା, ଜରାଯୁ ଓ ଓଭାରିରେ ଯାବତୀୟ ଦୋଷ, ସ୍ଵାସ୍ଥ୍ୟ ଓ</w:t>
      </w:r>
      <w:r w:rsidRPr="002048EB">
        <w:rPr>
          <w:rFonts w:ascii="Nirmala UI" w:hAnsi="Nirmala UI" w:cs="Nirmala UI"/>
        </w:rPr>
        <w:br/>
        <w:t>ଲାବଣ୍ୟହୀନତା, ତଳିପେଟ ଓ ଅଣ୍ଟାରେ ବେଦନା ଏବଂ ଶୁଳ ଓ ସୁତିକା ଇତ୍ୟାଦି Hameo</w:t>
      </w:r>
      <w:r w:rsidRPr="002048EB">
        <w:rPr>
          <w:rFonts w:ascii="Nirmala UI" w:hAnsi="Nirmala UI" w:cs="Nirmala UI"/>
        </w:rPr>
        <w:br/>
        <w:t>ଓଁଷଧରେ ବନ୍ଦ ହୁଏ |</w:t>
      </w:r>
      <w:r w:rsidRPr="002048EB">
        <w:rPr>
          <w:rFonts w:ascii="Nirmala UI" w:hAnsi="Nirmala UI" w:cs="Nirmala UI"/>
        </w:rPr>
        <w:br/>
        <w:t>JAE! ଲତାର ଚେର ଚୂର୍ଣ୍ଣ - ଏକଭାଗ, ଶୁଣ୍ଠି od - Balai ଗୋଲମରିଚ ବୁର୍ଣ୍ଣ,</w:t>
      </w:r>
      <w:r w:rsidRPr="002048EB">
        <w:rPr>
          <w:rFonts w:ascii="Nirmala UI" w:hAnsi="Nirmala UI" w:cs="Nirmala UI"/>
        </w:rPr>
        <w:br/>
        <w:t>ଅଧଭାଗ ଏକତ୍ର କରି କାଚ ଶିଶିରେ ରଖିବ। ପ୍ରତିଦିନ ସକାଳେ ଦୁଇ ଅଣା cae od</w:t>
      </w:r>
      <w:r w:rsidRPr="002048EB">
        <w:rPr>
          <w:rFonts w:ascii="Nirmala UI" w:hAnsi="Nirmala UI" w:cs="Nirmala UI"/>
        </w:rPr>
        <w:br/>
        <w:t>ଖାଇବ | ଅନ୍ତତଃ ଦୁଇ ମାସ ଖାଇବାକୁ ହେବ। ବନ୍ଧ୍ୟା ସ୍ତ୍ରୀର ପିଲା ହେବାକୁ ଅନ୍ତତଃ ୪</w:t>
      </w:r>
      <w:r w:rsidRPr="002048EB">
        <w:rPr>
          <w:rFonts w:ascii="Nirmala UI" w:hAnsi="Nirmala UI" w:cs="Nirmala UI"/>
        </w:rPr>
        <w:br/>
        <w:t>ମାସ ଖାଇବାକୁ ହେବ |</w:t>
      </w:r>
    </w:p>
    <w:p w14:paraId="726A237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6CDEAA5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53AF65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92</w:t>
      </w:r>
    </w:p>
    <w:p w14:paraId="320892B7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DF131A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୫୯ /</w:t>
      </w:r>
      <w:r w:rsidRPr="002048EB">
        <w:rPr>
          <w:rFonts w:ascii="Nirmala UI" w:hAnsi="Nirmala UI" w:cs="Nirmala UI"/>
        </w:rPr>
        <w:br/>
        <w:t>ମୁତୁରୀ ଲତା ଦେଖୁବାକୁ ଆଳୁଲତା ପରି, କିନ୍ତୁ ଦେହରେ କଣ୍ଢା ଥାଏ | ଏହାକୁ ଦାନ୍ତକାଠି</w:t>
      </w:r>
      <w:r w:rsidRPr="002048EB">
        <w:rPr>
          <w:rFonts w:ascii="Nirmala UI" w:hAnsi="Nirmala UI" w:cs="Nirmala UI"/>
        </w:rPr>
        <w:br/>
        <w:t>କରନ୍ତି। ଏହାର ମୂଳରେ ଶତାବରୀ ଚେର ପରି ବହୁତ COR ANI ଏହାକୁ କୁମ୍ଭାଟୁଆ</w:t>
      </w:r>
      <w:r w:rsidRPr="002048EB">
        <w:rPr>
          <w:rFonts w:ascii="Nirmala UI" w:hAnsi="Nirmala UI" w:cs="Nirmala UI"/>
        </w:rPr>
        <w:br/>
        <w:t>ମଧ୍ଯ କହନ୍ତି।</w:t>
      </w:r>
      <w:r w:rsidRPr="002048EB">
        <w:rPr>
          <w:rFonts w:ascii="Nirmala UI" w:hAnsi="Nirmala UI" w:cs="Nirmala UI"/>
        </w:rPr>
        <w:br/>
        <w:t>ଅପସ୍ମାର ( ମୁଗୀ) - ( ମୁର୍ହାରୋଗ)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ଶ୍ଵେତ ଶୁଖିଲା ଅରଖଫୁଲ ୩ ରତି ( କଞ୍ଚା ୬ରତି) ଓ ଗୋଲମରିଟ ୩ ରତି ଏକତ୍ର ମିଶାଇ</w:t>
      </w:r>
      <w:r w:rsidRPr="002048EB">
        <w:rPr>
          <w:rFonts w:ascii="Nirmala UI" w:hAnsi="Nirmala UI" w:cs="Nirmala UI"/>
        </w:rPr>
        <w:br/>
        <w:t>ରୋଗୀକୁ ସକାଳେ ଖାଲି ପେଟରେ FINE ଏହିପରି ସାତଦିନ ଖୁଆଇବ | ଅପରାହ୍ନରେ</w:t>
      </w:r>
      <w:r w:rsidRPr="002048EB">
        <w:rPr>
          <w:rFonts w:ascii="Nirmala UI" w:hAnsi="Nirmala UI" w:cs="Nirmala UI"/>
        </w:rPr>
        <w:br/>
        <w:t>ରୋଗୀର ପାଦତଳେ ଅରଖ କ୍ଷୀର (ଶ୍ଵେତ ବା ରକ୍ତ ଯାହା ମିଳିବ) ଲଗାଇ ତା ଉପରେ</w:t>
      </w:r>
      <w:r w:rsidRPr="002048EB">
        <w:rPr>
          <w:rFonts w:ascii="Nirmala UI" w:hAnsi="Nirmala UI" w:cs="Nirmala UI"/>
        </w:rPr>
        <w:br/>
        <w:t>ଗୋଲମରିଚ ଗୁଣ୍ଠ ପକାଇ ଅରଖପତ୍ର ଦେଇ ବାନ୍ଧିବ | ଏହିପରି vo ଦିନ ade |</w:t>
      </w:r>
      <w:r w:rsidRPr="002048EB">
        <w:rPr>
          <w:rFonts w:ascii="Nirmala UI" w:hAnsi="Nirmala UI" w:cs="Nirmala UI"/>
        </w:rPr>
        <w:br/>
        <w:t>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ନାଲି ପଦ୍ମର ମୂଳ ଓ ହିଙ୍ଗୁଳ ସମଭାଗ ବାଟି କନା ଉପରେ ରଖି ବଳିତା କରିବ ଏବଂ</w:t>
      </w:r>
      <w:r w:rsidRPr="002048EB">
        <w:rPr>
          <w:rFonts w:ascii="Nirmala UI" w:hAnsi="Nirmala UI" w:cs="Nirmala UI"/>
        </w:rPr>
        <w:br/>
        <w:t>ସେହି ବଳିତାକୁ ଗୁଆଘିଅରେ ବୁଡ଼ାଇ ସାମାନ୍ୟ ଗରମ କରି ଦୁଇ ନାକ ପୁଡ଼ାରେ ଦୁଇଟି</w:t>
      </w:r>
      <w:r w:rsidRPr="002048EB">
        <w:rPr>
          <w:rFonts w:ascii="Nirmala UI" w:hAnsi="Nirmala UI" w:cs="Nirmala UI"/>
        </w:rPr>
        <w:br/>
        <w:t>ବଳିତା ପୁରାଇବ | ନାକର ଯେତେ ଭିତରକୁ ଯାଇପାରେ, ସେତେ ଭିତରକୁ ଦେଇ ୪/୫</w:t>
      </w:r>
      <w:r w:rsidRPr="002048EB">
        <w:rPr>
          <w:rFonts w:ascii="Nirmala UI" w:hAnsi="Nirmala UI" w:cs="Nirmala UI"/>
        </w:rPr>
        <w:br/>
        <w:t>ଘଣ୍ଟା ରଖିବ | ପ୍ରଥମେ ଛିଙ୍କ ହୋଇ ବଳିତା ବାହାରି ଆସିବ | ୩୮୪ ଦିନ ପରେ ବେଶି</w:t>
      </w:r>
      <w:r w:rsidRPr="002048EB">
        <w:rPr>
          <w:rFonts w:ascii="Nirmala UI" w:hAnsi="Nirmala UI" w:cs="Nirmala UI"/>
        </w:rPr>
        <w:br/>
        <w:t>ସମୟ ନାକ ଭିତରେ ରହିପାରିବ | ୩୮୪ ଘଣ୍ଟା ନାକ ଭିତରେ ରହିଲେ Cell ପୋକ ସେହି</w:t>
      </w:r>
      <w:r w:rsidRPr="002048EB">
        <w:rPr>
          <w:rFonts w:ascii="Nirmala UI" w:hAnsi="Nirmala UI" w:cs="Nirmala UI"/>
        </w:rPr>
        <w:br/>
        <w:t>ବଳିତାକୁ କାମୁଡ଼ି ଧରିବ ଏବଂ ବଳିତା ସଙ୍ଗେ ବାହାରିଆସିବ |</w:t>
      </w:r>
      <w:r w:rsidRPr="002048EB">
        <w:rPr>
          <w:rFonts w:ascii="Nirmala UI" w:hAnsi="Nirmala UI" w:cs="Nirmala UI"/>
        </w:rPr>
        <w:br/>
        <w:t>( ପରୀକ୍ଷା ହୋଇନାହିଁ। ପରୀକ୍ଷା କରି ପ୍ରକାଶ କରିବାକୁ ଅନୁରୋଧ)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ପାରାବିଷ୍ଠା, ମନଃଶିଳା, ରସାଞ୍ଜନ ସମସ୍ତ ଏକତ୍ର ବାଟି ଅଞ୍ଜନ ଦେଲେ ଅପସ୍କାର ଓ ଉନ୍ନାଦ</w:t>
      </w:r>
      <w:r w:rsidRPr="002048EB">
        <w:rPr>
          <w:rFonts w:ascii="Nirmala UI" w:hAnsi="Nirmala UI" w:cs="Nirmala UI"/>
        </w:rPr>
        <w:br/>
        <w:t>ଶାନ୍ତ ହୁଏ। (ORCA)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ପ୍ରତିଦିନ ବଚର ଚୂର୍ଣ୍ଣ ଓ ମହୁ ଗାଭ ଦୁଧରେ ମିଶାଇ ଖାଇଲେ ଦୀର୍ଘକାଳର ଅତି ଉତ୍କଟ</w:t>
      </w:r>
      <w:r w:rsidRPr="002048EB">
        <w:rPr>
          <w:rFonts w:ascii="Nirmala UI" w:hAnsi="Nirmala UI" w:cs="Nirmala UI"/>
        </w:rPr>
        <w:br/>
        <w:t>ଅପସ୍ମାର ଶାନ୍ତ ହୁଏ | ( ଚକ୍ରଦଉ)।</w:t>
      </w:r>
      <w:r w:rsidRPr="002048EB">
        <w:rPr>
          <w:rFonts w:ascii="Nirmala UI" w:hAnsi="Nirmala UI" w:cs="Nirmala UI"/>
        </w:rPr>
        <w:br/>
        <w:t>ବଚ ଚୂର୍ଣ୍ଣ ମାତ୍ରା - ଦୁଇ ଅଣି ଓଜନ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ମନୁଷ୍ୟ ଗଳାରେ ଯେଉଁ ଦଉଡ଼ି ଦେଇ ଆତ୍ନହତ୍ୟା କରିଥାଏ ସେହି GaGa ଫାସକୁ a</w:t>
      </w:r>
      <w:r w:rsidRPr="002048EB">
        <w:rPr>
          <w:rFonts w:ascii="Nirmala UI" w:hAnsi="Nirmala UI" w:cs="Nirmala UI"/>
        </w:rPr>
        <w:br/>
        <w:t>କରି ଥଣ୍ଡା ପାଣିରେ ସେବନ କଲେ ଅତି AGS ଅପସ୍କାର ଶାନ୍ତ ହୁଏ | 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ରସୁଣ ତେଲ ସହ, ଶତାବରୀ ରସ ଦୁଧ ସହ, ବ୍ରାହ୍ମୀରସ ମହୁ ସହ ସେବନ କଲେ ସକଳ</w:t>
      </w:r>
      <w:r w:rsidRPr="002048EB">
        <w:rPr>
          <w:rFonts w:ascii="Nirmala UI" w:hAnsi="Nirmala UI" w:cs="Nirmala UI"/>
        </w:rPr>
        <w:br/>
        <w:t>ପ୍ରକାର ଅପସ୍କାର ଶାନ୍ତ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AAA ରୋଗରେ ହୃଦୟ କମ୍ପ, ନେତ୍ରପୀଡ଼ା, CIP ଓ ହସ୍ତପାଦାଦିରେ ଶୀତଳତାର</w:t>
      </w:r>
      <w:r w:rsidRPr="002048EB">
        <w:rPr>
          <w:rFonts w:ascii="Nirmala UI" w:hAnsi="Nirmala UI" w:cs="Nirmala UI"/>
        </w:rPr>
        <w:br/>
        <w:t>ଶାନ୍ତ ସକାଶେ ଦଶମୁଳ GIA ଦେବ। ( (CASA)</w:t>
      </w:r>
    </w:p>
    <w:p w14:paraId="790B805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4947F9F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94DBA4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93</w:t>
      </w:r>
    </w:p>
    <w:p w14:paraId="65EFC9B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B1AA42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୬୦ / ଅନୁଭୂତ ଯୋଗମାଳା ବା ସହଜ ଚିକିମ୍ସା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AMES ୬ ମସା, କୁଢ଼ ୬ ମସା, ସଫା ଚନ୍ଦନଗୁଣ୍ଡା ୩ ମସା, agar CAG, କେଶର</w:t>
      </w:r>
      <w:r w:rsidRPr="002048EB">
        <w:rPr>
          <w:rFonts w:ascii="Nirmala UI" w:hAnsi="Nirmala UI" w:cs="Nirmala UI"/>
        </w:rPr>
        <w:br/>
        <w:t>( ଜାଫ୍ରାନ୍‌) ୬ ମସା, କର୍ଘୁର ୬ ମସା, ହିଙ୍ଗୁ ୬ ମସା - ସବୁ ପଦାର୍ଥକୁ ଅଲଗା ଅଲଗା</w:t>
      </w:r>
      <w:r w:rsidRPr="002048EB">
        <w:rPr>
          <w:rFonts w:ascii="Nirmala UI" w:hAnsi="Nirmala UI" w:cs="Nirmala UI"/>
        </w:rPr>
        <w:br/>
        <w:t>ଚୂର୍ଣ୍ଣ କରି ରଖିବ | AAAI G ଓ କେଶରକୁ ଗୋଲାପ ଅର୍କରେ ମର୍ଦ୍ଦନ କରି ଅନ୍ୟ ସବୁ</w:t>
      </w:r>
      <w:r w:rsidRPr="002048EB">
        <w:rPr>
          <w:rFonts w:ascii="Nirmala UI" w:hAnsi="Nirmala UI" w:cs="Nirmala UI"/>
        </w:rPr>
        <w:br/>
        <w:t>ଚୂର୍ଣ୍ଣରେ ମର୍ଦ୍ଦନ କରିବ। ତାପରେ ଗୋଲାପ ଅର୍କ ପକାଇ ୧ ୨ ଘଣ୍ଟା ମର୍ଦ୍ଦନ କରି ୫୦ଟା</w:t>
      </w:r>
      <w:r w:rsidRPr="002048EB">
        <w:rPr>
          <w:rFonts w:ascii="Nirmala UI" w:hAnsi="Nirmala UI" w:cs="Nirmala UI"/>
        </w:rPr>
        <w:br/>
        <w:t>ବଟିକା କରିବ |</w:t>
      </w:r>
      <w:r w:rsidRPr="002048EB">
        <w:rPr>
          <w:rFonts w:ascii="Nirmala UI" w:hAnsi="Nirmala UI" w:cs="Nirmala UI"/>
        </w:rPr>
        <w:br/>
        <w:t>ସେବନବିଧୂ - ସକାଳ, ମଧ୍ୟାହ୍ନ ଓ ରାତ୍ରରେ ଗୋଟିଏ ଲେଖାଏଁ ବଟିକା ଅଧତୋଳା, ମହୁ</w:t>
      </w:r>
      <w:r w:rsidRPr="002048EB">
        <w:rPr>
          <w:rFonts w:ascii="Nirmala UI" w:hAnsi="Nirmala UI" w:cs="Nirmala UI"/>
        </w:rPr>
        <w:br/>
        <w:t>ସହିତ ଖାଇଲେ ଭୟଙ୍କର TAA ଭଲ ହୁଏ। vo ଦିନ ୩ଷଧ ଖାଇବ | ପ୍ରଦର ଦୋଷ</w:t>
      </w:r>
      <w:r w:rsidRPr="002048EB">
        <w:rPr>
          <w:rFonts w:ascii="Nirmala UI" w:hAnsi="Nirmala UI" w:cs="Nirmala UI"/>
        </w:rPr>
        <w:br/>
        <w:t>ଥିଲେ ଅଶୋକାରିଷ୍ଟ ଏକ ତୋଳା ସମଭାଗ ପାଣି ମିଶାଇ ଭୋଜନ ପରେ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୯) ARAYS, MAAI ଓ ଶୁଦ୍ଧ ମନଃଶୀଳା, ପ୍ରତ୍ୟେକରୁ ସୁଉକି ଓଜନ ଏକତ୍ର ମର୍ଦ୍ଦନ</w:t>
      </w:r>
      <w:r w:rsidRPr="002048EB">
        <w:rPr>
          <w:rFonts w:ascii="Nirmala UI" w:hAnsi="Nirmala UI" w:cs="Nirmala UI"/>
        </w:rPr>
        <w:br/>
        <w:t>କରିବ। ତା'ପରେ ପାନ ରସରେ ମର୍ଦ୍ଦନ କରି ଗୋଟିଏ ଗୁଳାପରି କରି ଖରାରେ ଶୁଖାଇବ |</w:t>
      </w:r>
      <w:r w:rsidRPr="002048EB">
        <w:rPr>
          <w:rFonts w:ascii="Nirmala UI" w:hAnsi="Nirmala UI" w:cs="Nirmala UI"/>
        </w:rPr>
        <w:br/>
        <w:t>ତା'ପରେ ସେହି ଗୁଳାକୁ ଜଡ଼ାପତ୍ର (ଏରଣ୍ଡ) ରେ ଗୁଡ଼ାଇ ଧାନ ଭିତରେ ୧୫ ଦିନ</w:t>
      </w:r>
      <w:r w:rsidRPr="002048EB">
        <w:rPr>
          <w:rFonts w:ascii="Nirmala UI" w:hAnsi="Nirmala UI" w:cs="Nirmala UI"/>
        </w:rPr>
        <w:br/>
        <w:t>ରଖିବ | ତା'ପରେ ଏକ ରତି ହିସାବରେ ବଟିକା କରି ଶିଶିରେ ରଖିବ |</w:t>
      </w:r>
      <w:r w:rsidRPr="002048EB">
        <w:rPr>
          <w:rFonts w:ascii="Nirmala UI" w:hAnsi="Nirmala UI" w:cs="Nirmala UI"/>
        </w:rPr>
        <w:br/>
        <w:t>ମାତ୍ରା - ଗୋଟିଏ ବଟିକୀ ମହୁ ସହିତ ସକାଳ ଓ ସନ୍ଧ୍ୟାରେ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୧୦) ପାଣିକଖାରୁ ରସରେ ସୁଉକି cee Aid ମହୁ ( ଯାଷ୍ଠିମଧୁ) od Asia ସକାଳେ ଖାଲି</w:t>
      </w:r>
      <w:r w:rsidRPr="002048EB">
        <w:rPr>
          <w:rFonts w:ascii="Nirmala UI" w:hAnsi="Nirmala UI" w:cs="Nirmala UI"/>
        </w:rPr>
        <w:br/>
        <w:t>ପେଟରେ ଖାଇବ। ଏହିପରି ୩ ଦିନ ଖାଇଲେ ଅପସ୍କାର ରୋଗ ନଷ୍ଟ ହୁଏ | (ବଙ୍ଗସେନ)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ମିଳିମିଳା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ବରକୋଳି ଗଛର ଅଗି (ଦୁଇ ତିନୋଟି କରଅଁଁଳପତ୍ର ମୋଡ଼ି ହୋଇଥାଏ) କଅଁଳ seer</w:t>
      </w:r>
      <w:r w:rsidRPr="002048EB">
        <w:rPr>
          <w:rFonts w:ascii="Nirmala UI" w:hAnsi="Nirmala UI" w:cs="Nirmala UI"/>
        </w:rPr>
        <w:br/>
        <w:t>ସହିତ ଆଠଗୋଟି, ଗୋଟିଏ ଲବଙ୍ଗ (ଫୁଲ କାଢ଼ିଦେଇ), ଗୋଟିଏ ଅଳେଇଚର ସବୁ</w:t>
      </w:r>
      <w:r w:rsidRPr="002048EB">
        <w:rPr>
          <w:rFonts w:ascii="Nirmala UI" w:hAnsi="Nirmala UI" w:cs="Nirmala UI"/>
        </w:rPr>
        <w:br/>
        <w:t>AG, ଏକ ତୋଳା ମିଶ୍ରି ଏକତ୍ର ବାଟି ପାଣିରେ ମିଶାଇ ଏକ ପୀନ ମାତ୍ର ଖାଇବାକୁ ଦେବ |</w:t>
      </w:r>
      <w:r w:rsidRPr="002048EB">
        <w:rPr>
          <w:rFonts w:ascii="Nirmala UI" w:hAnsi="Nirmala UI" w:cs="Nirmala UI"/>
        </w:rPr>
        <w:br/>
        <w:t>ଚାମଚ ଚାମଚ କରି ପିଆଇବ, ଯେପରି ବାନ୍ତି ନହୁଏ | ଅନ୍ୟ କୌଣସି Gau ଦେବ</w:t>
      </w:r>
      <w:r w:rsidRPr="002048EB">
        <w:rPr>
          <w:rFonts w:ascii="Nirmala UI" w:hAnsi="Nirmala UI" w:cs="Nirmala UI"/>
        </w:rPr>
        <w:br/>
        <w:t>ନାହିଁ। ଏହି ଣ୍ଷଷଧରେ ଶତକଡ଼ା ଶହେ ରୋଗୀ ଭଲ କରି ନଥୁଲେ ଅନ୍ୟ କୌଣସି Gees</w:t>
      </w:r>
      <w:r w:rsidRPr="002048EB">
        <w:rPr>
          <w:rFonts w:ascii="Nirmala UI" w:hAnsi="Nirmala UI" w:cs="Nirmala UI"/>
        </w:rPr>
        <w:br/>
        <w:t>ଦେବ ନାହିଁ ବୋଲି କହିବାକୁ ସାହସ GAT ନାହିଁ। ୧୦୪ ଡ଼ିଗ୍ରୀ ଜ୍ଵର ଥାଇ ଆଖିରେ</w:t>
      </w:r>
      <w:r w:rsidRPr="002048EB">
        <w:rPr>
          <w:rFonts w:ascii="Nirmala UI" w:hAnsi="Nirmala UI" w:cs="Nirmala UI"/>
        </w:rPr>
        <w:br/>
        <w:t>ଲେନ୍ଦରା ଭର୍ଭି ହୋଇ ଆଖିବନ୍ଦ ହୋଇଥାଏ, ସର୍ଦ୍ଦିଯୋଗୁଁ ନାକବାଟେ ନିଶ୍ଵାସ ନେଇ</w:t>
      </w:r>
      <w:r w:rsidRPr="002048EB">
        <w:rPr>
          <w:rFonts w:ascii="Nirmala UI" w:hAnsi="Nirmala UI" w:cs="Nirmala UI"/>
        </w:rPr>
        <w:br/>
        <w:t>ହେଉନଥାଏ, ଏହିପରି ଅବସ୍ଥାରେ ଅନେକ ରୋଗୀ ଏବଂ ମୋ ପିଲାମାନଙ୍କୁ ଏକ ପାନ</w:t>
      </w:r>
      <w:r w:rsidRPr="002048EB">
        <w:rPr>
          <w:rFonts w:ascii="Nirmala UI" w:hAnsi="Nirmala UI" w:cs="Nirmala UI"/>
        </w:rPr>
        <w:br/>
        <w:t>ଞ୍ଚଷଧରେ ଭଲ କରିଛି | ଗତ ୨୭ ବର୍ଷ ଭିତରେ ଯେତେ ରୋଗୀ ଏହି Jaw ଖାଇଛନ୍ତି,</w:t>
      </w:r>
      <w:r w:rsidRPr="002048EB">
        <w:rPr>
          <w:rFonts w:ascii="Nirmala UI" w:hAnsi="Nirmala UI" w:cs="Nirmala UI"/>
        </w:rPr>
        <w:br/>
        <w:t>ସମସ୍ତେ ଭଲ ହୋଇଛନ୍ତି। ଛୋଟ ପିଲାମାନେ ଏହିରୋଗରେ ବଡ଼ କଷ୍ଟ ପାଆନ୍ତି, ତେଣୁ</w:t>
      </w:r>
      <w:r w:rsidRPr="002048EB">
        <w:rPr>
          <w:rFonts w:ascii="Nirmala UI" w:hAnsi="Nirmala UI" w:cs="Nirmala UI"/>
        </w:rPr>
        <w:br/>
        <w:t>ଏହି AGA ବ୍ୟବହାର କରିବାକୁ ମୋର ଅନୁରୋଧ | .</w:t>
      </w:r>
    </w:p>
    <w:p w14:paraId="0819811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579CC9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3CAA54A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94</w:t>
      </w:r>
    </w:p>
    <w:p w14:paraId="6D7F8E4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181DEF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୬୧/</w:t>
      </w:r>
      <w:r w:rsidRPr="002048EB">
        <w:rPr>
          <w:rFonts w:ascii="Nirmala UI" w:hAnsi="Nirmala UI" w:cs="Nirmala UI"/>
        </w:rPr>
        <w:br/>
        <w:t>| ବସନ୍ତ .</w:t>
      </w:r>
      <w:r w:rsidRPr="002048EB">
        <w:rPr>
          <w:rFonts w:ascii="Nirmala UI" w:hAnsi="Nirmala UI" w:cs="Nirmala UI"/>
        </w:rPr>
        <w:br/>
        <w:t>୧) ବସନ୍ତ ହେଲା ମାତ୍ରେ ଏକ ତୋଳା ଫଣଫଣା GAA CAN ବାଟି ରୋଗୀକୁ ପିଆଇଦେବ</w:t>
      </w:r>
      <w:r w:rsidRPr="002048EB">
        <w:rPr>
          <w:rFonts w:ascii="Nirmala UI" w:hAnsi="Nirmala UI" w:cs="Nirmala UI"/>
        </w:rPr>
        <w:br/>
        <w:t>ଏବଂ TY ତୋଳା ଛେଲି ବାଟି ଦେହରେ ଲଗାଇଦେବ | ଏକାଦିନକେ ରୋଗୀ ରୋଗମୁକ୍ତ</w:t>
      </w:r>
      <w:r w:rsidRPr="002048EB">
        <w:rPr>
          <w:rFonts w:ascii="Nirmala UI" w:hAnsi="Nirmala UI" w:cs="Nirmala UI"/>
        </w:rPr>
        <w:br/>
        <w:t>ହେବ। ଏହି daa ଦୁଇ ଦିନ ଦେଲେ କିଛି କ୍ଷତି ନାହିଁ | ( ପରୀକ୍ଷିତ)</w:t>
      </w:r>
      <w:r w:rsidRPr="002048EB">
        <w:rPr>
          <w:rFonts w:ascii="Nirmala UI" w:hAnsi="Nirmala UI" w:cs="Nirmala UI"/>
        </w:rPr>
        <w:br/>
        <w:t>୨) ବସନ୍ତ ରୋଗର ପ୍ରଥମ ଅବସ୍ଥାରେ କୋଷ୍ଠବଦ୍ଧ ଥିଲେ ଏକ ତୋଳା CIALIS GAR ଚେର</w:t>
      </w:r>
      <w:r w:rsidRPr="002048EB">
        <w:rPr>
          <w:rFonts w:ascii="Nirmala UI" w:hAnsi="Nirmala UI" w:cs="Nirmala UI"/>
        </w:rPr>
        <w:br/>
        <w:t>। ( ମେହେନ୍ଦି) କୁ ଅଧସେର ପାଣିରେ ପାକ କରି ଅବଶ୍ରେଷ ଏକ ଛଟାଙ୍କି ରହିଲେ ଛାଣି</w:t>
      </w:r>
      <w:r w:rsidRPr="002048EB">
        <w:rPr>
          <w:rFonts w:ascii="Nirmala UI" w:hAnsi="Nirmala UI" w:cs="Nirmala UI"/>
        </w:rPr>
        <w:br/>
        <w:t>। ପିଇବ | ଏଥ୍ବରେ ଝାଡ଼ା ସଫା ହେବ | NAZIS ନ ମିଳିଲେ ସୁନାମୁଖୀ, ଧନିଆ, ମିଶି</w:t>
      </w:r>
      <w:r w:rsidRPr="002048EB">
        <w:rPr>
          <w:rFonts w:ascii="Nirmala UI" w:hAnsi="Nirmala UI" w:cs="Nirmala UI"/>
        </w:rPr>
        <w:br/>
        <w:t>। ପ୍ରତ୍ୟେକ ସୁକି ଓଜନ ଏକପାଆ ପାଣିରେ ସିଝାଇ ଏକ ଛଟାଙ୍କି ଅବଶେଷ ରହିଲେ ଛାଣି</w:t>
      </w:r>
      <w:r w:rsidRPr="002048EB">
        <w:rPr>
          <w:rFonts w:ascii="Nirmala UI" w:hAnsi="Nirmala UI" w:cs="Nirmala UI"/>
        </w:rPr>
        <w:br/>
        <w:t>ରୋଗୀକୁ ଖୁଆଇବ। ପରେ ନିମ ଛେଲି ଅଧଛଟାକି, ହଳଦୀ ୫ ସୁକି ଓଜନ, ପୋସତକଦାନା</w:t>
      </w:r>
      <w:r w:rsidRPr="002048EB">
        <w:rPr>
          <w:rFonts w:ascii="Nirmala UI" w:hAnsi="Nirmala UI" w:cs="Nirmala UI"/>
        </w:rPr>
        <w:br/>
        <w:t>ଏକ ତୋଳା, ବେଗୁନିଆ ଛାଲି ଅଧଛଟାକି ପାଣିରେ ଏକସେରରେ ସିଝାଇ ଅବଶେଷ</w:t>
      </w:r>
      <w:r w:rsidRPr="002048EB">
        <w:rPr>
          <w:rFonts w:ascii="Nirmala UI" w:hAnsi="Nirmala UI" w:cs="Nirmala UI"/>
        </w:rPr>
        <w:br/>
        <w:t>ଏକ ପାଆ ଛାଣି କରି ରଖିବ | ଏଥୁରୁ ଅଧଛଟାଙ୍କି ଲେଖାଏଁ ୪ ଘଣ୍ଟା ଅନ୍ତରରେ ଖାଇବାକୁ</w:t>
      </w:r>
      <w:r w:rsidRPr="002048EB">
        <w:rPr>
          <w:rFonts w:ascii="Nirmala UI" w:hAnsi="Nirmala UI" w:cs="Nirmala UI"/>
        </w:rPr>
        <w:br/>
        <w:t>ଦେବ। ବଳକାରକ ଆହାର ଏକାନ୍ତ ଆବଶ୍ୟକ। କର୍ଘୁର ଖାଇବାକୁ ଦେବ।</w:t>
      </w:r>
      <w:r w:rsidRPr="002048EB">
        <w:rPr>
          <w:rFonts w:ascii="Nirmala UI" w:hAnsi="Nirmala UI" w:cs="Nirmala UI"/>
        </w:rPr>
        <w:br/>
        <w:t>କର୍ପୁର ମାତ୍ରା - ଏକ ରତି ଠାରୁ ଚାରି ରତି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ମଞ୍ଜଛଡ଼ା ବରକୋଳିର ଚୂର୍ଣ୍ଣ ସୁକି ଓଜନ ଓ ଗୁଡ଼ ସୁକି ଓଜନ ମିଶାଇ ଖାଇଲେ ବସନ୍ତର</w:t>
      </w:r>
      <w:r w:rsidRPr="002048EB">
        <w:rPr>
          <w:rFonts w:ascii="Nirmala UI" w:hAnsi="Nirmala UI" w:cs="Nirmala UI"/>
        </w:rPr>
        <w:br/>
        <w:t>ଗୁଟି ପାଚେ ଏବଂ ଯନ୍ତ୍ରଣା କମ୍‌ ହୁଏ। ବସନ୍ତରୋଗୀର ପାଦ ତଳିପାରେ AGG ପତ୍ର</w:t>
      </w:r>
      <w:r w:rsidRPr="002048EB">
        <w:rPr>
          <w:rFonts w:ascii="Nirmala UI" w:hAnsi="Nirmala UI" w:cs="Nirmala UI"/>
        </w:rPr>
        <w:br/>
        <w:t>ବାଟି ଲଗାଇଲେ ରୋଗୀର ଆସ୍ଜିରେ ବସନ୍ତ ହୁଏ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ଅଧତୋଳା ଅପମାରଙ୍ଗ ଚେରକୁ ଚିକ୍‌କଣ କରି ବାଟି ଏକ ଛଟାଙ୍କି ଗଙ୍ଗାଳଳ ଅଭାବରେ</w:t>
      </w:r>
      <w:r w:rsidRPr="002048EB">
        <w:rPr>
          <w:rFonts w:ascii="Nirmala UI" w:hAnsi="Nirmala UI" w:cs="Nirmala UI"/>
        </w:rPr>
        <w:br/>
        <w:t>କୂଅପାଣିରେ ମିଶାଇ ସେଥ୍ବରୁ ୧୧ ଟୋପା ରୋଗୀକୁ ପିଆଇଦେବ | ଅବଶିଷ୍ଟ ତୂଳାରେ</w:t>
      </w:r>
      <w:r w:rsidRPr="002048EB">
        <w:rPr>
          <w:rFonts w:ascii="Nirmala UI" w:hAnsi="Nirmala UI" w:cs="Nirmala UI"/>
        </w:rPr>
        <w:br/>
        <w:t>ଭିଜାଇ ବସନ୍ତ ଉପରେ ଲଗାଇବ। ଥରେ ମାତ୍ର ଲଗାଇବ। ରୋଗ କ୍ରମେ କ୍ରମେ ଉପଶମ</w:t>
      </w:r>
      <w:r w:rsidRPr="002048EB">
        <w:rPr>
          <w:rFonts w:ascii="Nirmala UI" w:hAnsi="Nirmala UI" w:cs="Nirmala UI"/>
        </w:rPr>
        <w:br/>
        <w:t>ହୋଇ ରୋଗୀ ରୋଗମୁକ୍ତ ହେବ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ବସନ୍ତ ପ୍ରତିଷେଧକ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ଅଙ୍କରାଡ୍ତି ଚେର ସୁଉକି ଓଜନ ସେଥୁରେ ଅଢ଼େଇଟି ଗୋଲମରିଚ ମିଶାଇ ବାଟି ସପ୍ତାହରେ</w:t>
      </w:r>
      <w:r w:rsidRPr="002048EB">
        <w:rPr>
          <w:rFonts w:ascii="Nirmala UI" w:hAnsi="Nirmala UI" w:cs="Nirmala UI"/>
        </w:rPr>
        <w:br/>
        <w:t>ଦୁଇଥର (ବସନ୍ତ ଲାଗିଥିବା ସମୟରେ) ଖାଇଲେ ବସନ୍ତ ହୁଏ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ଶୁକ୍ଲ ଅଙ୍କରାନ୍ତି ଟେର ଅଧତୋଳା ସେଥୁରେ ୫ ଟି ଗୋଲମରିଚ ମିଶାଇ ବାଟି ଥରେ ମାତ୍ର</w:t>
      </w:r>
      <w:r w:rsidRPr="002048EB">
        <w:rPr>
          <w:rFonts w:ascii="Nirmala UI" w:hAnsi="Nirmala UI" w:cs="Nirmala UI"/>
        </w:rPr>
        <w:br/>
        <w:t>ଖାଇଲେ ସାରା ଜୀବନ ବସନ୍ତ ହେବ ନାହିଁ | ନିଜର ବାମ ହାତର ବୁଢ଼ା ଆଙ୍ଗୁଠିର ନଖକୁ</w:t>
      </w:r>
      <w:r w:rsidRPr="002048EB">
        <w:rPr>
          <w:rFonts w:ascii="Nirmala UI" w:hAnsi="Nirmala UI" w:cs="Nirmala UI"/>
        </w:rPr>
        <w:br/>
        <w:t>ଛୁରୀରେ AIA ଯାହା ଟିକିଏ ନଖ ବାହାରିବ ତାକୁ ଟିକିଏ ଗୁଡ଼ ସଙ୍ଗେ ସକାଳେ ଖାଲି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ପେଟରେ ଥରେ ମାତ୍ର ଖାଇଲେ ଏକ ବର୍ଷ ପର୍ଯ୍ୟନ୍ତ ବସନ୍ତ ହେବ ନାହିଁ। ଉକ୍ତ dee</w:t>
      </w:r>
    </w:p>
    <w:p w14:paraId="7E533A7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9F5C7E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4503EF5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95</w:t>
      </w:r>
    </w:p>
    <w:p w14:paraId="4302D74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F0A328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୬୨/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ଖାଇଲା ପରେ ଯଦି ବସନ୍ତ ହୁଏ ( ଖାଇଲା ପୁର୍ବରୁ ବସନ୍ତ ବିଷ ଦେହରେ ପ୍ରବେଶ</w:t>
      </w:r>
      <w:r w:rsidRPr="002048EB">
        <w:rPr>
          <w:rFonts w:ascii="Nirmala UI" w:hAnsi="Nirmala UI" w:cs="Nirmala UI"/>
        </w:rPr>
        <w:br/>
        <w:t>କରିଥିବାରୁ ହୁଏ), ତାହାହେଲେ ଲାଗ୍‌ ଲାଗ୍‌ ତିନି ସନ୍ଧ୍ୟାରେ ( ତିନି ଦିନରେ) ଉପରୋକ୍ତ</w:t>
      </w:r>
      <w:r w:rsidRPr="002048EB">
        <w:rPr>
          <w:rFonts w:ascii="Nirmala UI" w:hAnsi="Nirmala UI" w:cs="Nirmala UI"/>
        </w:rPr>
        <w:br/>
        <w:t>ପ୍ରକାରେ ନଖ ଉପରୁ ରମ୍ପା ହୋଇଥବା ନଖକୁ ମହୁ ସଙ୍ଗରେ ଖାଇଲେ ରୋଗ ମାରାତ୍ମକ</w:t>
      </w:r>
      <w:r w:rsidRPr="002048EB">
        <w:rPr>
          <w:rFonts w:ascii="Nirmala UI" w:hAnsi="Nirmala UI" w:cs="Nirmala UI"/>
        </w:rPr>
        <w:br/>
        <w:t>ହୁଏ ନାହି | ”</w:t>
      </w:r>
      <w:r w:rsidRPr="002048EB">
        <w:rPr>
          <w:rFonts w:ascii="Nirmala UI" w:hAnsi="Nirmala UI" w:cs="Nirmala UI"/>
        </w:rPr>
        <w:br/>
        <w:t>୩) କଲରାପତ୍ରର ରସ ଏକତୋଜଳା ପ୍ରତିଦିନ ଲାଗ୍‌ ଲାଗ୍‌ ସାତ ଦିନ ଖାଇଲେ ( ସକାଳେ ଖାଲି</w:t>
      </w:r>
      <w:r w:rsidRPr="002048EB">
        <w:rPr>
          <w:rFonts w:ascii="Nirmala UI" w:hAnsi="Nirmala UI" w:cs="Nirmala UI"/>
        </w:rPr>
        <w:br/>
        <w:t>ପେଟରେ ଖାଇବ ) ଏକ ବର୍ଷ ପର୍ଯ୍ୟନ୍ତ ବସନ୍ତ ହେବ ନାହିଁ। (ବହୁ ପରୀକ୍ଷିତ)</w:t>
      </w:r>
      <w:r w:rsidRPr="002048EB">
        <w:rPr>
          <w:rFonts w:ascii="Nirmala UI" w:hAnsi="Nirmala UI" w:cs="Nirmala UI"/>
        </w:rPr>
        <w:br/>
        <w:t>ଯେଉଁମାନେ ବସନ୍ତରୋଗୀକୁ ଚିକିତ୍ସା କରୁଥୁବେ, ସେମାନେ ପ୍ରତିଦିନ ଏକ ତୋଳା କଲରାପତ୍ର</w:t>
      </w:r>
      <w:r w:rsidRPr="002048EB">
        <w:rPr>
          <w:rFonts w:ascii="Nirmala UI" w:hAnsi="Nirmala UI" w:cs="Nirmala UI"/>
        </w:rPr>
        <w:br/>
        <w:t>ରସ ଖାଇଲେ ବସନ୍ତ ଆକ୍ରମଣ କରିବ ନାହିଁ। କଲରାପତ୍ର ସହିତ ହଳଦୀଗୁଣ୍ଡା ମିଶାଇ</w:t>
      </w:r>
      <w:r w:rsidRPr="002048EB">
        <w:rPr>
          <w:rFonts w:ascii="Nirmala UI" w:hAnsi="Nirmala UI" w:cs="Nirmala UI"/>
        </w:rPr>
        <w:br/>
        <w:t>ଖାଇବ | .</w:t>
      </w:r>
      <w:r w:rsidRPr="002048EB">
        <w:rPr>
          <w:rFonts w:ascii="Nirmala UI" w:hAnsi="Nirmala UI" w:cs="Nirmala UI"/>
        </w:rPr>
        <w:br/>
        <w:t>ପରୀକ୍ଷା IQA ଦୁଇଜଣ ଲୋକଙ୍କୁ ପାଖରେ ରଖି ଜଣକୁ ସାତ Ge କଲରାପତ୍ର aa</w:t>
      </w:r>
      <w:r w:rsidRPr="002048EB">
        <w:rPr>
          <w:rFonts w:ascii="Nirmala UI" w:hAnsi="Nirmala UI" w:cs="Nirmala UI"/>
        </w:rPr>
        <w:br/>
        <w:t>ଦିଆଯାଉ | ସାତ ଦିନ ପରେ ଦୁଇଜଣଙ୍କୁ ବସନ୍ତ ଟୀକା ଦିଆଯାଉ | ଦେଖୁବ ଯେଉଁ ଜଣକ</w:t>
      </w:r>
      <w:r w:rsidRPr="002048EB">
        <w:rPr>
          <w:rFonts w:ascii="Nirmala UI" w:hAnsi="Nirmala UI" w:cs="Nirmala UI"/>
        </w:rPr>
        <w:br/>
        <w:t>କଲରା ପତ୍ର ରସ ଖାଇଛି, ତା ଦେହରେ ଟିକା ଉଠିବ ନାହିଁ, କିନ୍ତୁ ଯେ, ଖାଇ ନାହିଁ ତା</w:t>
      </w:r>
      <w:r w:rsidRPr="002048EB">
        <w:rPr>
          <w:rFonts w:ascii="Nirmala UI" w:hAnsi="Nirmala UI" w:cs="Nirmala UI"/>
        </w:rPr>
        <w:br/>
        <w:t>ଦେହରେ ଟିକା ହେବ |</w:t>
      </w:r>
      <w:r w:rsidRPr="002048EB">
        <w:rPr>
          <w:rFonts w:ascii="Nirmala UI" w:hAnsi="Nirmala UI" w:cs="Nirmala UI"/>
        </w:rPr>
        <w:br/>
        <w:t>ଆମର ଲାବୋରେଟରୀର ଡ଼ାକ୍ତରମାନଙ୍କୁ ଅନୁରୋଧ ଯେ ସେମାନେ କଲରାପତ୍ର ଟିଙ୍କ୍‌ଚର</w:t>
      </w:r>
      <w:r w:rsidRPr="002048EB">
        <w:rPr>
          <w:rFonts w:ascii="Nirmala UI" w:hAnsi="Nirmala UI" w:cs="Nirmala UI"/>
        </w:rPr>
        <w:br/>
        <w:t>ବାହାର କରି ଚର୍ମ ନିମ୍ନରେ ଇଞ୍ଜେକସନ୍‌ ଦେଇ ଦେଖନ୍ତୁ, ଗୋବୀଜ ଟିକା ଅପେକ୍ଷା ଏହା</w:t>
      </w:r>
      <w:r w:rsidRPr="002048EB">
        <w:rPr>
          <w:rFonts w:ascii="Nirmala UI" w:hAnsi="Nirmala UI" w:cs="Nirmala UI"/>
        </w:rPr>
        <w:br/>
        <w:t>ବେଶି ଫଳପ୍ରଦ କି ନୁହେଁ।</w:t>
      </w:r>
      <w:r w:rsidRPr="002048EB">
        <w:rPr>
          <w:rFonts w:ascii="Nirmala UI" w:hAnsi="Nirmala UI" w:cs="Nirmala UI"/>
        </w:rPr>
        <w:br/>
        <w:t>୪) ବାର ବର୍ଷରୁ କମ୍‌ ବୟସ ବାଳକମାନଙ୍କୁ ଘୋଡ଼ୀର ଦୁଧ ପାନ କରାଇଲେ ସେମାନଙ୍କୁ</w:t>
      </w:r>
      <w:r w:rsidRPr="002048EB">
        <w:rPr>
          <w:rFonts w:ascii="Nirmala UI" w:hAnsi="Nirmala UI" w:cs="Nirmala UI"/>
        </w:rPr>
        <w:br/>
        <w:t>କଦାପି ବସନ୍ତ ରୋଗ ଆକ୍ରମଣ କରେ ନାହି |</w:t>
      </w:r>
      <w:r w:rsidRPr="002048EB">
        <w:rPr>
          <w:rFonts w:ascii="Nirmala UI" w:hAnsi="Nirmala UI" w:cs="Nirmala UI"/>
        </w:rPr>
        <w:br/>
        <w:t>ବସନ୍ତ ଦେହରେ ବାହାରିବା ପୂର୍ବରୁ ପିଲାମାନଙ୍କୁ ଜ୍ଵର ହୋଇଥୁବା ଅବସ୍ଥାରେ ଅପମାରଙ୍ଗ</w:t>
      </w:r>
      <w:r w:rsidRPr="002048EB">
        <w:rPr>
          <w:rFonts w:ascii="Nirmala UI" w:hAnsi="Nirmala UI" w:cs="Nirmala UI"/>
        </w:rPr>
        <w:br/>
        <w:t>ଚେର, ହଳଦୀ ସମଭାଗ ବାଟି ପିଲାର ୨୦ଟି ଯାକ ନଖ ଉପରେ ଲଗାଇବ, ଜିଭ ଧ</w:t>
      </w:r>
      <w:r w:rsidRPr="002048EB">
        <w:rPr>
          <w:rFonts w:ascii="Nirmala UI" w:hAnsi="Nirmala UI" w:cs="Nirmala UI"/>
        </w:rPr>
        <w:br/>
        <w:t>ଉପରେ ଟିକିଏ ଲଗାଇବ ଏବଂ କପାଳରେ ଚିତା ଘିନିଲା ପରି ଟିକିଏ ଲଗାଇଦେବ;</w:t>
      </w:r>
      <w:r w:rsidRPr="002048EB">
        <w:rPr>
          <w:rFonts w:ascii="Nirmala UI" w:hAnsi="Nirmala UI" w:cs="Nirmala UI"/>
        </w:rPr>
        <w:br/>
        <w:t>ଥରେ ମାତ୍ର। ଏତିକିରେ ବସନ୍ତ କେବେ ହେଁ ବାହାରିବ ନାହିଁ। (ବହୁ ପରୀକ୍ଷିତ)</w:t>
      </w:r>
      <w:r w:rsidRPr="002048EB">
        <w:rPr>
          <w:rFonts w:ascii="Nirmala UI" w:hAnsi="Nirmala UI" w:cs="Nirmala UI"/>
        </w:rPr>
        <w:br/>
        <w:t>୫) ହରିଡ଼ା AAG ସ୍ଦଫ୍ରୀଲୋକର ବାମ ହାତରେ ଏବଂ ପୁରୁଷ ଲୋକ ଡ଼ାହାଣ ହାତରେ ବାନ୍ଧିଲେ</w:t>
      </w:r>
      <w:r w:rsidRPr="002048EB">
        <w:rPr>
          <w:rFonts w:ascii="Nirmala UI" w:hAnsi="Nirmala UI" w:cs="Nirmala UI"/>
        </w:rPr>
        <w:br/>
        <w:t>ବସନ୍ତ ହେବ ନାହି।</w:t>
      </w:r>
      <w:r w:rsidRPr="002048EB">
        <w:rPr>
          <w:rFonts w:ascii="Nirmala UI" w:hAnsi="Nirmala UI" w:cs="Nirmala UI"/>
        </w:rPr>
        <w:br/>
        <w:t>ବାୟା କୁକୁର ଓ ବାୟା ବିଲୁଆ କାମୁଡ଼ିଲେ</w:t>
      </w:r>
      <w:r w:rsidRPr="002048EB">
        <w:rPr>
          <w:rFonts w:ascii="Nirmala UI" w:hAnsi="Nirmala UI" w:cs="Nirmala UI"/>
        </w:rPr>
        <w:br/>
        <w:t>ବାୟା ବୋଲି କିପରି ଜାଣିବ - କୁକୁର ବା ବିଲୁଆର ପାଟିରୁ ଲାଳ ବାହାରୁଥିବ, ଲାଗୂଡ଼ ;</w:t>
      </w:r>
      <w:r w:rsidRPr="002048EB">
        <w:rPr>
          <w:rFonts w:ascii="Nirmala UI" w:hAnsi="Nirmala UI" w:cs="Nirmala UI"/>
        </w:rPr>
        <w:br/>
        <w:t>ସର୍ବଦା ତଳକୁ SAAS (ଭୟରେ ପଳାଇଲାବେଳେ ଯେପରି ଲାଙ୍ଗୁଡ଼କୁ ତଳକୁ କରିଥାଏ) |</w:t>
      </w:r>
    </w:p>
    <w:p w14:paraId="254186E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DE0997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C6D474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96</w:t>
      </w:r>
    </w:p>
    <w:p w14:paraId="575318D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9EE0CD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ଅନୁଭୁତ ଯୋଗମାଳା ବା ସହଜ ଚିକିତ୍ସା / ୬୩ /</w:t>
      </w:r>
      <w:r w:rsidRPr="002048EB">
        <w:rPr>
          <w:rFonts w:ascii="Nirmala UI" w:hAnsi="Nirmala UI" w:cs="Nirmala UI"/>
        </w:rPr>
        <w:br/>
        <w:t>: ତିନିଦିନ ପର୍ଯ୍ୟନ୍ତ କାମୁଡ଼ି ପାରିବ। ତାଂପରେ ତାର ଦାନ୍ତପାଟି ବନ୍ଦ ହୋଇଯାଏ, ଆଉ କାମୁଡ଼ିପାରେ</w:t>
      </w:r>
      <w:r w:rsidRPr="002048EB">
        <w:rPr>
          <w:rFonts w:ascii="Nirmala UI" w:hAnsi="Nirmala UI" w:cs="Nirmala UI"/>
        </w:rPr>
        <w:br/>
        <w:t>। ନାହିଁ | ବାୟା ହେବାର ୧୦ ଦିନରେ ନିଶ୍ଚୟ ମରିଯାଏ |</w:t>
      </w:r>
      <w:r w:rsidRPr="002048EB">
        <w:rPr>
          <w:rFonts w:ascii="Nirmala UI" w:hAnsi="Nirmala UI" w:cs="Nirmala UI"/>
        </w:rPr>
        <w:br/>
        <w:t>| ବାୟା କି ବାୟା ନୁହେଁ ସନ୍ଦେହ ହେଲେ କୁକୁରକୁ ମାରିବ ନାହିଁ, ବାନ୍ଧି ରଖିବ | ବାୟା</w:t>
      </w:r>
      <w:r w:rsidRPr="002048EB">
        <w:rPr>
          <w:rFonts w:ascii="Nirmala UI" w:hAnsi="Nirmala UI" w:cs="Nirmala UI"/>
        </w:rPr>
        <w:br/>
        <w:t>ହୋଇଥୁଲେ ୧ ୦ ଦିନ ଭିତରେ ମରିଯିବ |</w:t>
      </w:r>
      <w:r w:rsidRPr="002048EB">
        <w:rPr>
          <w:rFonts w:ascii="Nirmala UI" w:hAnsi="Nirmala UI" w:cs="Nirmala UI"/>
        </w:rPr>
        <w:br/>
        <w:t>ଚିକିତ୍ସା :</w:t>
      </w:r>
      <w:r w:rsidRPr="002048EB">
        <w:rPr>
          <w:rFonts w:ascii="Nirmala UI" w:hAnsi="Nirmala UI" w:cs="Nirmala UI"/>
        </w:rPr>
        <w:br/>
        <w:t>୧) ଗୋଟିଏ ବାଦିଚାଙ୍ଗ ମଞ୍ଜିକୁ ତୁଳସୀପତ୍ର ରସରେ ଘୋରି ରୋଗୀର ନାକରେ ତେଣ୍ଡିବ |</w:t>
      </w:r>
      <w:r w:rsidRPr="002048EB">
        <w:rPr>
          <w:rFonts w:ascii="Nirmala UI" w:hAnsi="Nirmala UI" w:cs="Nirmala UI"/>
        </w:rPr>
        <w:br/>
        <w:t>। ରୋଗୀ ସେ ରସକୁ ନାକବାଟେ ଟାଣିନେବ, ଯେପରିକି ଖିଷଧ ପେଟ ଭିତରକୁ ଚାଲିଯିବ |</w:t>
      </w:r>
      <w:r w:rsidRPr="002048EB">
        <w:rPr>
          <w:rFonts w:ascii="Nirmala UI" w:hAnsi="Nirmala UI" w:cs="Nirmala UI"/>
        </w:rPr>
        <w:br/>
        <w:t>| ସେହି GIA. NE ଜାଗାରେ ଲଗାଇବ। ଏହିପରି ଦୁଇ ଦିନ ବା ତିନି ଦିନ କରିବ | ଏହି</w:t>
      </w:r>
      <w:r w:rsidRPr="002048EB">
        <w:rPr>
          <w:rFonts w:ascii="Nirmala UI" w:hAnsi="Nirmala UI" w:cs="Nirmala UI"/>
        </w:rPr>
        <w:br/>
        <w:t>ଞଷଧରେ ରୋଗୀ ନିଶ୍ଚୟ ଭଲ ହେବ (ବହୁ ପରୀକ୍ଷିତ) | ଏହି Gauca ଯେଉଁ</w:t>
      </w:r>
      <w:r w:rsidRPr="002048EB">
        <w:rPr>
          <w:rFonts w:ascii="Nirmala UI" w:hAnsi="Nirmala UI" w:cs="Nirmala UI"/>
        </w:rPr>
        <w:br/>
        <w:t>ରୋଗୀମାନେ ଭଲ ହୋଇଛନ୍ତି, ସେମାନଙ୍କୁ ହାଇଡ଼୍ରୋଫୋବିଆ (ଜଳାତଙ୍କ) ହୋଇନାହିଁ,</w:t>
      </w:r>
      <w:r w:rsidRPr="002048EB">
        <w:rPr>
          <w:rFonts w:ascii="Nirmala UI" w:hAnsi="Nirmala UI" w:cs="Nirmala UI"/>
        </w:rPr>
        <w:br/>
        <w:t>ଯଦିଓ ତିନି ବର୍ଷ ଠାରୁ ଦଶ ବର୍ଷ GEO Ge ଖାଇଥୁୁଲେ |</w:t>
      </w:r>
      <w:r w:rsidRPr="002048EB">
        <w:rPr>
          <w:rFonts w:ascii="Nirmala UI" w:hAnsi="Nirmala UI" w:cs="Nirmala UI"/>
        </w:rPr>
        <w:br/>
        <w:t>୨) ଶ୍ଵେତ ଅରଫଫୁଲ ପାଖୁଡ଼ା ସାତଟି, ଅରୁଆ ଚାଉଳ ଏକ ତୋଳା ରୋଗୀ ଚୋବାଇ ଖାଇବ |</w:t>
      </w:r>
      <w:r w:rsidRPr="002048EB">
        <w:rPr>
          <w:rFonts w:ascii="Nirmala UI" w:hAnsi="Nirmala UI" w:cs="Nirmala UI"/>
        </w:rPr>
        <w:br/>
        <w:t>ପ୍ରଥମ ଦିନ ସାତଟା, ଦ୍ବିତୀୟ ଦିନ ଛଅଟା, ତୃତୀୟ ଦିନ ପାଞ୍ଚଟା ଏହିପରି ଗୋଟିଏ</w:t>
      </w:r>
      <w:r w:rsidRPr="002048EB">
        <w:rPr>
          <w:rFonts w:ascii="Nirmala UI" w:hAnsi="Nirmala UI" w:cs="Nirmala UI"/>
        </w:rPr>
        <w:br/>
        <w:t>ଲେଖାଏଁ ପାଖୁଡ଼ା କମାଇ କରି ଅରୁଆ ଚାଉଳ ସଙ୍ଗେ ଖାଉଥିବ | ଯେତେ ଦିନ ପିତା</w:t>
      </w:r>
      <w:r w:rsidRPr="002048EB">
        <w:rPr>
          <w:rFonts w:ascii="Nirmala UI" w:hAnsi="Nirmala UI" w:cs="Nirmala UI"/>
        </w:rPr>
        <w:br/>
        <w:t>ଲାଗୁଥୁବ, ବିଷ ଅଛି ବୋଲି ଜାଣିବ। ଯେଉଁ ଦିନ ମିଠା ଲାଗିବ ଆଉ ବିଷ ନାହିଁ ବୋଲି</w:t>
      </w:r>
      <w:r w:rsidRPr="002048EB">
        <w:rPr>
          <w:rFonts w:ascii="Nirmala UI" w:hAnsi="Nirmala UI" w:cs="Nirmala UI"/>
        </w:rPr>
        <w:br/>
        <w:t>ଜାଣିବ ଏବଂ Tau ଖାଇବ ନାହିଁ |</w:t>
      </w:r>
      <w:r w:rsidRPr="002048EB">
        <w:rPr>
          <w:rFonts w:ascii="Nirmala UI" w:hAnsi="Nirmala UI" w:cs="Nirmala UI"/>
        </w:rPr>
        <w:br/>
        <w:t>୩) GIN ପାଚିଲା କଦଳୀରେ ଟିକିଏ ଗାତକରି ସେଥୁରେ ବୟସ୍କ ରୋଗୀ ପାଇଁ ୨୦/୨୧</w:t>
      </w:r>
      <w:r w:rsidRPr="002048EB">
        <w:rPr>
          <w:rFonts w:ascii="Nirmala UI" w:hAnsi="Nirmala UI" w:cs="Nirmala UI"/>
        </w:rPr>
        <w:br/>
        <w:t>ଟୋପା ଏବଂ ବାଳକ ବାଳିକାମାନଙ୍କ ପାଇଁ ୧ ୪/ ୧୫ ଟୋପା ଅରଖ କ୍ଷୀର ପୁରାଇ ଟିକିଏ</w:t>
      </w:r>
      <w:r w:rsidRPr="002048EB">
        <w:rPr>
          <w:rFonts w:ascii="Nirmala UI" w:hAnsi="Nirmala UI" w:cs="Nirmala UI"/>
        </w:rPr>
        <w:br/>
        <w:t>କଦଳୀ ଦ୍ଵାରା ସେ ଗାତ ବନ୍ଦ କରି ରୋଗୀକୁ ଖୁଆଇଦେବ | ରୋଗୀ ନ ଚୋବାଇ ଗିଳି</w:t>
      </w:r>
      <w:r w:rsidRPr="002048EB">
        <w:rPr>
          <w:rFonts w:ascii="Nirmala UI" w:hAnsi="Nirmala UI" w:cs="Nirmala UI"/>
        </w:rPr>
        <w:br/>
        <w:t>ଦେବ। ତା'ପରେ ଅବଶିଷ୍ଟ କଳଦୀଟି ଖୁଆଇଦେବ। କୁକୁର ଓ ବିଲୁଆ କାମୁଡ଼ିବାର ସାତ</w:t>
      </w:r>
      <w:r w:rsidRPr="002048EB">
        <w:rPr>
          <w:rFonts w:ascii="Nirmala UI" w:hAnsi="Nirmala UI" w:cs="Nirmala UI"/>
        </w:rPr>
        <w:br/>
        <w:t>ଦିନ ପରେ ସୁର୍ଯ୍ୟ ଉଦୟ ପୂର୍ବରୁ ମୁହଁ ହାତ ନ ଧୋଇ ରୋଗୀ ଏହି Bea ଖାଇବ |</w:t>
      </w:r>
      <w:r w:rsidRPr="002048EB">
        <w:rPr>
          <w:rFonts w:ascii="Nirmala UI" w:hAnsi="Nirmala UI" w:cs="Nirmala UI"/>
        </w:rPr>
        <w:br/>
        <w:t>AAI ଖାଇବାର MY A ACA ବାନ୍ତି ହୋଇ କଦଳୀ ଖଣ୍ଡ ବାହାରି ପଡ଼ିଲେ ରୋଗୀ</w:t>
      </w:r>
      <w:r w:rsidRPr="002048EB">
        <w:rPr>
          <w:rFonts w:ascii="Nirmala UI" w:hAnsi="Nirmala UI" w:cs="Nirmala UI"/>
        </w:rPr>
        <w:br/>
        <w:t>ରୋଗମୁକ୍ତ ହେବ। ବାନ୍ତି ନହେବା ପର୍ଯ୍ୟନ୍ତ କିଛି ଖାଇବ ନାହିଁ। AS ଖାଇଲା ପରେ</w:t>
      </w:r>
      <w:r w:rsidRPr="002048EB">
        <w:rPr>
          <w:rFonts w:ascii="Nirmala UI" w:hAnsi="Nirmala UI" w:cs="Nirmala UI"/>
        </w:rPr>
        <w:br/>
        <w:t>ଦେହରେ ଥଣ୍ଡା ଲଗାଇବ ନାହିଁ | ବାନ୍ତି ନହେଲେ ଝାଡ଼ା ହୋଇପାରେ | ୩/୪ ଘଣ୍ଟା ପରେ</w:t>
      </w:r>
      <w:r w:rsidRPr="002048EB">
        <w:rPr>
          <w:rFonts w:ascii="Nirmala UI" w:hAnsi="Nirmala UI" w:cs="Nirmala UI"/>
        </w:rPr>
        <w:br/>
        <w:t>ଝାଡ଼ା ବାନ୍ତି ନହେଲେ TSA ମାତ୍ରା କମ୍‌ ହେଲା ବୋଲି ଜାଣିବ | ତାଂପରେ ସେ ଦିନ ଖିଆ</w:t>
      </w:r>
      <w:r w:rsidRPr="002048EB">
        <w:rPr>
          <w:rFonts w:ascii="Nirmala UI" w:hAnsi="Nirmala UI" w:cs="Nirmala UI"/>
        </w:rPr>
        <w:br/>
        <w:t>| ପିଆ କରିବ। ତା” ପରଦିନ Gaus ମାତ୍ରା ଦୁଇ ଟୋପାରୁ ଆଠ ଟୋପା ପର୍ଯ୍ୟନ୍ତ ବଢ଼ାଇ</w:t>
      </w:r>
      <w:r w:rsidRPr="002048EB">
        <w:rPr>
          <w:rFonts w:ascii="Nirmala UI" w:hAnsi="Nirmala UI" w:cs="Nirmala UI"/>
        </w:rPr>
        <w:br/>
        <w:t>| ଖୁଆଇବ | ଝାଡ଼ା ବାନ୍ତି ବେଶି ହେଲେ ଭୟ କରିବ ନାହିଁ | ଆଖୁ, କମଳାଲେମ୍ବୁ ରସ,</w:t>
      </w:r>
      <w:r w:rsidRPr="002048EB">
        <w:rPr>
          <w:rFonts w:ascii="Nirmala UI" w:hAnsi="Nirmala UI" w:cs="Nirmala UI"/>
        </w:rPr>
        <w:br/>
        <w:t>. ଲେମ୍ବୁ ପାଣି ପ୍ରଭୃତି ଥଣ୍ଡା ଚିକିତ୍ସାରେ ଝାଡ଼ା ବାନ୍ତି ବନ୍ଦ ହୋଇଯିବ | ରୋଗୀ ବଡ଼ ଦୁର୍ବଳ</w:t>
      </w:r>
    </w:p>
    <w:p w14:paraId="2C6E4D5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E9920C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38A370B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97</w:t>
      </w:r>
    </w:p>
    <w:p w14:paraId="186EA44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7A0CDE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୬୪/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ହୋଇଥିଲେ ଓଞାଷଧର ମାତ୍ରା କମ୍‌ କରିବ। ବର୍ଷାଦିନେ Aaa ମାତ୍ରା ଟିକିଏ ବେଶି କରିବ,</w:t>
      </w:r>
      <w:r w:rsidRPr="002048EB">
        <w:rPr>
          <w:rFonts w:ascii="Nirmala UI" w:hAnsi="Nirmala UI" w:cs="Nirmala UI"/>
        </w:rPr>
        <w:br/>
        <w:t>କାରଣ କ୍ଷୀର ପାତଳା ଥାଏ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ଯେଉଁ ଦିନ କୁକୁର ବା ବିଲୁଆ କାମୁଡ଼ିବ, ତା'ର ତିନି ଦିନ ପରେ ସକାଳେ ତିନିଟି ମାଛି</w:t>
      </w:r>
      <w:r w:rsidRPr="002048EB">
        <w:rPr>
          <w:rFonts w:ascii="Nirmala UI" w:hAnsi="Nirmala UI" w:cs="Nirmala UI"/>
        </w:rPr>
        <w:br/>
        <w:t>ମାରିବ | ପ୍ରତ୍ୟେକ ମାଛିକୁ ଗୁଡ଼ ଭିତରେ ପୁରାଇ NF ବଟିକା କରିବ | ତାଂପରେ ତେଲ `</w:t>
      </w:r>
      <w:r w:rsidRPr="002048EB">
        <w:rPr>
          <w:rFonts w:ascii="Nirmala UI" w:hAnsi="Nirmala UI" w:cs="Nirmala UI"/>
        </w:rPr>
        <w:br/>
        <w:t>ନ ଲଗାଇ ପୋଖରୀ ବା ନଦୀକୁ ଯାଇ ଗୋଟିଏ ବଟିକା ଗିଳି ଦେଇ ମୁଣ୍ଡ ଚୁଡ଼ାଇ</w:t>
      </w:r>
      <w:r w:rsidRPr="002048EB">
        <w:rPr>
          <w:rFonts w:ascii="Nirmala UI" w:hAnsi="Nirmala UI" w:cs="Nirmala UI"/>
        </w:rPr>
        <w:br/>
        <w:t>ଗାଧୋଇବା। ତା'ପରେ ଦ୍ବିତୀୟ ବଟିକାଟି ଖାଲ ମୁଣ୍ଡ ବୁଡ଼ାଇ ଗାଧୋଇବ। ତାଂପରେ</w:t>
      </w:r>
      <w:r w:rsidRPr="002048EB">
        <w:rPr>
          <w:rFonts w:ascii="Nirmala UI" w:hAnsi="Nirmala UI" w:cs="Nirmala UI"/>
        </w:rPr>
        <w:br/>
        <w:t>ତୂତୀୟ ବଟିକାଟି ଖାଇ ମୁଣ୍ଡ ବୁଡ଼ାଇ ଗାଧୋଇବ | ଏତିକିରେ ରୋଗମୁକ୍ତ ହେବ। ୯ ଦିନ</w:t>
      </w:r>
      <w:r w:rsidRPr="002048EB">
        <w:rPr>
          <w:rFonts w:ascii="Nirmala UI" w:hAnsi="Nirmala UI" w:cs="Nirmala UI"/>
        </w:rPr>
        <w:br/>
        <w:t>ପର୍ଯ୍ୟନ୍ତ ମାଛ, ମାଂସ, ଶାଗ ଖାଇବ ନାହିଁ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କୁକୁର ବା ବିଲୁଆ କାମୁଡ଼ିବା ମାତ୍ରେ କ୍ଷତ ସ୍ଥାନରେ ଅରଖ କ୍ଷୀର ଲଗାଇବ। ଲଗାଇବା</w:t>
      </w:r>
      <w:r w:rsidRPr="002048EB">
        <w:rPr>
          <w:rFonts w:ascii="Nirmala UI" w:hAnsi="Nirmala UI" w:cs="Nirmala UI"/>
        </w:rPr>
        <w:br/>
        <w:t>ମାତ୍ରେ ବହୁତ ରକ୍ତ ବାହାରିବ। ଅରଖପତ୍ର ଉପରେ ଯେଉଁ ଧଳା ରଙ୍ଗର ଧୁଳି ପରି</w:t>
      </w:r>
      <w:r w:rsidRPr="002048EB">
        <w:rPr>
          <w:rFonts w:ascii="Nirmala UI" w:hAnsi="Nirmala UI" w:cs="Nirmala UI"/>
        </w:rPr>
        <w:br/>
        <w:t>ଲାଗିଥାଏ, ତାଂ ଉପରେ ଅଟା ବା ମଇଦା ପକାଇ ଭଲ କରି ଘଷି ବାହାର କରି ଗୋଲମରିଚ</w:t>
      </w:r>
      <w:r w:rsidRPr="002048EB">
        <w:rPr>
          <w:rFonts w:ascii="Nirmala UI" w:hAnsi="Nirmala UI" w:cs="Nirmala UI"/>
        </w:rPr>
        <w:br/>
        <w:t>ପରି ବଟିକା କରିବ। ସକାଳେ ଓ ସନ୍ଧ୍ୟାରେ ଗୋଟିଏ ଲେଖାଏଁ ବଟିକା ଖାଇବ | ଏହିପରି</w:t>
      </w:r>
      <w:r w:rsidRPr="002048EB">
        <w:rPr>
          <w:rFonts w:ascii="Nirmala UI" w:hAnsi="Nirmala UI" w:cs="Nirmala UI"/>
        </w:rPr>
        <w:br/>
        <w:t>୧୪ଦିନ ଖାଇଲେ ରୋଗମୁକ୍ତ ହେବ | Aaa ଖାଇଲା ପରେ ଟିକିଏ ଘିଅ wer $F</w:t>
      </w:r>
      <w:r w:rsidRPr="002048EB">
        <w:rPr>
          <w:rFonts w:ascii="Nirmala UI" w:hAnsi="Nirmala UI" w:cs="Nirmala UI"/>
        </w:rPr>
        <w:br/>
        <w:t>ଏକତ୍ର ମିଶାଇ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ଳଳାତଙ୍କ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ବାୟା କୁକୁର ଓ ବାୟା ବିଲୁଆ କାମୁଡ଼ିବା ପରେ ଚିକିତ୍ସା ନ କରିବା ହେତୁ ରୋଗୀ ପାଗଳ</w:t>
      </w:r>
      <w:r w:rsidRPr="002048EB">
        <w:rPr>
          <w:rFonts w:ascii="Nirmala UI" w:hAnsi="Nirmala UI" w:cs="Nirmala UI"/>
        </w:rPr>
        <w:br/>
        <w:t>ହେଲେ AA SAMA AAS ଖୁବ୍‌ କମ୍‌। କିନ୍ତୁ SOAS Gay ଖାଇଲେ ରୋଗୀ ରୋଗମୁକ୍ତ</w:t>
      </w:r>
      <w:r w:rsidRPr="002048EB">
        <w:rPr>
          <w:rFonts w:ascii="Nirmala UI" w:hAnsi="Nirmala UI" w:cs="Nirmala UI"/>
        </w:rPr>
        <w:br/>
        <w:t>ହେବାର ଲେଖାଅଛି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ଚିକିତ୍ସା NG ପାଆ ଅରଖପତ୍ର ରସ ଏବଂ ଏକ ପାଆ ହସ୍ତୀଶୁଣ୍ଢି ପତ୍ର ରସ ଏକତ୍ର</w:t>
      </w:r>
      <w:r w:rsidRPr="002048EB">
        <w:rPr>
          <w:rFonts w:ascii="Nirmala UI" w:hAnsi="Nirmala UI" w:cs="Nirmala UI"/>
        </w:rPr>
        <w:br/>
        <w:t>ମିଶାଇ ରୋଗୀକୁ ପିଆଇଲେ ବାଡି ହୋଇ ରୋଗୀ ରୋମମୁକ୍ତ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ବାୟା ହୋଇ ନଥୁବା କୁକୁର କାମୁଡ଼ିଲେ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ବାୟା ନ ହୋଇଥୁବା କୁକୁର କାମୁଡ଼ିଲେ କେବଳ କଲରାପତ୍ର ରସ କ୍ଷତ ଜାଗାରେ ଲଗାଇ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ଏକ ତୋଳା ରସ ଖୁଆଇଦେବ। ସାତ ଦିନ ଏକତୋଳା ଲେଖାଏଁ ରସ ସକାଳେ ଖାଇବ।</w:t>
      </w:r>
      <w:r w:rsidRPr="002048EB">
        <w:rPr>
          <w:rFonts w:ascii="Nirmala UI" w:hAnsi="Nirmala UI" w:cs="Nirmala UI"/>
        </w:rPr>
        <w:br/>
        <w:t>ବିଷାକ୍ତ ସାପ କାମୁଡ଼ିଲେ</w:t>
      </w:r>
      <w:r w:rsidRPr="002048EB">
        <w:rPr>
          <w:rFonts w:ascii="Nirmala UI" w:hAnsi="Nirmala UI" w:cs="Nirmala UI"/>
        </w:rPr>
        <w:br/>
        <w:t>୧) “ ନରମୁତ୍ରଂ ଗରଂ BS, ନରମୁତ୍ରଂ GE ହରେତ୍‌ 1’</w:t>
      </w:r>
    </w:p>
    <w:p w14:paraId="1F07BA7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68811E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2D23EC7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98</w:t>
      </w:r>
    </w:p>
    <w:p w14:paraId="56335C62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B6BFC9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ଅନୁଭୁତ ଯୋଗମାଳା ବା ସହଜ ଚିକିତ୍ସା / ୬୫ /</w:t>
      </w:r>
      <w:r w:rsidRPr="002048EB">
        <w:rPr>
          <w:rFonts w:ascii="Nirmala UI" w:hAnsi="Nirmala UI" w:cs="Nirmala UI"/>
        </w:rPr>
        <w:br/>
        <w:t xml:space="preserve"> ପୁରୁଷ ବା ସ୍ତ୍ରୀଲୋକଙ୍କୁ ସାପ କାମୁଡ଼ିଲେ ପୁରୁଷ ଲୋକର (ଯାହାର ବୟସ ୧ ୨ ବର୍ଷରୁ</w:t>
      </w:r>
      <w:r w:rsidRPr="002048EB">
        <w:rPr>
          <w:rFonts w:ascii="Nirmala UI" w:hAnsi="Nirmala UI" w:cs="Nirmala UI"/>
        </w:rPr>
        <w:br/>
        <w:t xml:space="preserve"> AUG) ମୂତ ରୋଗୀକୁ ପିଆଇ ଦେଲେ ବିଷ ନଷ୍ଟ ହୋଇଯାଏ | JO ସଂଗ୍ରହ କଲାବେଳେ</w:t>
      </w:r>
      <w:r w:rsidRPr="002048EB">
        <w:rPr>
          <w:rFonts w:ascii="Nirmala UI" w:hAnsi="Nirmala UI" w:cs="Nirmala UI"/>
        </w:rPr>
        <w:br/>
        <w:t>ମୂତର ପ୍ରଥମ ଧାର ତଳେ ପକାଇଦେବ | ତା'ପରେ କୌଣସି ପାତ୍ରରେ ଅବଶେଷ ମୁତକୁ “</w:t>
      </w:r>
      <w:r w:rsidRPr="002048EB">
        <w:rPr>
          <w:rFonts w:ascii="Nirmala UI" w:hAnsi="Nirmala UI" w:cs="Nirmala UI"/>
        </w:rPr>
        <w:br/>
        <w:t>ସଂଗ୍ରହ କରି ପିଆଇଦେବ। ( ବହୁ ପରୀକ୍ଷିତ)</w:t>
      </w:r>
      <w:r w:rsidRPr="002048EB">
        <w:rPr>
          <w:rFonts w:ascii="Nirmala UI" w:hAnsi="Nirmala UI" w:cs="Nirmala UI"/>
        </w:rPr>
        <w:br/>
        <w:t xml:space="preserve"> ୨) ବିଷାକ୍ତ ସାପ କାମୁଡ଼ିଲେ OA EMIG ୨୫ ଟୋପାଠାରୁ No ଟୋପା ଏବଂ ବାଳକ</w:t>
      </w:r>
      <w:r w:rsidRPr="002048EB">
        <w:rPr>
          <w:rFonts w:ascii="Nirmala UI" w:hAnsi="Nirmala UI" w:cs="Nirmala UI"/>
        </w:rPr>
        <w:br/>
        <w:t>। ବାଳିକା ୧୫ ଟୋପା ଠାରୁ ୨୦ ଟୋପା ଅରଖ କ୍ଷୀର ଖାଇଲେ ବିଷ ନଷ୍ଟ ହୁଏ। ଅରଖ</w:t>
      </w:r>
      <w:r w:rsidRPr="002048EB">
        <w:rPr>
          <w:rFonts w:ascii="Nirmala UI" w:hAnsi="Nirmala UI" w:cs="Nirmala UI"/>
        </w:rPr>
        <w:br/>
        <w:t>। କ୍ଷୀର କ୍ଷତ ଜାଗାରେ ମଧ୍ଯ ଲଗାଇଲେ ବିଷ ବାହାରି ପଡ଼େ।</w:t>
      </w:r>
      <w:r w:rsidRPr="002048EB">
        <w:rPr>
          <w:rFonts w:ascii="Nirmala UI" w:hAnsi="Nirmala UI" w:cs="Nirmala UI"/>
        </w:rPr>
        <w:br/>
        <w:t>ଅରଖ ଗଛକୁ - ସଂସ୍କୃତରେ - AAG, କ୍ଷୀର ଦଳ, କ୍ଷରକାଣ୍ଡକ, ବଙ୍ଗ ଭାଷାରେ -</w:t>
      </w:r>
      <w:r w:rsidRPr="002048EB">
        <w:rPr>
          <w:rFonts w:ascii="Nirmala UI" w:hAnsi="Nirmala UI" w:cs="Nirmala UI"/>
        </w:rPr>
        <w:br/>
        <w:t>ଆକନ୍ଦ; ହିନ୍ଦୀରେ - ମଦାର, ଲାଲ, ଆକ, ସଫେଦ ଆକ ଏବଂ ତେଲୁଗୁ ଭାଷାରେ -</w:t>
      </w:r>
      <w:r w:rsidRPr="002048EB">
        <w:rPr>
          <w:rFonts w:ascii="Nirmala UI" w:hAnsi="Nirmala UI" w:cs="Nirmala UI"/>
        </w:rPr>
        <w:br/>
        <w:t>ନେଲ୍ଲଳିଜିଲ୍ଲେଡ଼ି ଟେନ୍ଧୁ କହନ୍ତି |</w:t>
      </w:r>
      <w:r w:rsidRPr="002048EB">
        <w:rPr>
          <w:rFonts w:ascii="Nirmala UI" w:hAnsi="Nirmala UI" w:cs="Nirmala UI"/>
        </w:rPr>
        <w:br/>
        <w:t>୩) ଅରସ କ୍ଷୀର ନ ମିଳିଲେ ARE ପତ୍ରରସ ଦୁଇ ତୋଳା ଓ EAACR ଅଢ଼େଇଟି ଗୋଲମରିଚ</w:t>
      </w:r>
      <w:r w:rsidRPr="002048EB">
        <w:rPr>
          <w:rFonts w:ascii="Nirmala UI" w:hAnsi="Nirmala UI" w:cs="Nirmala UI"/>
        </w:rPr>
        <w:br/>
        <w:t>ବାଟି ରୋଗୀକୁ ପିଆଇବ। ରୋଗୀ ଅଟେତା ହୋଇଥିଲେ GAA ନାକ ବାଟେ ଖୁଆଇବ |</w:t>
      </w:r>
      <w:r w:rsidRPr="002048EB">
        <w:rPr>
          <w:rFonts w:ascii="Nirmala UI" w:hAnsi="Nirmala UI" w:cs="Nirmala UI"/>
        </w:rPr>
        <w:br/>
        <w:t>ଗଇଶ ପତ୍ରରେ ଲୁଣ ମିଶାଇ ଚକଟି ତା'ର ରସ ଆଖିରେ, କାନରେ ପକାଇବ ଏବଂ କ୍ଷତ</w:t>
      </w:r>
      <w:r w:rsidRPr="002048EB">
        <w:rPr>
          <w:rFonts w:ascii="Nirmala UI" w:hAnsi="Nirmala UI" w:cs="Nirmala UI"/>
        </w:rPr>
        <w:br/>
        <w:t>ଜାଗାରେ ଛୁରୀ ଦ୍ଵାରା ରକ୍ତ ବାହାର କରି ସେହି ଜାଗାରେ ଗଇଶ ପତ୍ର ଓ ଲୁଣକୁ ଭଲ କରି</w:t>
      </w:r>
      <w:r w:rsidRPr="002048EB">
        <w:rPr>
          <w:rFonts w:ascii="Nirmala UI" w:hAnsi="Nirmala UI" w:cs="Nirmala UI"/>
        </w:rPr>
        <w:br/>
        <w:t>ଚକଟି ଲଗାଇବ |</w:t>
      </w:r>
      <w:r w:rsidRPr="002048EB">
        <w:rPr>
          <w:rFonts w:ascii="Nirmala UI" w:hAnsi="Nirmala UI" w:cs="Nirmala UI"/>
        </w:rPr>
        <w:br/>
        <w:t>` ଗଇଶ ଗଛର ସଂସ୍କୃତ ନାମ - ଦ୍ରୋଣପୁଷ୍ପୀ, ବଙ୍ଗଭାଷାରେ - ଘଲଘସେ, ହିନ୍ଦୀରେ -</w:t>
      </w:r>
      <w:r w:rsidRPr="002048EB">
        <w:rPr>
          <w:rFonts w:ascii="Nirmala UI" w:hAnsi="Nirmala UI" w:cs="Nirmala UI"/>
        </w:rPr>
        <w:br/>
        <w:t>ଗୁମ୍ମା, ତେଲୁଗୁରେ - ଏନଗୁତୁମି |</w:t>
      </w:r>
      <w:r w:rsidRPr="002048EB">
        <w:rPr>
          <w:rFonts w:ascii="Nirmala UI" w:hAnsi="Nirmala UI" w:cs="Nirmala UI"/>
        </w:rPr>
        <w:br/>
        <w:t>୪) ପାଞ୍ଚ ଟୋପା ଅରଖ କ୍ଷୀରରେ ପଚାଶ ଟୋପା ଡ଼ିଷ୍ଠିଲଡ ଞ୍ଯାଟର ମିଶାଇ ଚର୍ମ ନିମ୍ନରେ</w:t>
      </w:r>
      <w:r w:rsidRPr="002048EB">
        <w:rPr>
          <w:rFonts w:ascii="Nirmala UI" w:hAnsi="Nirmala UI" w:cs="Nirmala UI"/>
        </w:rPr>
        <w:br/>
        <w:t>ଇଂଜେକ୍‌ସନ୍‌ ଦେଲେ ସର୍ପବିଷ ନଷ୍ଟ ହୁଏ।</w:t>
      </w:r>
      <w:r w:rsidRPr="002048EB">
        <w:rPr>
          <w:rFonts w:ascii="Nirmala UI" w:hAnsi="Nirmala UI" w:cs="Nirmala UI"/>
        </w:rPr>
        <w:br/>
        <w:t>୫) ଜୟପାଳ ମଣ୍ଚିକୁ ନରମୂତ୍ରରେ ଘୋରି ଅଞ୍ଜନ ପରି ଆଖିରେ ୨/୩ ଥର ଲଗାଇଲେ</w:t>
      </w:r>
      <w:r w:rsidRPr="002048EB">
        <w:rPr>
          <w:rFonts w:ascii="Nirmala UI" w:hAnsi="Nirmala UI" w:cs="Nirmala UI"/>
        </w:rPr>
        <w:br/>
        <w:t>ସର୍ପବିଷ ନଷ୍ଟ ହୁଏ |</w:t>
      </w:r>
      <w:r w:rsidRPr="002048EB">
        <w:rPr>
          <w:rFonts w:ascii="Nirmala UI" w:hAnsi="Nirmala UI" w:cs="Nirmala UI"/>
        </w:rPr>
        <w:br/>
        <w:t>୬) ହହି, ମହୁ, ଲହୁଣୀ, ପିପ୍ପଳୀ, ଅଦା, ଗୋଲମରିଚ, QE, ସୈନ୍ଧବ ଲବଣ ପରତ୍ଯେକରୁ</w:t>
      </w:r>
      <w:r w:rsidRPr="002048EB">
        <w:rPr>
          <w:rFonts w:ascii="Nirmala UI" w:hAnsi="Nirmala UI" w:cs="Nirmala UI"/>
        </w:rPr>
        <w:br/>
        <w:t>ତିନି ତୋଳା ଭଲ କରି ବାଟି ପିଆଇଲେ ତକ୍ଷକ, ବାସୁକି ବିଷ ମଧ୍ଯ ନଷ୍ଟ ହୋଇଯାଏ |</w:t>
      </w:r>
      <w:r w:rsidRPr="002048EB">
        <w:rPr>
          <w:rFonts w:ascii="Nirmala UI" w:hAnsi="Nirmala UI" w:cs="Nirmala UI"/>
        </w:rPr>
        <w:br/>
        <w:t>୭) ପାତାଳଗରୁଡ଼ ଚେରକୁ ଦୁଧ ସଙ୍ଗେ ବାଟି ପିଆଇବ। (ପରୀକ୍ଷିତ)</w:t>
      </w:r>
      <w:r w:rsidRPr="002048EB">
        <w:rPr>
          <w:rFonts w:ascii="Nirmala UI" w:hAnsi="Nirmala UI" w:cs="Nirmala UI"/>
        </w:rPr>
        <w:br/>
        <w:t>୮) କୋରିଲା ମଞ୍ଚକୁ dade | ଯେତେବେଳ ପର୍ଯ୍ୟନ୍ତ ମିଠା ଲାଗୁଥୁବ ସେ ପର୍ଯ୍ୟନ୍ତ ବିଷ ଅଛି</w:t>
      </w:r>
      <w:r w:rsidRPr="002048EB">
        <w:rPr>
          <w:rFonts w:ascii="Nirmala UI" w:hAnsi="Nirmala UI" w:cs="Nirmala UI"/>
        </w:rPr>
        <w:br/>
        <w:t>ବୋଲି ଜାଣିବ, ଯେତେବେଳେ ପିତା ଲାଗିବ, ସେତେବେଳେ ଆଉ ବିଷ ନାହିଁ ବୋଲି</w:t>
      </w:r>
      <w:r w:rsidRPr="002048EB">
        <w:rPr>
          <w:rFonts w:ascii="Nirmala UI" w:hAnsi="Nirmala UI" w:cs="Nirmala UI"/>
        </w:rPr>
        <w:br/>
        <w:t>ଜାଣିବ ଓ ଆଉ ଖାଇବ ନାହିଁ |</w:t>
      </w:r>
    </w:p>
    <w:p w14:paraId="48C4D57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23CFB3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87E1212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99</w:t>
      </w:r>
    </w:p>
    <w:p w14:paraId="5788130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A4DFEB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୬୬/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୯) ଅରଖପତ୍ର ଉପରେ ଯେଉଁ ଧଳା ରଙ୍ଗର ଧୁଳି ପରି ଥାଏ, ତାକୁ ଆଣି ସେଥୁରେ ଅରଖକ୍ଷୀର</w:t>
      </w:r>
      <w:r w:rsidRPr="002048EB">
        <w:rPr>
          <w:rFonts w:ascii="Nirmala UI" w:hAnsi="Nirmala UI" w:cs="Nirmala UI"/>
        </w:rPr>
        <w:br/>
        <w:t>ମିଶାଇ ବୁଟ ପରି ବଟିକା କରି ରଖିଥୁବ | ଏହି ବଟିକାରୁ ଦୁଇଟି ଲେଖାଏଁ ପ୍ରତି ଅଧଘଣ୍ଟାରେ</w:t>
      </w:r>
      <w:r w:rsidRPr="002048EB">
        <w:rPr>
          <w:rFonts w:ascii="Nirmala UI" w:hAnsi="Nirmala UI" w:cs="Nirmala UI"/>
        </w:rPr>
        <w:br/>
        <w:t>ବାନ୍ତି ହେବା ପର୍ଯ୍ୟନ୍ତ ଖୁଆଇବ | ବାନ୍ତି ହେଲେ ଖୁଆଇବ ନାହିଁ |</w:t>
      </w:r>
      <w:r w:rsidRPr="002048EB">
        <w:rPr>
          <w:rFonts w:ascii="Nirmala UI" w:hAnsi="Nirmala UI" w:cs="Nirmala UI"/>
        </w:rPr>
        <w:br/>
        <w:t>ପ୍ରତିଷେଧକ -</w:t>
      </w:r>
      <w:r w:rsidRPr="002048EB">
        <w:rPr>
          <w:rFonts w:ascii="Nirmala UI" w:hAnsi="Nirmala UI" w:cs="Nirmala UI"/>
        </w:rPr>
        <w:br/>
        <w:t>୧) ପୁଷ୍ୟାନକ୍ଷତ୍ରରେ ଶ୍ଵେତକାଇଁଚ ଚେର ଉପାଡ଼ି ରଖିଥୁବ | ଏହି ଚେରକୁ ପାଟିରେ ରଖି ବାଟ</w:t>
      </w:r>
      <w:r w:rsidRPr="002048EB">
        <w:rPr>
          <w:rFonts w:ascii="Nirmala UI" w:hAnsi="Nirmala UI" w:cs="Nirmala UI"/>
        </w:rPr>
        <w:br/>
        <w:t>ଚାଲିଲେ ସାପ କାମୁଡ଼ିବ ନାହି |</w:t>
      </w:r>
      <w:r w:rsidRPr="002048EB">
        <w:rPr>
          <w:rFonts w:ascii="Nirmala UI" w:hAnsi="Nirmala UI" w:cs="Nirmala UI"/>
        </w:rPr>
        <w:br/>
        <w:t>୨) ପଣାସଂକ୍ରାନ୍ତି ଦିନ ଏକ ତୋଳା ନିମ୍ବପତ୍ର ଓ ଏକତୋଳା ମସୁର ଡ଼ାଲି ଏକତ୍ର ବାଟି</w:t>
      </w:r>
      <w:r w:rsidRPr="002048EB">
        <w:rPr>
          <w:rFonts w:ascii="Nirmala UI" w:hAnsi="Nirmala UI" w:cs="Nirmala UI"/>
        </w:rPr>
        <w:br/>
        <w:t>ଖାଇଲେ ଏକ ବର୍ଷ ପର୍ଯ୍ୟନ୍ତ ବିଷାକ୍ତ ସାପ କାମୁଡ଼ିଲେ ବିଷ ଧରିବ ନାହିଁ | ମାତ୍ରା: - ବାଳକ</w:t>
      </w:r>
      <w:r w:rsidRPr="002048EB">
        <w:rPr>
          <w:rFonts w:ascii="Nirmala UI" w:hAnsi="Nirmala UI" w:cs="Nirmala UI"/>
        </w:rPr>
        <w:br/>
        <w:t>- UG ମାତ୍ରା, ଶିଶୁ - JAF ମାତ୍ରା | ଏଥିରେ ଚର୍ମରୋଗ ମଧ୍ଯ ନଷ୍ଟ ହେବ |</w:t>
      </w:r>
      <w:r w:rsidRPr="002048EB">
        <w:rPr>
          <w:rFonts w:ascii="Nirmala UI" w:hAnsi="Nirmala UI" w:cs="Nirmala UI"/>
        </w:rPr>
        <w:br/>
        <w:t>କଙ୍କଡ଼ା ବିଛା ଓ ଶିଙ୍ଘିମାଛ ବିଷ</w:t>
      </w:r>
      <w:r w:rsidRPr="002048EB">
        <w:rPr>
          <w:rFonts w:ascii="Nirmala UI" w:hAnsi="Nirmala UI" w:cs="Nirmala UI"/>
        </w:rPr>
        <w:br/>
        <w:t>୧) ଅକାନବିକ୍ଧି ପତ୍ର ଚକଟି ତାର ରସ କ୍ଷତ ଜାଗାରେ ଲଗାଇଲା ମାତ୍ରକେ ବିଷ ନଷ୍ଟ</w:t>
      </w:r>
      <w:r w:rsidRPr="002048EB">
        <w:rPr>
          <w:rFonts w:ascii="Nirmala UI" w:hAnsi="Nirmala UI" w:cs="Nirmala UI"/>
        </w:rPr>
        <w:br/>
        <w:t>ହୋଇଯାଏ | ବହୁ ପରୀକ୍ଷିତ) |</w:t>
      </w:r>
      <w:r w:rsidRPr="002048EB">
        <w:rPr>
          <w:rFonts w:ascii="Nirmala UI" w:hAnsi="Nirmala UI" w:cs="Nirmala UI"/>
        </w:rPr>
        <w:br/>
        <w:t>ଅକାନବିନ୍ଧିର ସଂସ୍କୃତ - ପାଠା, ଅତୃଷ୍ଠା, ଅବିଦ୍ଧକର୍ଣ୍ରୀ। ବୂତ୍ତପର୍ଣ୍ୀୀଃ ବଙ୍ଗ ଭଷାରେ -</w:t>
      </w:r>
      <w:r w:rsidRPr="002048EB">
        <w:rPr>
          <w:rFonts w:ascii="Nirmala UI" w:hAnsi="Nirmala UI" w:cs="Nirmala UI"/>
        </w:rPr>
        <w:br/>
        <w:t>ଆକାନାଦି; ହିନ୍ଦିରେ - Al@; ତେଲୁଗରେ - ପାଠଳେଟୁ |</w:t>
      </w:r>
      <w:r w:rsidRPr="002048EB">
        <w:rPr>
          <w:rFonts w:ascii="Nirmala UI" w:hAnsi="Nirmala UI" w:cs="Nirmala UI"/>
        </w:rPr>
        <w:br/>
        <w:t>୨) ଲୁଣପାଣି ଆଖିରେ ପକାଇବ। ଶରୀରର ଯେଉଁ ପାଖରେ ବିଛା କାମୁଡ଼ିବ ତାର ବିପରୀତ</w:t>
      </w:r>
      <w:r w:rsidRPr="002048EB">
        <w:rPr>
          <w:rFonts w:ascii="Nirmala UI" w:hAnsi="Nirmala UI" w:cs="Nirmala UI"/>
        </w:rPr>
        <w:br/>
        <w:t>ପାଖ ଆଖିରେ ଲୁଣ ପାଣି ପକାଇଲେ ୨/୩ ମିନିଟ୍‌ରେ ବିଷ ନଷ୍ଟ ହୁଏ। (ବହୁ ପରୀକ୍ଷିତ)</w:t>
      </w:r>
      <w:r w:rsidRPr="002048EB">
        <w:rPr>
          <w:rFonts w:ascii="Nirmala UI" w:hAnsi="Nirmala UI" w:cs="Nirmala UI"/>
        </w:rPr>
        <w:br/>
        <w:t>ଲୁଣପାଣି ପ୍ରସ୍ତୁତବିଧ୍ଵ - ଗୋଟିଏ ପାତ୍ରରେ ଏକ ଛଟାକି ପାଣି ରଖି ସେଥୁରେ ୨/୩</w:t>
      </w:r>
      <w:r w:rsidRPr="002048EB">
        <w:rPr>
          <w:rFonts w:ascii="Nirmala UI" w:hAnsi="Nirmala UI" w:cs="Nirmala UI"/>
        </w:rPr>
        <w:br/>
        <w:t>ଚାମଚ ଲୁଣ ପକାଇବ। ଲୁଣ ମିଳାଇଗଲେ ଆଉ ଲୁଣ ପକାଇବ। ଏହିପରି ଲୁଣ ନ</w:t>
      </w:r>
      <w:r w:rsidRPr="002048EB">
        <w:rPr>
          <w:rFonts w:ascii="Nirmala UI" w:hAnsi="Nirmala UI" w:cs="Nirmala UI"/>
        </w:rPr>
        <w:br/>
        <w:t>ମିଳେଇଯିବା ପର୍ଯ୍ୟନ୍ତ ପକାଇବ। ଯେତେବେଳେ ଦେଖିବ ଲୁଣ ଆଉ ମିଳାଉଭ ନାହି, ସେହି</w:t>
      </w:r>
      <w:r w:rsidRPr="002048EB">
        <w:rPr>
          <w:rFonts w:ascii="Nirmala UI" w:hAnsi="Nirmala UI" w:cs="Nirmala UI"/>
        </w:rPr>
        <w:br/>
        <w:t>ପାଣିକୁ ଶିଶିରେ ରଖିବ | ଏହି ଲୁଣ ପାଣିରୁ ଦୁଇ ଟୋପା ଆଖିରେ ପକାଇଲେ ବିଛା ବିଷ</w:t>
      </w:r>
      <w:r w:rsidRPr="002048EB">
        <w:rPr>
          <w:rFonts w:ascii="Nirmala UI" w:hAnsi="Nirmala UI" w:cs="Nirmala UI"/>
        </w:rPr>
        <w:br/>
        <w:t>ନଷ୍ଟ ହୁଏ।</w:t>
      </w:r>
      <w:r w:rsidRPr="002048EB">
        <w:rPr>
          <w:rFonts w:ascii="Nirmala UI" w:hAnsi="Nirmala UI" w:cs="Nirmala UI"/>
        </w:rPr>
        <w:br/>
        <w:t>୩) ବିଛା କାମୁଡ଼ା ମନ୍ତ୍ର : -</w:t>
      </w:r>
      <w:r w:rsidRPr="002048EB">
        <w:rPr>
          <w:rFonts w:ascii="Nirmala UI" w:hAnsi="Nirmala UI" w:cs="Nirmala UI"/>
        </w:rPr>
        <w:br/>
        <w:t>“ଇନ୍ଦ୍ରକା ବେଟା ଗୁଜୁରିକା ନାମ</w:t>
      </w:r>
      <w:r w:rsidRPr="002048EB">
        <w:rPr>
          <w:rFonts w:ascii="Nirmala UI" w:hAnsi="Nirmala UI" w:cs="Nirmala UI"/>
        </w:rPr>
        <w:br/>
        <w:t>ଆଠ ପଜୁରୀ ଷୋଳ ପାଉଜା 7</w:t>
      </w:r>
      <w:r w:rsidRPr="002048EB">
        <w:rPr>
          <w:rFonts w:ascii="Nirmala UI" w:hAnsi="Nirmala UI" w:cs="Nirmala UI"/>
        </w:rPr>
        <w:br/>
        <w:t>ଅତ ଯାଅ ନାହିଁ ଯାଉଣି</w:t>
      </w:r>
      <w:r w:rsidRPr="002048EB">
        <w:rPr>
          <w:rFonts w:ascii="Nirmala UI" w:hAnsi="Nirmala UI" w:cs="Nirmala UI"/>
        </w:rPr>
        <w:br/>
        <w:t>ମୁରଗୀ ବୋଲା ଆ।”</w:t>
      </w:r>
    </w:p>
    <w:p w14:paraId="3D321EF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6DA5A5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1C9BF49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100</w:t>
      </w:r>
    </w:p>
    <w:p w14:paraId="73BC260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40B40C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ଅନୁଭୁତ ଯୋଗମାଳା ବା ସହଜ ଚିକିତ୍ସା / ୬୭ /</w:t>
      </w:r>
      <w:r w:rsidRPr="002048EB">
        <w:rPr>
          <w:rFonts w:ascii="Nirmala UI" w:hAnsi="Nirmala UI" w:cs="Nirmala UI"/>
        </w:rPr>
        <w:br/>
        <w:t>। ଉପରୋକ୍ତ ମନ୍ତ୍ରକୁ ଥରେ ପଢ଼ି ୩ଥର ଫୁଙ୍କିବ | ଏହିପରି ବିଷ ଝଡ଼ିବା ପର୍ଯ୍ୟନ୍ତ ଥରେ ପଢ଼ି</w:t>
      </w:r>
      <w:r w:rsidRPr="002048EB">
        <w:rPr>
          <w:rFonts w:ascii="Nirmala UI" w:hAnsi="Nirmala UI" w:cs="Nirmala UI"/>
        </w:rPr>
        <w:br/>
        <w:t>। ୩ AQ PHA। ୩୮୪୪ ଥରରେ ନିଶ୍ଚୟ ଭଲ ହେବ। (ବହୁ ପରୀକ୍ଷିତ)</w:t>
      </w:r>
      <w:r w:rsidRPr="002048EB">
        <w:rPr>
          <w:rFonts w:ascii="Nirmala UI" w:hAnsi="Nirmala UI" w:cs="Nirmala UI"/>
        </w:rPr>
        <w:br/>
        <w:t>: ୪)</w:t>
      </w:r>
      <w:r w:rsidRPr="002048EB">
        <w:rPr>
          <w:rFonts w:ascii="Nirmala UI" w:hAnsi="Nirmala UI" w:cs="Nirmala UI"/>
        </w:rPr>
        <w:br/>
        <w:t>: କ</w:t>
      </w:r>
      <w:r w:rsidRPr="002048EB">
        <w:rPr>
          <w:rFonts w:ascii="Nirmala UI" w:hAnsi="Nirmala UI" w:cs="Nirmala UI"/>
        </w:rPr>
        <w:br/>
        <w:t>| a ଚ</w:t>
      </w:r>
      <w:r w:rsidRPr="002048EB">
        <w:rPr>
          <w:rFonts w:ascii="Nirmala UI" w:hAnsi="Nirmala UI" w:cs="Nirmala UI"/>
        </w:rPr>
        <w:br/>
        <w:t>ଗ</w:t>
      </w:r>
      <w:r w:rsidRPr="002048EB">
        <w:rPr>
          <w:rFonts w:ascii="Nirmala UI" w:hAnsi="Nirmala UI" w:cs="Nirmala UI"/>
        </w:rPr>
        <w:br/>
        <w:t>: . ଖ</w:t>
      </w:r>
      <w:r w:rsidRPr="002048EB">
        <w:rPr>
          <w:rFonts w:ascii="Nirmala UI" w:hAnsi="Nirmala UI" w:cs="Nirmala UI"/>
        </w:rPr>
        <w:br/>
        <w:t>ଙ</w:t>
      </w:r>
      <w:r w:rsidRPr="002048EB">
        <w:rPr>
          <w:rFonts w:ascii="Nirmala UI" w:hAnsi="Nirmala UI" w:cs="Nirmala UI"/>
        </w:rPr>
        <w:br/>
        <w:t>ଉପରୋକ୍ତ ଯନ୍ତ୍ରରେ ବିଛା କାମୁଡ଼ା ତତ୍‌କ୍ଷଣାତ୍‌ ଭଲ ହୁଏ | ବିଛା କାମୁଡ଼ିବା ପରେ ଯେଉଁ।</w:t>
      </w:r>
      <w:r w:rsidRPr="002048EB">
        <w:rPr>
          <w:rFonts w:ascii="Nirmala UI" w:hAnsi="Nirmala UI" w:cs="Nirmala UI"/>
        </w:rPr>
        <w:br/>
        <w:t>ଜାଗା ପର୍ଯ୍ୟନ୍ତ ବିଷ ଉଠିଥୁବ, ସେହି ଜୀଗାରେ ଆଙ୍ଗୁଠିରେ ଉପରୋକ୍ତ ଯନ୍ତ୍ର ଆଙ୍କିବ।</w:t>
      </w:r>
      <w:r w:rsidRPr="002048EB">
        <w:rPr>
          <w:rFonts w:ascii="Nirmala UI" w:hAnsi="Nirmala UI" w:cs="Nirmala UI"/>
        </w:rPr>
        <w:br/>
        <w:t>ରେଖା “କ” ଠାରୁ ଆରମ୍ଭ GAG, ଗ, A, ଙ ଦେଇ ପୁଣି ‘a’ ସହିତ ମିଶାଇବ |</w:t>
      </w:r>
      <w:r w:rsidRPr="002048EB">
        <w:rPr>
          <w:rFonts w:ascii="Nirmala UI" w:hAnsi="Nirmala UI" w:cs="Nirmala UI"/>
        </w:rPr>
        <w:br/>
        <w:t>ରେଖା କେଉଁଠାରୁ ଆରମ୍ଭ ହୋଇ କେଉଁଠାରେ ଶେଷ ହେବ, ଦେଖାଇବା ପାଇଁ କ, ଖ,</w:t>
      </w:r>
      <w:r w:rsidRPr="002048EB">
        <w:rPr>
          <w:rFonts w:ascii="Nirmala UI" w:hAnsi="Nirmala UI" w:cs="Nirmala UI"/>
        </w:rPr>
        <w:br/>
        <w:t>ଗ, A ପ୍ରଭୂତି ଲେଖାହୋଇଛି। କିନ୍ତୁ ଯନ୍ତ୍ର ଆଙ୍କିଲା ବେଳେ @, ଖ, ଗ, ଘ A QS</w:t>
      </w:r>
      <w:r w:rsidRPr="002048EB">
        <w:rPr>
          <w:rFonts w:ascii="Nirmala UI" w:hAnsi="Nirmala UI" w:cs="Nirmala UI"/>
        </w:rPr>
        <w:br/>
        <w:t>ଲେଖୁବ ନାହିଁ। ପ୍ରଥମ ଥର ଯନ୍ତ୍ର ଆକିଲା ମାତ୍ରକେ ରୋଗୀ କହିବ ବିଷ ବା ଯନ୍ତ୍ରଣା ତଳକୁ</w:t>
      </w:r>
      <w:r w:rsidRPr="002048EB">
        <w:rPr>
          <w:rFonts w:ascii="Nirmala UI" w:hAnsi="Nirmala UI" w:cs="Nirmala UI"/>
        </w:rPr>
        <w:br/>
        <w:t>ଖସିଗଲା | ଯେଉଁ ଜାଗାକୁ ଖସିଗଲା ସେଠାରେ ପୁଣି ଥରେ ଯନ୍ତ୍ର ଆଙ୍କିବ | ଏହିପରି ୪/ ୫</w:t>
      </w:r>
      <w:r w:rsidRPr="002048EB">
        <w:rPr>
          <w:rFonts w:ascii="Nirmala UI" w:hAnsi="Nirmala UI" w:cs="Nirmala UI"/>
        </w:rPr>
        <w:br/>
        <w:t>ଥର ଯନ୍ତ୍ର ଆଙ୍କିଲେ ବିଷ ଖସିଯାଇ ଯେଉଁଠାରେ ବିଛା କାମୁଡ଼ିଥୁବ, ସେହି ଜାଗାରେ ପିଅ୍ପୁଡ଼ି</w:t>
      </w:r>
      <w:r w:rsidRPr="002048EB">
        <w:rPr>
          <w:rFonts w:ascii="Nirmala UI" w:hAnsi="Nirmala UI" w:cs="Nirmala UI"/>
        </w:rPr>
        <w:br/>
        <w:t>କାମୁଡ଼ିଲା ପରି ଲାଗୁଥୁବ | ଟିକିଏ ଚାକୁଣ୍ଡା ପତ୍ର ରସ ଲଗାଲଦେଲେ ଭଲ ହୋଇଯିବ,</w:t>
      </w:r>
      <w:r w:rsidRPr="002048EB">
        <w:rPr>
          <w:rFonts w:ascii="Nirmala UI" w:hAnsi="Nirmala UI" w:cs="Nirmala UI"/>
        </w:rPr>
        <w:br/>
        <w:t>ନଚେତ୍‌ କିଛି ସମୟ ପରେ ଭଲ ହୋଇଯିବ। (ବହୁ ପରୀକ୍ଷିତ)</w:t>
      </w:r>
      <w:r w:rsidRPr="002048EB">
        <w:rPr>
          <w:rFonts w:ascii="Nirmala UI" w:hAnsi="Nirmala UI" w:cs="Nirmala UI"/>
        </w:rPr>
        <w:br/>
        <w:t>୫) ଚାକୁଣ୍ଡାପତ୍ର ରସ ବା କାସୁଣ୍ଡାପତ୍ର ରସ କ୍ଷତ ଜାଗାରେ ଘଷିଲେ ବିଛାବିଷ ନଷ୍ଟ ହୁଏ | (ବହୁ</w:t>
      </w:r>
      <w:r w:rsidRPr="002048EB">
        <w:rPr>
          <w:rFonts w:ascii="Nirmala UI" w:hAnsi="Nirmala UI" w:cs="Nirmala UI"/>
        </w:rPr>
        <w:br/>
        <w:t>ପରୀକ୍ଷିତ)</w:t>
      </w:r>
      <w:r w:rsidRPr="002048EB">
        <w:rPr>
          <w:rFonts w:ascii="Nirmala UI" w:hAnsi="Nirmala UI" w:cs="Nirmala UI"/>
        </w:rPr>
        <w:br/>
        <w:t>ମହୁମାଛି, ବିରୁଡ଼ି କାଟିଲେ</w:t>
      </w:r>
      <w:r w:rsidRPr="002048EB">
        <w:rPr>
          <w:rFonts w:ascii="Nirmala UI" w:hAnsi="Nirmala UI" w:cs="Nirmala UI"/>
        </w:rPr>
        <w:br/>
        <w:t>୧) ମହୁମାଛି, ବିରୁଡ଼ି ଓ ଅନ୍ଯ ବିଷାକ୍ତ କୀଟ କାଟିଲେ ବା କାମୁଡ଼ିଲେ ଅକାନବିଛ୍ଧି ପତ୍ର,</w:t>
      </w:r>
      <w:r w:rsidRPr="002048EB">
        <w:rPr>
          <w:rFonts w:ascii="Nirmala UI" w:hAnsi="Nirmala UI" w:cs="Nirmala UI"/>
        </w:rPr>
        <w:br/>
        <w:t>ଚାକୁଣ୍ଡା ପତ୍ର, AIGA ପତ୍ର, ଅପାମାରଙ୍ଗ ପତ୍ର ଏବଂ ଗଇଶ ପତ୍ର ଏହି ପତ୍ର ମଧ୍ଯରୁ</w:t>
      </w:r>
      <w:r w:rsidRPr="002048EB">
        <w:rPr>
          <w:rFonts w:ascii="Nirmala UI" w:hAnsi="Nirmala UI" w:cs="Nirmala UI"/>
        </w:rPr>
        <w:br/>
        <w:t>ଯେକୌଣସି ପତ୍ରର ରସ ଲଗାଇଲେ ଭଲ ହୁଏ | ( ବହୁ ପରୀକ୍ଷିତ)</w:t>
      </w:r>
      <w:r w:rsidRPr="002048EB">
        <w:rPr>
          <w:rFonts w:ascii="Nirmala UI" w:hAnsi="Nirmala UI" w:cs="Nirmala UI"/>
        </w:rPr>
        <w:br/>
        <w:t>୨) ଶୋଷ୍ରତ କୋଚଟିଲା ମଞ୍ଜି ଚୂର୍ଣ୍ଣ ଲଗାଇଲେ ତତ୍‌କ୍ଷଣାତ୍‌ ଭଲ ହୁଏ | (ବହୁ ପରୀକ୍ଷିତ)</w:t>
      </w:r>
    </w:p>
    <w:p w14:paraId="0EC08CD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BE74A8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322E8A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101</w:t>
      </w:r>
    </w:p>
    <w:p w14:paraId="2D43E65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0E8A71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୬୮ / ଅନୁଭୂତ ଯୋଗମାଳା ବା ସହଜ ଚିକିତ୍ସା।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ସଁବାଳୁଆ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ପ୍ରଥମେ ସଁବାଳୁଆ ରୁମ ବାହାର କରିଦେବ | ତାଂ ପରେ ସେହି ଜାଗାରେ ଗଇଶ ପତ୍ର ରସ</w:t>
      </w:r>
      <w:r w:rsidRPr="002048EB">
        <w:rPr>
          <w:rFonts w:ascii="Nirmala UI" w:hAnsi="Nirmala UI" w:cs="Nirmala UI"/>
        </w:rPr>
        <w:br/>
        <w:t>ଲଗାଇଲେ ତତ୍‌କ୍ଷଣାତ୍‌ ଭଲ ହୁଏ। ( ବହୁ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ଅକାନବିନ୍ଧି ପତ୍ର, ଟାକୁଣ୍ଡା ଓ କାସୁଣ୍ଡା ପତ୍ର ଲଗାଇଲେ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ମୂଷା, ଚୁଚୁନ୍ଦ୍ରା କାମୁଡ଼ିଲେ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FS, SER! ବିଷ :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ମୂଷା ବା ଚୁଚୁନ୍ଦ୍ରା କାମୁଡ଼ିଲେ QA ହୁଏ। ଏହି Qa ଭଲ ହୁଏ ନାହିଁ। କେତେ ଦିନ ପରେ</w:t>
      </w:r>
      <w:r w:rsidRPr="002048EB">
        <w:rPr>
          <w:rFonts w:ascii="Nirmala UI" w:hAnsi="Nirmala UI" w:cs="Nirmala UI"/>
        </w:rPr>
        <w:br/>
        <w:t>ଦାନ୍ତ ପାଟି ପଡ଼ିଯାଏ। କିଛି ଖାଇ ହୁଏ ନାହିଁ। ଶେଷକୁ ରୋଗୀ ମ୍ପତ୍ୟୁମୁଖରେ ପଡ଼େ | ଏହି</w:t>
      </w:r>
      <w:r w:rsidRPr="002048EB">
        <w:rPr>
          <w:rFonts w:ascii="Nirmala UI" w:hAnsi="Nirmala UI" w:cs="Nirmala UI"/>
        </w:rPr>
        <w:br/>
        <w:t>ରୋଗ ପାଇଁ ଆଜି ପର୍ଯ୍ୟନ୍ତ ଭଲ ଡ଼ାକ୍ତରୀ GSU ବାହାରି ନାହିଁ। ଜି.ଉଦୟଗିରି ଡ଼ାକ୍ତରଖାନାରେ</w:t>
      </w:r>
      <w:r w:rsidRPr="002048EB">
        <w:rPr>
          <w:rFonts w:ascii="Nirmala UI" w:hAnsi="Nirmala UI" w:cs="Nirmala UI"/>
        </w:rPr>
        <w:br/>
        <w:t>(ଫୁଲବାଣୀ) ଯେଉଁଠାରେ ଆମେରିକାର ଭଲ ଡ଼ାକ୍ତର ଥିଲେ, ସେମାନେ ଗୋଟିଏ ମୁଷା</w:t>
      </w:r>
      <w:r w:rsidRPr="002048EB">
        <w:rPr>
          <w:rFonts w:ascii="Nirmala UI" w:hAnsi="Nirmala UI" w:cs="Nirmala UI"/>
        </w:rPr>
        <w:br/>
        <w:t>କାମୁଡ଼ା ରୋଗୀକୁ ୧୭ ଦିନ ପର୍ଯ୍ୟନ୍ତ ଚିକିତ୍ସା କରୁଥ୍‌ଲେ ତଥାପି ରୋଗୀ ମୃତ୍ୟୁମୁଖରେ |</w:t>
      </w:r>
      <w:r w:rsidRPr="002048EB">
        <w:rPr>
          <w:rFonts w:ascii="Nirmala UI" w:hAnsi="Nirmala UI" w:cs="Nirmala UI"/>
        </w:rPr>
        <w:br/>
        <w:t>ପଡ଼ିଥିବା ଅବସ୍ଥାରେ ଥୁଲା। ନିମ୍ନଲିଖିତ deusa ମୁଁ ତାକୁ ଭଲ କରିଥିଲି | ଏହା</w:t>
      </w:r>
      <w:r w:rsidRPr="002048EB">
        <w:rPr>
          <w:rFonts w:ascii="Nirmala UI" w:hAnsi="Nirmala UI" w:cs="Nirmala UI"/>
        </w:rPr>
        <w:br/>
        <w:t>୧୯ ୫୦ ମସିହାର ଘଟଣା |</w:t>
      </w:r>
      <w:r w:rsidRPr="002048EB">
        <w:rPr>
          <w:rFonts w:ascii="Nirmala UI" w:hAnsi="Nirmala UI" w:cs="Nirmala UI"/>
        </w:rPr>
        <w:br/>
        <w:t>Gea - ଗୋଟିଏ Gad ଗଛ ଚେର ସହିତ ଉପାଡ଼ି ଆଣି ପରିଷ୍କାର କରି ଧୋଇ</w:t>
      </w:r>
      <w:r w:rsidRPr="002048EB">
        <w:rPr>
          <w:rFonts w:ascii="Nirmala UI" w:hAnsi="Nirmala UI" w:cs="Nirmala UI"/>
        </w:rPr>
        <w:br/>
        <w:t>ସେଥୁରେ IBD ଗୋଲମରିଚ ମିଶାଇ ବାଟି ପାଣି ମିଶାଇ ଦେବ ଓ ଏକପାନ ମାତ୍ର</w:t>
      </w:r>
      <w:r w:rsidRPr="002048EB">
        <w:rPr>
          <w:rFonts w:ascii="Nirmala UI" w:hAnsi="Nirmala UI" w:cs="Nirmala UI"/>
        </w:rPr>
        <w:br/>
        <w:t>ଖାଇଲେ ବିଷ ନଷ୍ଟ ହୁଏ। ବେଶୀ ଦିନର ହୋଇଗଲେ ଦିନକୁ ଏକପାନ କରି ଦୁଇ ଦିନ</w:t>
      </w:r>
      <w:r w:rsidRPr="002048EB">
        <w:rPr>
          <w:rFonts w:ascii="Nirmala UI" w:hAnsi="Nirmala UI" w:cs="Nirmala UI"/>
        </w:rPr>
        <w:br/>
        <w:t>ଖାଇବ ଏବଂ AG ଜାଗାରେ ଗଇଶ ପତ୍ର ବାଟି ଲଗାଇବ | ୩୫ ଜଣ ରୋଙପୀଙ୍କୁ ଏହି</w:t>
      </w:r>
      <w:r w:rsidRPr="002048EB">
        <w:rPr>
          <w:rFonts w:ascii="Nirmala UI" w:hAnsi="Nirmala UI" w:cs="Nirmala UI"/>
        </w:rPr>
        <w:br/>
        <w:t>ଓଁଷଧରେ ମୁଁ ଭଲ କରିଛି | (ବହୁ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ARE ଗଛର ସର୍ବାଙ୍ଗ (ଚେର, ଗଛ, ଫୁଲ, ଫଳ, ପତ୍ର) dau କରିବ | ଗଛ ଅତି</w:t>
      </w:r>
      <w:r w:rsidRPr="002048EB">
        <w:rPr>
          <w:rFonts w:ascii="Nirmala UI" w:hAnsi="Nirmala UI" w:cs="Nirmala UI"/>
        </w:rPr>
        <w:br/>
        <w:t>ଛୋଟ ହୋଇଥୁଲେ ଗୁଣ କରିବ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ପୁରୁଣୀ ମୂଳ 6 ନେଳୀ ଗଛର କ୍ଵାଥରେ Je ପାକ କରି ରୋଗୀକୁ ପାନ କରାଇଲେ ମୂଷା</w:t>
      </w:r>
      <w:r w:rsidRPr="002048EB">
        <w:rPr>
          <w:rFonts w:ascii="Nirmala UI" w:hAnsi="Nirmala UI" w:cs="Nirmala UI"/>
        </w:rPr>
        <w:br/>
        <w:t>ବିଷ ନଷ୍ଟ ହୁଏ। ( ସୁଶ୍ରୁତ) /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କୋଳଥିଆ (Sager) AH ଚୂର୍ଣ୍ଣ ଦୁଇ ଅଣି ଓଳନ ଘୋଳ ଦହି ସହିତ ଖାଇବ।(ବାଗ୍‌ଭଚ୍ଚ)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କାଣି ଲେଉଟିଆ ମୁଳ ଏକ ତୋଳା ବାଟି ମହୁ ମିଶାଇ ଖାଇବ। ତିନି ଦିନ ଖାଇବ।</w:t>
      </w:r>
    </w:p>
    <w:p w14:paraId="185F177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1314F31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5BED402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102</w:t>
      </w:r>
    </w:p>
    <w:p w14:paraId="24D826F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35BD48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ସହଳ ଚିକିତ୍ସା / ୬୯ /</w:t>
      </w:r>
      <w:r w:rsidRPr="002048EB">
        <w:rPr>
          <w:rFonts w:ascii="Nirmala UI" w:hAnsi="Nirmala UI" w:cs="Nirmala UI"/>
        </w:rPr>
        <w:br/>
        <w:t>PRA ( ମାଙ୍କଡ଼ସା ମୂତିବା ରୋଗ)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ଦେହର କୌଣସି ଜାଗାରେ ସାଧାରଣତଃ ଅଣ୍ଟାଠାରୁ ଉପରକୁ ଛୋଟ ଛୋଟ କାଛୁ ପରି</w:t>
      </w:r>
      <w:r w:rsidRPr="002048EB">
        <w:rPr>
          <w:rFonts w:ascii="Nirmala UI" w:hAnsi="Nirmala UI" w:cs="Nirmala UI"/>
        </w:rPr>
        <w:br/>
        <w:t>ବହୁତ ଗୁଡ଼ିଏ ଏକା ଜାଗାରେ ଦେଖାଯାଏ, ବଡ଼ ଯନ୍ତ୍ରଣା ହୁଏ। କେତେକ ଲୋକ କହନ୍ତି -</w:t>
      </w:r>
      <w:r w:rsidRPr="002048EB">
        <w:rPr>
          <w:rFonts w:ascii="Nirmala UI" w:hAnsi="Nirmala UI" w:cs="Nirmala UI"/>
        </w:rPr>
        <w:br/>
        <w:t>ମାଙ୍କଡ଼ସା ମୁତିଲେ ଏପରି ହୁଏ; କିନ୍ତୁ ପ୍ରକୃତରେ ତାହା ନୁହେଁ। ଏ ଗୋଟିଏ ରୋଗ।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SSA - - ସଜନା ଗଛର ଛୋଟ ଛୋଟ Gla ପତ୍ର ସହିତ କେରାଏ ଆଣି ଘା ଉପରେ</w:t>
      </w:r>
      <w:r w:rsidRPr="002048EB">
        <w:rPr>
          <w:rFonts w:ascii="Nirmala UI" w:hAnsi="Nirmala UI" w:cs="Nirmala UI"/>
        </w:rPr>
        <w:br/>
        <w:t>୧୫/ ୨୦ ମିନିଟ୍‌ ଆସ୍ତେ ଆସ୍ତେ ବାଡ଼େଇ ଫୋପାଡ଼ି ଦେବ | ଏକାଥରକେ ଭଲ ହେବ | ନହେଲେ</w:t>
      </w:r>
      <w:r w:rsidRPr="002048EB">
        <w:rPr>
          <w:rFonts w:ascii="Nirmala UI" w:hAnsi="Nirmala UI" w:cs="Nirmala UI"/>
        </w:rPr>
        <w:br/>
        <w:t>ତା'ପରଦିନ ସଜନା ଶାଗରେ ବାଡ଼େଇଲେ ନିଶ୍ଚୟ ରୋଗମୁକ୍ତ ହେବ | ଡ଼ାକ୍ତରମାନେ କହନ୍ତି - ଏ</w:t>
      </w:r>
      <w:r w:rsidRPr="002048EB">
        <w:rPr>
          <w:rFonts w:ascii="Nirmala UI" w:hAnsi="Nirmala UI" w:cs="Nirmala UI"/>
        </w:rPr>
        <w:br/>
        <w:t>ରୋଗକୁ ଭଲ କରିବାକୁ ୧୫ ଦିନ ଲାଗିବ, କିନ୍ତୁ ୧୫ ମିନିଟ୍‌ରେ ଭଲ ହେଉଛି | (ବହୁ</w:t>
      </w:r>
      <w:r w:rsidRPr="002048EB">
        <w:rPr>
          <w:rFonts w:ascii="Nirmala UI" w:hAnsi="Nirmala UI" w:cs="Nirmala UI"/>
        </w:rPr>
        <w:br/>
        <w:t>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ବଭନ୍ନ ବଷ OG</w:t>
      </w:r>
      <w:r w:rsidRPr="002048EB">
        <w:rPr>
          <w:rFonts w:ascii="Nirmala UI" w:hAnsi="Nirmala UI" w:cs="Nirmala UI"/>
        </w:rPr>
        <w:br/>
        <w:t>ଅଫିମ ବିଷ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Rags? ଗରଂ ହନ୍ତି |’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ଯେଉଁ ଲୋକ ଅଫିମ ଖାଇ ମରିଯାଉଥବ, ତାକୁ ପୁରୁଷ ଲୋକର ମୂତ ପିଆଇଲେ ବଞ୍ଚୁଯିବ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JOR ମ୍ରଥମ ଧାର ତଳେ ପକାଇ ଅବଶିଷ୍ଟ ମୂତକୁ ଗୋଟିଏ ପାତ୍ରରେ ଆଣି ପିଆଇଦେବ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 (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ବାଇଗଣ ପତ୍ର ରସ ଏକପାଆ ପିଆଇଲେ ଅଫିମ ବିଷ ନଷ୍ଟ ହୁଏ |</w:t>
      </w:r>
      <w:r w:rsidRPr="002048EB">
        <w:rPr>
          <w:rFonts w:ascii="Nirmala UI" w:hAnsi="Nirmala UI" w:cs="Nirmala UI"/>
        </w:rPr>
        <w:br/>
        <w:t>୩) କଳମ୍ବ ପତ୍ର ଓ ଡ଼ାଙ୍ଗ ଛେଟି ତାର ରସ ଅଧପାଏ ପିଆଇଲେ ବାନ୍ତି ହୋଇ ଅଫିମ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ବାହାରିପଡ଼େ।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ଅଫିମ ଖାଇଥୁବା ଲୋକକୁ ଶୋଇବାକୁ ଦେବ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କନିଅର ମଞ୍ଚି ବିଷ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ପୁରୁଷ ଲୋକର ମୁତ ପିଆଇଦେଲେ ବିଷ ନଷ୍ଟ ହୁଏ | (ପରୀକ୍ଷିତ)</w:t>
      </w:r>
      <w:r w:rsidRPr="002048EB">
        <w:rPr>
          <w:rFonts w:ascii="Nirmala UI" w:hAnsi="Nirmala UI" w:cs="Nirmala UI"/>
        </w:rPr>
        <w:br/>
        <w:t>୨) ଅଧସେର ଗରମ ପାଣିରେ ୩/୪ ଚାମଚ ହଳଦୀଗୁଣ୍ଡା ପକାଇବ | ଥଣ୍ଡା ହେଲେ ପିଆଇବ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୧୦/୧୫ ମିନିଟ୍‌ ଅନ୍ତରରେ Fda ଦେଉଥୁବ |</w:t>
      </w:r>
      <w:r w:rsidRPr="002048EB">
        <w:rPr>
          <w:rFonts w:ascii="Nirmala UI" w:hAnsi="Nirmala UI" w:cs="Nirmala UI"/>
        </w:rPr>
        <w:br/>
        <w:t>୩) AAG ଦହିରେ ଚିନି ମିଶାଇ ଦେବ |</w:t>
      </w:r>
      <w:r w:rsidRPr="002048EB">
        <w:rPr>
          <w:rFonts w:ascii="Nirmala UI" w:hAnsi="Nirmala UI" w:cs="Nirmala UI"/>
        </w:rPr>
        <w:br/>
        <w:t>୪) ead cana od ald Aelia ପିଆଇବ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ମାତ୍ରା - ଶୁଖିଲା ଅରଖ aia od v ରତି, କଞ୍ଚାଛାଲି ୮ ରତି |</w:t>
      </w:r>
    </w:p>
    <w:p w14:paraId="44F62AF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2DB4EB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267045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103</w:t>
      </w:r>
    </w:p>
    <w:p w14:paraId="651F4DB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CF5F8F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୭୦୮/ ଅନୁଭୂତ ଯୋଗମାଳା ବା ସହଜ ଚିକିମ୍ସା</w:t>
      </w:r>
      <w:r w:rsidRPr="002048EB">
        <w:rPr>
          <w:rFonts w:ascii="Nirmala UI" w:hAnsi="Nirmala UI" w:cs="Nirmala UI"/>
        </w:rPr>
        <w:br/>
        <w:t>ଦୁଦୁରା ବିଷ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ସୈନ୍ଧବ ଲବଣ ଖାଇଲେ ଦୁଦୁରା ବିଷ ବିନଷ୍ଟ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ମାତ୍ରା - ସୁକି ଓଜନ |</w:t>
      </w:r>
      <w:r w:rsidRPr="002048EB">
        <w:rPr>
          <w:rFonts w:ascii="Nirmala UI" w:hAnsi="Nirmala UI" w:cs="Nirmala UI"/>
        </w:rPr>
        <w:br/>
        <w:t>୨) ଗାଭ ଦୁଧରେ ଚିନି ମିଶାଇ ଖାଇବ |</w:t>
      </w:r>
      <w:r w:rsidRPr="002048EB">
        <w:rPr>
          <w:rFonts w:ascii="Nirmala UI" w:hAnsi="Nirmala UI" w:cs="Nirmala UI"/>
        </w:rPr>
        <w:br/>
        <w:t>୩) କପା ଫୁଲ ରସ ଏକ ତୋଳାରେ ଚିନି ମିଶାଇ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କୋଟିଲା ବିଷ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ଗାକ ଘିଅରେ ମହୁ ଓ ଟିନି ମିଶାଇ ଖାଇଲେ କୋଚିଲା ବିଷ ନଷ୍ଟ ହୁଏ |</w:t>
      </w:r>
      <w:r w:rsidRPr="002048EB">
        <w:rPr>
          <w:rFonts w:ascii="Nirmala UI" w:hAnsi="Nirmala UI" w:cs="Nirmala UI"/>
        </w:rPr>
        <w:br/>
        <w:t>୨) ଜାମୁ କୋଳି ରସ ଏକ ତୋଳା ଘିଅ ଓ ମହୁ ସହିତ ଖାଇବ |</w:t>
      </w:r>
      <w:r w:rsidRPr="002048EB">
        <w:rPr>
          <w:rFonts w:ascii="Nirmala UI" w:hAnsi="Nirmala UI" w:cs="Nirmala UI"/>
        </w:rPr>
        <w:br/>
        <w:t>୩) କିଆ କନ୍ଦାର ରସ ଅଧସେର ଅଥବା ନିମ୍ବଛେଲିର କ୍ଵାଥ ଅଧସେର ଖାଇଲେ କୋଟିଲା ବିଷ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ନଷ୍ଟ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ଭାଲିଆ ବିଷ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ନଡ଼ିଆ ରସ ଅଥବା ନାଳି ପଇଡ଼ ରସରେ ଚିନି, ମହୁ ମିଶାଇ ଖାଇବ |</w:t>
      </w:r>
      <w:r w:rsidRPr="002048EB">
        <w:rPr>
          <w:rFonts w:ascii="Nirmala UI" w:hAnsi="Nirmala UI" w:cs="Nirmala UI"/>
        </w:rPr>
        <w:br/>
        <w:t>୨) ରାଶି (AAI) ତ୍ରିଫଳାର Gal ଖାଇବ |</w:t>
      </w:r>
      <w:r w:rsidRPr="002048EB">
        <w:rPr>
          <w:rFonts w:ascii="Nirmala UI" w:hAnsi="Nirmala UI" w:cs="Nirmala UI"/>
        </w:rPr>
        <w:br/>
        <w:t>୩) ଭାଲିଆ ତେଲ ଦେହରେ ଲାଗି ଫୁଲା ବା ଘା ହେଲେ ରାଶି ଓ ଲହୁଣୀ ବାଟି ଲଗାଇବ ଓ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ରୋଗୀକୁ ଖୁଆଇବ। “୭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ଭାଲିଆ ଧୁଆଁ ବାଜି FAL GIA ରସ ଲାଗି</w:t>
      </w:r>
      <w:r w:rsidRPr="002048EB">
        <w:rPr>
          <w:rFonts w:ascii="Nirmala UI" w:hAnsi="Nirmala UI" w:cs="Nirmala UI"/>
        </w:rPr>
        <w:br/>
        <w:t>ଦେହରେ ଫୁଲା ଓ ବ୍ରଣ ହେଲେ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ତିନ୍ତୁଳି ପତ୍ରକୁ ବାଟି ଦେହରେ ଲଗାଇବ We GAG AQ AA ୪/୫ ତୋଳା ଖାଇଲେ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ଭାଲିଆ ଧୂଆଁ ଲାଗି ହୋଇଥୁବା ଫୁଲା ବା ବ୍ରଣ ଭଲ ହେବ |</w:t>
      </w:r>
      <w:r w:rsidRPr="002048EB">
        <w:rPr>
          <w:rFonts w:ascii="Nirmala UI" w:hAnsi="Nirmala UI" w:cs="Nirmala UI"/>
        </w:rPr>
        <w:br/>
        <w:t>ମହୁରା ବିଷ ( ଦାରୁମୁଷି ବିଷ)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କପା ଗଛର ପତ୍ର ବା ଫୁଲର ରସ, ପଞ୍ଚାମୃତ, ଚହ୍ଲା, aged@ od Wa ମଧ୍ଯରୁ</w:t>
      </w:r>
      <w:r w:rsidRPr="002048EB">
        <w:rPr>
          <w:rFonts w:ascii="Nirmala UI" w:hAnsi="Nirmala UI" w:cs="Nirmala UI"/>
        </w:rPr>
        <w:br/>
        <w:t>ଯେକୌଣସି ଗୋଟିଏ ଖାଇଲେ ମହୁରା ବିଷ ନଷ୍ଟ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ମାତ୍ରା - କପା ଫୁଲ ବା ପତ୍ର ରସ ଦୁଇ ତୋଳା, ଅସ୍କୃଦମୁଳ ଚୂର୍ଣ୍ଣ ସୁକି ଓଜନ |</w:t>
      </w:r>
    </w:p>
    <w:p w14:paraId="035DFDF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7E5CB5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5B5DEA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104</w:t>
      </w:r>
    </w:p>
    <w:p w14:paraId="3D2BB30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07F6E1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ଦା ସହଜ ଚିକିତ୍ସା / ୭୧/</w:t>
      </w:r>
      <w:r w:rsidRPr="002048EB">
        <w:rPr>
          <w:rFonts w:ascii="Nirmala UI" w:hAnsi="Nirmala UI" w:cs="Nirmala UI"/>
        </w:rPr>
        <w:br/>
        <w:t>ଅଶୁଦ୍ଧ ଗନ୍ଧକ ଖାଇ ମୁଣ୍ଡବୁଲା ପ୍ରଭୂତି ବିକାର ହେଲେ</w:t>
      </w:r>
      <w:r w:rsidRPr="002048EB">
        <w:rPr>
          <w:rFonts w:ascii="Nirmala UI" w:hAnsi="Nirmala UI" w:cs="Nirmala UI"/>
        </w:rPr>
        <w:br/>
        <w:t>ଗାଭ ଦୁଧରେ ଘିଅ ମିଶାଇ ୧୦/୧୫ ଦିନ ଖାଇବ |</w:t>
      </w:r>
      <w:r w:rsidRPr="002048EB">
        <w:rPr>
          <w:rFonts w:ascii="Nirmala UI" w:hAnsi="Nirmala UI" w:cs="Nirmala UI"/>
        </w:rPr>
        <w:br/>
        <w:t>କନକା ମଞ୍ଚ ବିଷ।</w:t>
      </w:r>
      <w:r w:rsidRPr="002048EB">
        <w:rPr>
          <w:rFonts w:ascii="Nirmala UI" w:hAnsi="Nirmala UI" w:cs="Nirmala UI"/>
        </w:rPr>
        <w:br/>
        <w:t>ଦହିରେ ଲେମ୍ବରସ ମିଶାଇ ପିଇବ | .</w:t>
      </w:r>
      <w:r w:rsidRPr="002048EB">
        <w:rPr>
          <w:rFonts w:ascii="Nirmala UI" w:hAnsi="Nirmala UI" w:cs="Nirmala UI"/>
        </w:rPr>
        <w:br/>
        <w:t>ମଦ ନିଶା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ଚିନି ଓ ଘିଅ ମିଶାଇ ଖାଇଲେ ମଉତା ଜନ୍ମେ ନାହିଁ।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ପମାଣିମିଶା ମହୁ, ବଚର କ୍ଵାଥ, ଲେମ୍ବୁରସ, ଆମ୍ବିଳା ତୋରାଣି ଏଥ ମଧ୍ଯରୁ ଯାହା ମିଳିବ</w:t>
      </w:r>
      <w:r w:rsidRPr="002048EB">
        <w:rPr>
          <w:rFonts w:ascii="Nirmala UI" w:hAnsi="Nirmala UI" w:cs="Nirmala UI"/>
        </w:rPr>
        <w:br/>
        <w:t>ପାନ କଲେ ମଦ ନିଶା ନଷ୍ଟ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ଭାଙ୍ଗ ଓ ଗଞ୍ଜେଇ ନିଶା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ଗରମ ଚା (ଦୁଧ, ଚିନି ନ ପକାଇ) ଏକ ଗ୍ଲାସ ପିଇଲେ ବାନ୍ତି ହୋଇ ନିଶା ଛାଡ଼ିଯାଏ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ବାନ୍ତି ହେବା ପର୍ଯ୍ୟନ୍ତ ପିଉଥୁବ | (ବହୁ ପରୀକ୍ଷିତ)</w:t>
      </w:r>
      <w:r w:rsidRPr="002048EB">
        <w:rPr>
          <w:rFonts w:ascii="Nirmala UI" w:hAnsi="Nirmala UI" w:cs="Nirmala UI"/>
        </w:rPr>
        <w:br/>
        <w:t>7 ୨) BAG ଗୁଣ୍ଡ AIG ASE ଖାଇଲେ ଗଞ୍ଜାଲ ବିଷ ନଷ୍ଟ ହୁଏ |</w:t>
      </w:r>
      <w:r w:rsidRPr="002048EB">
        <w:rPr>
          <w:rFonts w:ascii="Nirmala UI" w:hAnsi="Nirmala UI" w:cs="Nirmala UI"/>
        </w:rPr>
        <w:br/>
        <w:t>ଅଶୁଦ୍ଧ ପାରା ଖାଇବାର କ୍ଷତିକାରକ ପ୍ରଭାବ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ଗିଲ ଗଛର କୋମଳ ଅଗ୍ରଭାଗ, ଯହିଁରେ କଣ୍ଟା ଜନ୍ମି ନଥାଏ ଓ ପତ୍ର ସେତେ ସତେଜ</w:t>
      </w:r>
      <w:r w:rsidRPr="002048EB">
        <w:rPr>
          <w:rFonts w:ascii="Nirmala UI" w:hAnsi="Nirmala UI" w:cs="Nirmala UI"/>
        </w:rPr>
        <w:br/>
        <w:t>ହୋଇନଥାଏ, ସେହି ଅଗିରୁ ଅଧଛଟାଙ୍କି ରସ ବିନା ଜଳରେ ବାହାର କରି ପ୍ରତିଦିନ</w:t>
      </w:r>
      <w:r w:rsidRPr="002048EB">
        <w:rPr>
          <w:rFonts w:ascii="Nirmala UI" w:hAnsi="Nirmala UI" w:cs="Nirmala UI"/>
        </w:rPr>
        <w:br/>
        <w:t>ପ୍ରାତଃକାଳରେ ସେବନ କଲେ ଏକ ସପ୍ତାହ ମଧ୍ଯରେ ଦେହରେ ଥୁବା ସମସ୍ତ ଅଶୁଦ୍ଧ ପାରା</w:t>
      </w:r>
      <w:r w:rsidRPr="002048EB">
        <w:rPr>
          <w:rFonts w:ascii="Nirmala UI" w:hAnsi="Nirmala UI" w:cs="Nirmala UI"/>
        </w:rPr>
        <w:br/>
        <w:t>ବାହାରିପଡ଼େ | ଶରୀରରେ ଯଦି ପାରଦଳନିତ କ୍ଷତ ଦେଖାଯାଏ, କ୍ଷତରୁ ରକ୍ତ ଓ ପୂଜ</w:t>
      </w:r>
      <w:r w:rsidRPr="002048EB">
        <w:rPr>
          <w:rFonts w:ascii="Nirmala UI" w:hAnsi="Nirmala UI" w:cs="Nirmala UI"/>
        </w:rPr>
        <w:br/>
        <w:t>ବାହାରୁଥାଏ, ସ୍ଥାନେ ସ୍ଥାନେ ଫୁଲା ଓ ତାହା ମଧ୍ଯରେ ବେଦନା ବୋଧ ହୁଏ, ତାହାହେଲେ</w:t>
      </w:r>
      <w:r w:rsidRPr="002048EB">
        <w:rPr>
          <w:rFonts w:ascii="Nirmala UI" w:hAnsi="Nirmala UI" w:cs="Nirmala UI"/>
        </w:rPr>
        <w:br/>
        <w:t>ଉପରୋକ୍ତ JG କ୍ଷତ ସ୍ଥାନରେ ପ୍ରୟୋଗ କଲେ ଅତିଶୀଘ୍ର ଦେହରୁ ପାରା ବାହାରିଯାଇ</w:t>
      </w:r>
      <w:r w:rsidRPr="002048EB">
        <w:rPr>
          <w:rFonts w:ascii="Nirmala UI" w:hAnsi="Nirmala UI" w:cs="Nirmala UI"/>
        </w:rPr>
        <w:br/>
        <w:t>କ୍ଷତ ଶୁଖିଯାଏ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ପୋକସୁର୍ଘା ପତ୍ରରୁ ରସ ବାହାର କରି ଗୋଟିଏ ପଥରବାଟିରେ ରଖିବ ଏବଂ ତାହାକୁ</w:t>
      </w:r>
      <w:r w:rsidRPr="002048EB">
        <w:rPr>
          <w:rFonts w:ascii="Nirmala UI" w:hAnsi="Nirmala UI" w:cs="Nirmala UI"/>
        </w:rPr>
        <w:br/>
        <w:t>ହାତରେ ବାରମ୍ବାର ଗୋଳାଉଥ୍ୁବ | ଯେତେବେଳେ ସେ ଟିକିଏ ଲୋହିତବର୍ଣ୍ଣ ହେବ,</w:t>
      </w:r>
      <w:r w:rsidRPr="002048EB">
        <w:rPr>
          <w:rFonts w:ascii="Nirmala UI" w:hAnsi="Nirmala UI" w:cs="Nirmala UI"/>
        </w:rPr>
        <w:br/>
        <w:t>ସେତେବେଳେ ସେହି ରସ କ୍ଷତ ସ୍ଥାନରେ ଲଗାଇବ। ଏହିପରି ପ୍ରତିଦିନ ସକାଳେ ନୂତନ</w:t>
      </w:r>
      <w:r w:rsidRPr="002048EB">
        <w:rPr>
          <w:rFonts w:ascii="Nirmala UI" w:hAnsi="Nirmala UI" w:cs="Nirmala UI"/>
        </w:rPr>
        <w:br/>
        <w:t>ରସ ବାହାର କରି କ୍ଷତ AER ଦେବ। ଏକ ସପ୍ତାହ ବ୍ୟବହାର କଲେ ନିଶ୍ଚୟ ରୋଗମୁକ୍ତ</w:t>
      </w:r>
      <w:r w:rsidRPr="002048EB">
        <w:rPr>
          <w:rFonts w:ascii="Nirmala UI" w:hAnsi="Nirmala UI" w:cs="Nirmala UI"/>
        </w:rPr>
        <w:br/>
        <w:t>ହେବ।</w:t>
      </w:r>
    </w:p>
    <w:p w14:paraId="43AED60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554849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366F260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105</w:t>
      </w:r>
    </w:p>
    <w:p w14:paraId="611231C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20CA6B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199]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୩) କଳାତୁଳସୀ ପତ୍ର ରସ ଏକ ଛଟାକି ଖାଇଲେ ଦେହରୁ ପାରା ବାହାରିଯିବ | ୫/୭ ଦିନ</w:t>
      </w:r>
      <w:r w:rsidRPr="002048EB">
        <w:rPr>
          <w:rFonts w:ascii="Nirmala UI" w:hAnsi="Nirmala UI" w:cs="Nirmala UI"/>
        </w:rPr>
        <w:br/>
        <w:t>ଖାଇବାକୁ ହେବ।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କଲରାପତ୍ର ରସ ଏକ ତୋଳା ହିସାବରେ ଏକ ସପ୍ତାହ ଖାଇଲେ ପାରାବିଷ ନଷ୍ଟ ହୁଏ |</w:t>
      </w:r>
      <w:r w:rsidRPr="002048EB">
        <w:rPr>
          <w:rFonts w:ascii="Nirmala UI" w:hAnsi="Nirmala UI" w:cs="Nirmala UI"/>
        </w:rPr>
        <w:br/>
        <w:t>୫) କାଣି ଲେଉଟିଆ ଶାଗ ରସ ପ୍ରତିଦିନ ଦୁଇତୋଳା ସାତ ଦିନ ଖାଇଲେ ପାରା ବିଷ ନଷ୍ଟ ହୁଏ |</w:t>
      </w:r>
      <w:r w:rsidRPr="002048EB">
        <w:rPr>
          <w:rFonts w:ascii="Nirmala UI" w:hAnsi="Nirmala UI" w:cs="Nirmala UI"/>
        </w:rPr>
        <w:br/>
        <w:t>ଶଙ୍ଖୁଆ ବିଷ</w:t>
      </w:r>
      <w:r w:rsidRPr="002048EB">
        <w:rPr>
          <w:rFonts w:ascii="Nirmala UI" w:hAnsi="Nirmala UI" w:cs="Nirmala UI"/>
        </w:rPr>
        <w:br/>
        <w:t>୧) କଲରାପତ୍ର ରସ ୩୮୪ ତୋଳା ପିଆଇ ରୋଗୀକୁ ବାନ୍ତି ଓ ବିରେଚନ RAINE ତାଂପରେ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ଟାଙ୍ଗଣା ଖଇ ଏବଂ ଘିଅ WES ମିଶାଇ ରୋଗୀକୁ ଖୁଆଇଲେ ଶଙ୍ଖୁଆ ବିଷ ନଷ୍ଟ ହୁଏ |</w:t>
      </w:r>
      <w:r w:rsidRPr="002048EB">
        <w:rPr>
          <w:rFonts w:ascii="Nirmala UI" w:hAnsi="Nirmala UI" w:cs="Nirmala UI"/>
        </w:rPr>
        <w:br/>
        <w:t>କେବଳ ଘିଅରେ ଟାଙ୍ଗଣା ଖଲ ମିଶାଇ ଖାଇଲେ ବିଷ ନଷ୍ଟ ହୁଏ।</w:t>
      </w:r>
      <w:r w:rsidRPr="002048EB">
        <w:rPr>
          <w:rFonts w:ascii="Nirmala UI" w:hAnsi="Nirmala UI" w:cs="Nirmala UI"/>
        </w:rPr>
        <w:br/>
        <w:t>୨) କପା ଗଛର ପତ୍ର, ଫୁଲ ଓ ଫଳରସ ଅଥବା ପଞ୍ଚାମୃତ ଅଥବା ଜାମୁକୋଳି ଗଛର ଅଗି</w:t>
      </w:r>
      <w:r w:rsidRPr="002048EB">
        <w:rPr>
          <w:rFonts w:ascii="Nirmala UI" w:hAnsi="Nirmala UI" w:cs="Nirmala UI"/>
        </w:rPr>
        <w:br/>
        <w:t>ଅଥବା ପାନରସ ଅଥବା କାଞ୍ଜ Lele! OPA ପିଆଇବ |</w:t>
      </w:r>
      <w:r w:rsidRPr="002048EB">
        <w:rPr>
          <w:rFonts w:ascii="Nirmala UI" w:hAnsi="Nirmala UI" w:cs="Nirmala UI"/>
        </w:rPr>
        <w:br/>
        <w:t>ହରିତାଳ ବିଷ</w:t>
      </w:r>
      <w:r w:rsidRPr="002048EB">
        <w:rPr>
          <w:rFonts w:ascii="Nirmala UI" w:hAnsi="Nirmala UI" w:cs="Nirmala UI"/>
        </w:rPr>
        <w:br/>
        <w:t>ଚିନି ମିଶ୍ରିତ ଜୀରାବୂର୍ଣ୍ଣ ଅଥବା ପାଣି କଖାରୁ ରସ ଅଥବା ଭୂଇଁ ନିମ୍ବର କ୍ବାଥ ଅଥବା।</w:t>
      </w:r>
      <w:r w:rsidRPr="002048EB">
        <w:rPr>
          <w:rFonts w:ascii="Nirmala UI" w:hAnsi="Nirmala UI" w:cs="Nirmala UI"/>
        </w:rPr>
        <w:br/>
        <w:t>ସେବତୀ ପତ୍ର ରସ ଅଥବା ଦୁର୍ଲ୍ଲଭାର କ୍ବାଥ ଏକ ସପ୍ତାହ କାଳ ସେବନ କରିବ |</w:t>
      </w:r>
      <w:r w:rsidRPr="002048EB">
        <w:rPr>
          <w:rFonts w:ascii="Nirmala UI" w:hAnsi="Nirmala UI" w:cs="Nirmala UI"/>
        </w:rPr>
        <w:br/>
        <w:t>ମନଃଶିଳା ବିଷ</w:t>
      </w:r>
      <w:r w:rsidRPr="002048EB">
        <w:rPr>
          <w:rFonts w:ascii="Nirmala UI" w:hAnsi="Nirmala UI" w:cs="Nirmala UI"/>
        </w:rPr>
        <w:br/>
        <w:t>ଗାଭ ଦୁଧରେ ମହୁ ମିଶାଇ ତିନି ଚାରିଦିନ ଖାଇବ।</w:t>
      </w:r>
      <w:r w:rsidRPr="002048EB">
        <w:rPr>
          <w:rFonts w:ascii="Nirmala UI" w:hAnsi="Nirmala UI" w:cs="Nirmala UI"/>
        </w:rPr>
        <w:br/>
        <w:t>ବିଛୁଆତି, ବାଇଡ଼ଙ୍କ ଲାଗି କୁଣ୍ଢାଇ ହେଲେ</w:t>
      </w:r>
      <w:r w:rsidRPr="002048EB">
        <w:rPr>
          <w:rFonts w:ascii="Nirmala UI" w:hAnsi="Nirmala UI" w:cs="Nirmala UI"/>
        </w:rPr>
        <w:br/>
        <w:t>ଅକାନବିନ୍ଧି ପତ୍ର ରସ, ଗଇଶ ପତ୍ର ରସ, ଅପାମାରଙ୍ଗ ପତ୍ର ରସ ବା ଚାକୁଣ୍ଡା ପତ୍ର ରସ</w:t>
      </w:r>
      <w:r w:rsidRPr="002048EB">
        <w:rPr>
          <w:rFonts w:ascii="Nirmala UI" w:hAnsi="Nirmala UI" w:cs="Nirmala UI"/>
        </w:rPr>
        <w:br/>
        <w:t>ଯେକୌଣସି ଗୋଟିକର ପତ୍ର ରସ ଲଗାଇଲେ ଭଲ ହୁଏ।</w:t>
      </w:r>
      <w:r w:rsidRPr="002048EB">
        <w:rPr>
          <w:rFonts w:ascii="Nirmala UI" w:hAnsi="Nirmala UI" w:cs="Nirmala UI"/>
        </w:rPr>
        <w:br/>
        <w:t>ଅଫିମ ଖାଇବା ଅଭ୍ୟାସ ଛାଡ଼ିବା ପାଇଁ</w:t>
      </w:r>
      <w:r w:rsidRPr="002048EB">
        <w:rPr>
          <w:rFonts w:ascii="Nirmala UI" w:hAnsi="Nirmala UI" w:cs="Nirmala UI"/>
        </w:rPr>
        <w:br/>
        <w:t>ଶୁଦ୍ଧ କୋଚିଲା AG ଚୂର୍ଣ୍ଣ ଏକ ତୋଳା, ଗୁଆ ଚୂର୍ଣ୍ଣ ଏକ ତୋଳା, ଗୋଲମରିଚ ଚୂର୍ଣ୍ର</w:t>
      </w:r>
      <w:r w:rsidRPr="002048EB">
        <w:rPr>
          <w:rFonts w:ascii="Nirmala UI" w:hAnsi="Nirmala UI" w:cs="Nirmala UI"/>
        </w:rPr>
        <w:br/>
        <w:t>ବାରଅଣା ଓଜନ, ତିନ୍ତୁଳି ମଞ୍ଜି ଚୂର୍ଣ୍ଣ ଆଠ ରତି ଏ ସମସ୍ତ ପାଣିରେ ମର୍ଦ୍ଦନ କରି ଟଣା ପରି ବଟିକା</w:t>
      </w:r>
      <w:r w:rsidRPr="002048EB">
        <w:rPr>
          <w:rFonts w:ascii="Nirmala UI" w:hAnsi="Nirmala UI" w:cs="Nirmala UI"/>
        </w:rPr>
        <w:br/>
        <w:t>କରିବ | ଯେ ଯେତେ ଅଫିମ ଖାଉଥବ, ସେହି ମାତ୍ରାରେ ଏହି ବଟିକା ଖାଇଲେ ଅଫିମ ନିଶା ପରି</w:t>
      </w:r>
      <w:r w:rsidRPr="002048EB">
        <w:rPr>
          <w:rFonts w:ascii="Nirmala UI" w:hAnsi="Nirmala UI" w:cs="Nirmala UI"/>
        </w:rPr>
        <w:br/>
        <w:t>ହୁଏ। ୧୦/ ୧ ୨ ଦିନ ଖାଇଲେ ଅଫିମ ଅଭ୍ୟାସ ଛାଡ଼ିଯାଏ। ପୁଣି ଅଫିମ ଖାଇବୀକୁ ଇଚ୍ଛା ହୁଏ</w:t>
      </w:r>
      <w:r w:rsidRPr="002048EB">
        <w:rPr>
          <w:rFonts w:ascii="Nirmala UI" w:hAnsi="Nirmala UI" w:cs="Nirmala UI"/>
        </w:rPr>
        <w:br/>
        <w:t>ନାହିଁ |</w:t>
      </w:r>
    </w:p>
    <w:p w14:paraId="0A63906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8A7401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352A48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106</w:t>
      </w:r>
    </w:p>
    <w:p w14:paraId="047F61C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5D7F89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୭୩ /</w:t>
      </w:r>
      <w:r w:rsidRPr="002048EB">
        <w:rPr>
          <w:rFonts w:ascii="Nirmala UI" w:hAnsi="Nirmala UI" w:cs="Nirmala UI"/>
        </w:rPr>
        <w:br/>
        <w:t>ସାପ ଗରଳ ଖାଇ ବିଷ ବିକାର ହେଲେ</w:t>
      </w:r>
      <w:r w:rsidRPr="002048EB">
        <w:rPr>
          <w:rFonts w:ascii="Nirmala UI" w:hAnsi="Nirmala UI" w:cs="Nirmala UI"/>
        </w:rPr>
        <w:br/>
        <w:t>| ଘିଅ ସହିତ ଟାଙ୍ଗଣା ଖଇ ବୂର୍ଣ୍ଣ ଅଧତୋଳା ଖାଇଲେ ସାପ ଗରଳ ବିଷ ବିକାର ଏବଂ |</w:t>
      </w:r>
      <w:r w:rsidRPr="002048EB">
        <w:rPr>
          <w:rFonts w:ascii="Nirmala UI" w:hAnsi="Nirmala UI" w:cs="Nirmala UI"/>
        </w:rPr>
        <w:br/>
        <w:t>ସ୍ଥାବର ଜଙ୍ଗମ ସକଳ ପ୍ରକାର ବିଷ ନଷ୍ଟ ହୁଏ |</w:t>
      </w:r>
      <w:r w:rsidRPr="002048EB">
        <w:rPr>
          <w:rFonts w:ascii="Nirmala UI" w:hAnsi="Nirmala UI" w:cs="Nirmala UI"/>
        </w:rPr>
        <w:br/>
        <w:t>&lt;</w:t>
      </w:r>
      <w:r w:rsidRPr="002048EB">
        <w:rPr>
          <w:rFonts w:ascii="Nirmala UI" w:hAnsi="Nirmala UI" w:cs="Nirmala UI"/>
        </w:rPr>
        <w:br/>
        <w:t xml:space="preserve"> asl</w:t>
      </w:r>
      <w:r w:rsidRPr="002048EB">
        <w:rPr>
          <w:rFonts w:ascii="Nirmala UI" w:hAnsi="Nirmala UI" w:cs="Nirmala UI"/>
        </w:rPr>
        <w:br/>
        <w:t>୧) ନାଗଭସ୍କ୍‌ (ସୀସା AQ) ଏକ ରତି ସକାଳେ ଓ ଏକ ରତି ସନ୍ଧ୍ୟାରେ ଲହୁଣୀ ସହିତ ଏକ</w:t>
      </w:r>
      <w:r w:rsidRPr="002048EB">
        <w:rPr>
          <w:rFonts w:ascii="Nirmala UI" w:hAnsi="Nirmala UI" w:cs="Nirmala UI"/>
        </w:rPr>
        <w:br/>
        <w:t>ସପ୍ତାହ ଖାଇବ | ତା” ପରେ ତମ୍ବାଭସ୍କ୍‌ ଏକ ରତି ସକାଳେ ଓ ଏକ ରତି ସନ୍ଧ୍ୟାରେ ଲହୁଣୀ</w:t>
      </w:r>
      <w:r w:rsidRPr="002048EB">
        <w:rPr>
          <w:rFonts w:ascii="Nirmala UI" w:hAnsi="Nirmala UI" w:cs="Nirmala UI"/>
        </w:rPr>
        <w:br/>
        <w:t>. ସହିତ ଏକ ସପ୍ତାହ ଖାଇ ପୁଣି ନାଗଭସ୍କ ଲହୁଣୀ ସହିତ ଏକ ସପ୍ତାହ ଖାଇବ |</w:t>
      </w:r>
      <w:r w:rsidRPr="002048EB">
        <w:rPr>
          <w:rFonts w:ascii="Nirmala UI" w:hAnsi="Nirmala UI" w:cs="Nirmala UI"/>
        </w:rPr>
        <w:br/>
        <w:t>୨) _ଇଠାଫଳ (ମଞ୍ଚି ବାହାର GA) କରେଇରେ ରଖି ତଳେ ନିଆଁ ଜାଳି ପୋଡ଼ି ଚୂର୍ଣ୍ଣ କରି</w:t>
      </w:r>
      <w:r w:rsidRPr="002048EB">
        <w:rPr>
          <w:rFonts w:ascii="Nirmala UI" w:hAnsi="Nirmala UI" w:cs="Nirmala UI"/>
        </w:rPr>
        <w:br/>
        <w:t>। ସମଭାଗ ପପରିୟା (ଧଳା) ଖଇର ମିଶାଇ ଖଲରେ ମର୍ଦ୍ଦନ କରି ଶିଶିରେ ରଖିବ |</w:t>
      </w:r>
      <w:r w:rsidRPr="002048EB">
        <w:rPr>
          <w:rFonts w:ascii="Nirmala UI" w:hAnsi="Nirmala UI" w:cs="Nirmala UI"/>
        </w:rPr>
        <w:br/>
        <w:t>¦ ମାତ୍ରା - ଏକ ରତି ହିସାବରେ ଲହୁଣୀ ସଙ୍ଗେ ଦିନକୁ ଦୁଇ ଥର ଏକ ସପ୍ତାହ ଖାଇଲେ ଅର୍ଶ</w:t>
      </w:r>
      <w:r w:rsidRPr="002048EB">
        <w:rPr>
          <w:rFonts w:ascii="Nirmala UI" w:hAnsi="Nirmala UI" w:cs="Nirmala UI"/>
        </w:rPr>
        <w:br/>
        <w:t>ରୋଗ ନଷ୍ଟ ହୁଏ। ପ୍ରତି ୬ ମାସରେ ସାତ ଦିନ ଖାଇଲେ ଆଉ ଅର୍ଶ ରୋଗର ଭୟ ନ</w:t>
      </w:r>
      <w:r w:rsidRPr="002048EB">
        <w:rPr>
          <w:rFonts w:ascii="Nirmala UI" w:hAnsi="Nirmala UI" w:cs="Nirmala UI"/>
        </w:rPr>
        <w:br/>
        <w:t>ଥାଏ।</w:t>
      </w:r>
      <w:r w:rsidRPr="002048EB">
        <w:rPr>
          <w:rFonts w:ascii="Nirmala UI" w:hAnsi="Nirmala UI" w:cs="Nirmala UI"/>
        </w:rPr>
        <w:br/>
        <w:t>ଅପଥ୍ୟ - ୩ଦିନ ଲୁଣ ଖାଇବ ନାହିଁ ଏବଂ ସାତ ଦିନ ଖଟା ଖାଇବ ନାହିଁ।</w:t>
      </w:r>
      <w:r w:rsidRPr="002048EB">
        <w:rPr>
          <w:rFonts w:ascii="Nirmala UI" w:hAnsi="Nirmala UI" w:cs="Nirmala UI"/>
        </w:rPr>
        <w:br/>
        <w:t>୩) ନିମ୍ବଫଳ ମଜ୍ଜା ଚାରି ମସା ଚିକ୍‌କଣ କରି ବାଟି ପାଣିରେ ମିଶାଇ ଛାଣିବ | ସେଥୁରେ</w:t>
      </w:r>
      <w:r w:rsidRPr="002048EB">
        <w:rPr>
          <w:rFonts w:ascii="Nirmala UI" w:hAnsi="Nirmala UI" w:cs="Nirmala UI"/>
        </w:rPr>
        <w:br/>
        <w:t>ସାମାନ୍ୟ ଚୂଲିର ମାଟି ମିଶାଇ ପିଇଲେ କିଛି ଦିନ ପରେ ରକ୍ତାର୍ଶ ଭଲ ହୁଏ। (ରତ୍ନାକର)</w:t>
      </w:r>
      <w:r w:rsidRPr="002048EB">
        <w:rPr>
          <w:rFonts w:ascii="Nirmala UI" w:hAnsi="Nirmala UI" w:cs="Nirmala UI"/>
        </w:rPr>
        <w:br/>
        <w:t>(ପରୀକ୍ଷିତ) |</w:t>
      </w:r>
      <w:r w:rsidRPr="002048EB">
        <w:rPr>
          <w:rFonts w:ascii="Nirmala UI" w:hAnsi="Nirmala UI" w:cs="Nirmala UI"/>
        </w:rPr>
        <w:br/>
        <w:t>୪) ଗେରୁ ୫ ତୋଳାକୁ ଭୃଙ୍ଗରାଜ ରସରେ ୩ ଦିନ ଭାବନା ଦେଇ ଟଙ୍କା ଆକାରରେ ଟିକିଆ</w:t>
      </w:r>
      <w:r w:rsidRPr="002048EB">
        <w:rPr>
          <w:rFonts w:ascii="Nirmala UI" w:hAnsi="Nirmala UI" w:cs="Nirmala UI"/>
        </w:rPr>
        <w:br/>
        <w:t>ତିଆରି କରି ଶୁଖାଇବ | ଏକ ପାଆ ଘଷି ଉପରେ ରଖୁ ଘଷିରେ ନିଆଁ ଲଗାଇବ। ଟିକିଆ</w:t>
      </w:r>
      <w:r w:rsidRPr="002048EB">
        <w:rPr>
          <w:rFonts w:ascii="Nirmala UI" w:hAnsi="Nirmala UI" w:cs="Nirmala UI"/>
        </w:rPr>
        <w:br/>
        <w:t xml:space="preserve"> AY ହେଲେ କାଢ଼ି ଶିଶିରେ ରଖୂବ | ଏହି ଭଷ୍ମରୁ ଚାରି ରତି ହିସାବରେ ମହୁ ସହିତ</w:t>
      </w:r>
      <w:r w:rsidRPr="002048EB">
        <w:rPr>
          <w:rFonts w:ascii="Nirmala UI" w:hAnsi="Nirmala UI" w:cs="Nirmala UI"/>
        </w:rPr>
        <w:br/>
        <w:t>ଖାଇଲେ ରକ୍ତାର୍ଶ ଭଲ ହୁଏ। \</w:t>
      </w:r>
      <w:r w:rsidRPr="002048EB">
        <w:rPr>
          <w:rFonts w:ascii="Nirmala UI" w:hAnsi="Nirmala UI" w:cs="Nirmala UI"/>
        </w:rPr>
        <w:br/>
        <w:t>୫) ୧୯ ବାତଶ୍ଲେଷ୍ପାର୍ଶସାଂ ତତ୍ରାତ୍‌ ପରଂ ନାସ୍ତୀହ ଭେଷଜମ୍‌,</w:t>
      </w:r>
      <w:r w:rsidRPr="002048EB">
        <w:rPr>
          <w:rFonts w:ascii="Nirmala UI" w:hAnsi="Nirmala UI" w:cs="Nirmala UI"/>
        </w:rPr>
        <w:br/>
        <w:t>. ତତ୍‌ ପ୍ରଯୋଜ୍ୟଂ ଯଥା ଦୋଷଂ ସସ୍ଵେହଂ ରୁକ୍ଷମେବ ବା।” ( ଚକ୍ରଦତ୍ତ)</w:t>
      </w:r>
      <w:r w:rsidRPr="002048EB">
        <w:rPr>
          <w:rFonts w:ascii="Nirmala UI" w:hAnsi="Nirmala UI" w:cs="Nirmala UI"/>
        </w:rPr>
        <w:br/>
        <w:t>ଅର୍ଥ - ବାତଶ୍ଲେଷ୍କଜନିତ ଅର୍ଶରେ ତକ୍ର ସମାନ ଉପକାରୀ ଅନ୍ୟ dee ନାହିଁ। ବାତ</w:t>
      </w:r>
      <w:r w:rsidRPr="002048EB">
        <w:rPr>
          <w:rFonts w:ascii="Nirmala UI" w:hAnsi="Nirmala UI" w:cs="Nirmala UI"/>
        </w:rPr>
        <w:br/>
        <w:t>ଜନିତ ଅର୍ଶରେ ଲହୁଣୀ ସହିତ ତକ୍ର ଏବଂ CqgaSO ଅର୍ଶରେ ଲହୁଣୀ ନଥବା ତକ୍ର</w:t>
      </w:r>
      <w:r w:rsidRPr="002048EB">
        <w:rPr>
          <w:rFonts w:ascii="Nirmala UI" w:hAnsi="Nirmala UI" w:cs="Nirmala UI"/>
        </w:rPr>
        <w:br/>
        <w:t>ବ୍ୟବହାର କରିବ | OG ପିଇବା ଦ୍ଵାରା ଅର୍ଶ ଏକବାର ଶାନ୍ତ ହେଲେ ପୁନରପି ହୁଏ ନାହିଁ |</w:t>
      </w:r>
    </w:p>
    <w:p w14:paraId="6968DA7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6924C7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58B67E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107</w:t>
      </w:r>
    </w:p>
    <w:p w14:paraId="301D4B67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EE2836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୭୪/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ଦୋଷ, ବଳ ତଥା କାଳ ଅନୁସାରେ ଯଥାବିଧ୍ଵ୍‌ ସାତ ଦିନ, ଦଶ ଦିନ, ପନ୍ଦର ଦିନ ଅଥବା</w:t>
      </w:r>
      <w:r w:rsidRPr="002048EB">
        <w:rPr>
          <w:rFonts w:ascii="Nirmala UI" w:hAnsi="Nirmala UI" w:cs="Nirmala UI"/>
        </w:rPr>
        <w:br/>
        <w:t>ଏକ ମାସ ତକ୍ର ପ୍ରୟୋଗ କରିବ | ଯେଉଁ ରୋଗୀର ଅଗ୍ନିମାନ୍ଦ୍ୟ ଥିବ, ତାକୁ କେବଳ O@</w:t>
      </w:r>
      <w:r w:rsidRPr="002048EB">
        <w:rPr>
          <w:rFonts w:ascii="Nirmala UI" w:hAnsi="Nirmala UI" w:cs="Nirmala UI"/>
        </w:rPr>
        <w:br/>
        <w:t>ଆହାର କରାଇବ। ଜଠରାଗ୍ନି କିଛି ବେଶି LICK ସକାଳେ ତକ୍ର ଏବଂ ରାତିରେ ଲିଆମଣ୍ଡ ଓ</w:t>
      </w:r>
      <w:r w:rsidRPr="002048EB">
        <w:rPr>
          <w:rFonts w:ascii="Nirmala UI" w:hAnsi="Nirmala UI" w:cs="Nirmala UI"/>
        </w:rPr>
        <w:br/>
        <w:t>ତକ୍ର ମିଶାଇ ଦେବ। କିଛି ଦିନ ପରେ dai ale oe ଦେବ। ଦିନକୁ ଦିନ ତକ୍ର ବେଶି .</w:t>
      </w:r>
      <w:r w:rsidRPr="002048EB">
        <w:rPr>
          <w:rFonts w:ascii="Nirmala UI" w:hAnsi="Nirmala UI" w:cs="Nirmala UI"/>
        </w:rPr>
        <w:br/>
        <w:t>ଖାଇବ ଏବଂ ସାଙ୍ଗେ ସାଙ୍ଗେ ଭାତ ଖାଇବା ଛାଡ଼ିବ | ରୋଗମୁକ୍ତ ହେଲା ପରେ ଭାତ</w:t>
      </w:r>
      <w:r w:rsidRPr="002048EB">
        <w:rPr>
          <w:rFonts w:ascii="Nirmala UI" w:hAnsi="Nirmala UI" w:cs="Nirmala UI"/>
        </w:rPr>
        <w:br/>
        <w:t>ଖାଇବ |</w:t>
      </w:r>
      <w:r w:rsidRPr="002048EB">
        <w:rPr>
          <w:rFonts w:ascii="Nirmala UI" w:hAnsi="Nirmala UI" w:cs="Nirmala UI"/>
        </w:rPr>
        <w:br/>
        <w:t>ତକ୍ର କିପରି ପାତ୍ରରେ ତିଆରି କରିବ ?।</w:t>
      </w:r>
      <w:r w:rsidRPr="002048EB">
        <w:rPr>
          <w:rFonts w:ascii="Nirmala UI" w:hAnsi="Nirmala UI" w:cs="Nirmala UI"/>
        </w:rPr>
        <w:br/>
        <w:t>(କ) ଚିତାପାରୁ ଚେର ବାଟି କରି ମାଟି ହାଣ୍ଡିର ଭିତର ପଟେ ଲଗାଇ ଶୁଖାଇବ |</w:t>
      </w:r>
      <w:r w:rsidRPr="002048EB">
        <w:rPr>
          <w:rFonts w:ascii="Nirmala UI" w:hAnsi="Nirmala UI" w:cs="Nirmala UI"/>
        </w:rPr>
        <w:br/>
        <w:t>ସେଥୁରେ ଦହି ରଖିବ | ତାପରେ ତକ୍ର କରି ଖାଇବ |</w:t>
      </w:r>
      <w:r w:rsidRPr="002048EB">
        <w:rPr>
          <w:rFonts w:ascii="Nirmala UI" w:hAnsi="Nirmala UI" w:cs="Nirmala UI"/>
        </w:rPr>
        <w:br/>
        <w:t>(ଖ) ଅଙ୍କରାନ୍ତି ଫଳ ବାଟି କରି ମାଟି ହାଣ୍ଡିର ଭିତର ପଟରେ ଲେପ ଦେବ ଓ ଏହି |</w:t>
      </w:r>
      <w:r w:rsidRPr="002048EB">
        <w:rPr>
          <w:rFonts w:ascii="Nirmala UI" w:hAnsi="Nirmala UI" w:cs="Nirmala UI"/>
        </w:rPr>
        <w:br/>
        <w:t>ପାତ୍ରରେ GAL ମଥୁତ OG ରାତ୍ରିରେ ରଖି ସକାଳେ ଖାଇବ |</w:t>
      </w:r>
      <w:r w:rsidRPr="002048EB">
        <w:rPr>
          <w:rFonts w:ascii="Nirmala UI" w:hAnsi="Nirmala UI" w:cs="Nirmala UI"/>
        </w:rPr>
        <w:br/>
        <w:t>ତକ୍ର କାହାକୁ କହନ୍ତି ?</w:t>
      </w:r>
      <w:r w:rsidRPr="002048EB">
        <w:rPr>
          <w:rFonts w:ascii="Nirmala UI" w:hAnsi="Nirmala UI" w:cs="Nirmala UI"/>
        </w:rPr>
        <w:br/>
        <w:t>ଦହିରେ ଚାରି ଗୁଣ ପାଣି ଦେଇ ମନ୍ଜିଲେ ତକ୍ର ହୁଏ |</w:t>
      </w:r>
      <w:r w:rsidRPr="002048EB">
        <w:rPr>
          <w:rFonts w:ascii="Nirmala UI" w:hAnsi="Nirmala UI" w:cs="Nirmala UI"/>
        </w:rPr>
        <w:br/>
        <w:t>୬) ପାନଚେର ଏକ ଭରି, ପୁରୁଣା ଖିସ୍‌ମିସ୍‌ ଏକ ଭରି | ପ୍ରଥମେ ପାନ ଚେରକୁ ଚିକ୍କଣ କରି |</w:t>
      </w:r>
      <w:r w:rsidRPr="002048EB">
        <w:rPr>
          <w:rFonts w:ascii="Nirmala UI" w:hAnsi="Nirmala UI" w:cs="Nirmala UI"/>
        </w:rPr>
        <w:br/>
        <w:t>ବାଟି ତା'ପରେ ଖିସ୍‌ମିସ୍‌କୁ ବାଟି ଏକତ୍ର Adin ପାଞ୍ଚରତି ମାତ୍ରାରେ ବଟିକା କରିବ |</w:t>
      </w:r>
      <w:r w:rsidRPr="002048EB">
        <w:rPr>
          <w:rFonts w:ascii="Nirmala UI" w:hAnsi="Nirmala UI" w:cs="Nirmala UI"/>
        </w:rPr>
        <w:br/>
        <w:t>ପ୍ରତିଦିନ ସକାଳେ ବାସି ପାଣିରେ ଗୋଟିଏ ବଟିକା ଖାଇଲେ ଅର୍ଶର ରକ୍ତ ପଡ଼ିବା ବନ୍ଦ</w:t>
      </w:r>
      <w:r w:rsidRPr="002048EB">
        <w:rPr>
          <w:rFonts w:ascii="Nirmala UI" w:hAnsi="Nirmala UI" w:cs="Nirmala UI"/>
        </w:rPr>
        <w:br/>
        <w:t>ହୁଏ | ( ସନ୍ନ୍ୟାସୀଦତ୍)।</w:t>
      </w:r>
      <w:r w:rsidRPr="002048EB">
        <w:rPr>
          <w:rFonts w:ascii="Nirmala UI" w:hAnsi="Nirmala UI" w:cs="Nirmala UI"/>
        </w:rPr>
        <w:br/>
        <w:t>୭) ନିମ୍ବମଞ୍ଜ ଶସ ଏଗାରଟା ବାଟି ଘୋଳଦହି ସହିତ ପ୍ରତିଦିନ ସକାଳେ ଖାଇବ। ୧୧ ଦିନ।</w:t>
      </w:r>
      <w:r w:rsidRPr="002048EB">
        <w:rPr>
          <w:rFonts w:ascii="Nirmala UI" w:hAnsi="Nirmala UI" w:cs="Nirmala UI"/>
        </w:rPr>
        <w:br/>
        <w:t>ଖାଇଲେ ରକ୍ତାର୍ଶର ରକ୍ତ ବନ୍ଦ ହୁଏ।।</w:t>
      </w:r>
      <w:r w:rsidRPr="002048EB">
        <w:rPr>
          <w:rFonts w:ascii="Nirmala UI" w:hAnsi="Nirmala UI" w:cs="Nirmala UI"/>
        </w:rPr>
        <w:br/>
        <w:t>୮) ରକ୍ତ କଇଁ କନ୍ଦା ଚୋପା ଛଡ଼ାଇ ଚେକା ଚେକା କରି କାଟି ଘିଅରେ ଭାଜି ଚୁର୍ଣ୍ଣ କରି ସେହି।</w:t>
      </w:r>
      <w:r w:rsidRPr="002048EB">
        <w:rPr>
          <w:rFonts w:ascii="Nirmala UI" w:hAnsi="Nirmala UI" w:cs="Nirmala UI"/>
        </w:rPr>
        <w:br/>
        <w:t>ବୂର୍ଣ୍ଣରୁ ୪ (ଚାରି) ଭରି ନେବ | ଏହା ସହିତ ରାସ୍କା, Seer, ଜାଇଫଳ, ଜାଇତ୍ରୀ।</w:t>
      </w:r>
      <w:r w:rsidRPr="002048EB">
        <w:rPr>
          <w:rFonts w:ascii="Nirmala UI" w:hAnsi="Nirmala UI" w:cs="Nirmala UI"/>
        </w:rPr>
        <w:br/>
        <w:t>ପ୍ରତ୍ୟେକ ଏକ ଭରି ଲେଖାଏଁ ଏବଂ କନ୍ଦ ଚାରି ଭରି ମିଶାଇ ଚୂର୍ଣ୍ଣ କରି ଶିଶିରେ ରଖିବ |</w:t>
      </w:r>
      <w:r w:rsidRPr="002048EB">
        <w:rPr>
          <w:rFonts w:ascii="Nirmala UI" w:hAnsi="Nirmala UI" w:cs="Nirmala UI"/>
        </w:rPr>
        <w:br/>
        <w:t>ପ୍ରତିଦିନ ସୁକି ଓଜନ ଟୂର୍ଷ୍ଵ ସକାଳେ ଓ ସନ୍ଧ୍ୟାରେ ବାସି ପାଣିରେ ଖାଇବ | ଏହିପରି ୨ ୧ |</w:t>
      </w:r>
      <w:r w:rsidRPr="002048EB">
        <w:rPr>
          <w:rFonts w:ascii="Nirmala UI" w:hAnsi="Nirmala UI" w:cs="Nirmala UI"/>
        </w:rPr>
        <w:br/>
        <w:t>ଦିନ ଖାଇଲେ ଅର୍ଶ ରୋଗରୁ ମୁକ୍ତ ହେବ |</w:t>
      </w:r>
      <w:r w:rsidRPr="002048EB">
        <w:rPr>
          <w:rFonts w:ascii="Nirmala UI" w:hAnsi="Nirmala UI" w:cs="Nirmala UI"/>
        </w:rPr>
        <w:br/>
        <w:t>ପଥ୍ୟ - କଞ୍ଚା ମୁଗ ବା କଞ୍ଚା ହରଡ଼ ଡ଼ାଲି | }</w:t>
      </w:r>
      <w:r w:rsidRPr="002048EB">
        <w:rPr>
          <w:rFonts w:ascii="Nirmala UI" w:hAnsi="Nirmala UI" w:cs="Nirmala UI"/>
        </w:rPr>
        <w:br/>
        <w:t>ଅପଥ୍ୟ - ଖଟା, ମିଠା, ଆମିଷ ଖାଇବ ନାହିଁ |</w:t>
      </w:r>
      <w:r w:rsidRPr="002048EB">
        <w:rPr>
          <w:rFonts w:ascii="Nirmala UI" w:hAnsi="Nirmala UI" w:cs="Nirmala UI"/>
        </w:rPr>
        <w:br/>
        <w:t>୯) ୮୮୧୦ ଗୋଟି ମୁଥାକୁ ଚିକ୍‌କଣ କରି ବାଟି ମିଶ୍ରି ସର୍ବତରେ ମିଶାଇ ଦିନକୁ ଦୁଇବେଳା।</w:t>
      </w:r>
    </w:p>
    <w:p w14:paraId="02D7460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7A75FE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B15F79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108</w:t>
      </w:r>
    </w:p>
    <w:p w14:paraId="64C7EC7D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4C85DA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ସହଳ ଚିକିତ୍ସା / ୭୫ /</w:t>
      </w:r>
      <w:r w:rsidRPr="002048EB">
        <w:rPr>
          <w:rFonts w:ascii="Nirmala UI" w:hAnsi="Nirmala UI" w:cs="Nirmala UI"/>
        </w:rPr>
        <w:br/>
        <w:t>¦ ଖାଇବ | ASE’ ୧୫ ଦିନ ଅଥବା ରୋଗମୁକ୍ତ ହେବା ପର୍ଯ୍ୟନ୍ତ ଖାଇବାକୁ ହେବ |</w:t>
      </w:r>
      <w:r w:rsidRPr="002048EB">
        <w:rPr>
          <w:rFonts w:ascii="Nirmala UI" w:hAnsi="Nirmala UI" w:cs="Nirmala UI"/>
        </w:rPr>
        <w:br/>
        <w:t>୧୦) ଅପାମାରଙ୍ଗ ଚେର ଏକ ତୋଳା ଚାଉଳଧୁଆ ପାଣିରେ ବାଟି ମହୁ ସଙ୍ଗେ ମିଶାଇ ଖାଇଲେ</w:t>
      </w:r>
      <w:r w:rsidRPr="002048EB">
        <w:rPr>
          <w:rFonts w:ascii="Nirmala UI" w:hAnsi="Nirmala UI" w:cs="Nirmala UI"/>
        </w:rPr>
        <w:br/>
        <w:t>ରକ୍ତାର୍ଶ ଓ କଫାନୁବିଦ୍ଧ ରକ୍ତାର୍ଶ ନିବାରିତ ହୁଏ। (gge) |</w:t>
      </w:r>
      <w:r w:rsidRPr="002048EB">
        <w:rPr>
          <w:rFonts w:ascii="Nirmala UI" w:hAnsi="Nirmala UI" w:cs="Nirmala UI"/>
        </w:rPr>
        <w:br/>
        <w:t>୧୧) ରକ୍ତାର୍ଶରେ ଅଧ୍ଵକ AB ନିର୍ଗମ ଓ ପିପାସା ହେଉଥୁଲେ ଦୁଇବେଳା ଶତାବରୀ ବାଟି ଛେଳି</w:t>
      </w:r>
      <w:r w:rsidRPr="002048EB">
        <w:rPr>
          <w:rFonts w:ascii="Nirmala UI" w:hAnsi="Nirmala UI" w:cs="Nirmala UI"/>
        </w:rPr>
        <w:br/>
        <w:t>ଦୁଧରେ ମିଶାଇ ପିଲବ |</w:t>
      </w:r>
      <w:r w:rsidRPr="002048EB">
        <w:rPr>
          <w:rFonts w:ascii="Nirmala UI" w:hAnsi="Nirmala UI" w:cs="Nirmala UI"/>
        </w:rPr>
        <w:br/>
        <w:t>୧ ୨) “` ରକ୍ତୋପଶାନ୍ତୟେ ଦେୟଂ ଗୁଦେ କର୍ପୁରଧୂପନମ୍‌।”</w:t>
      </w:r>
      <w:r w:rsidRPr="002048EB">
        <w:rPr>
          <w:rFonts w:ascii="Nirmala UI" w:hAnsi="Nirmala UI" w:cs="Nirmala UI"/>
        </w:rPr>
        <w:br/>
        <w:t>ରକ୍ତାର୍ଶରେ ବେଶୀ ରକ୍ତସ୍ରାବ ହେଉଥ୍ୁଲେ ମଳଦ୍ଵାରରେ କର୍ପୁର ଧୁଆଁ ଦେବ |</w:t>
      </w:r>
      <w:r w:rsidRPr="002048EB">
        <w:rPr>
          <w:rFonts w:ascii="Nirmala UI" w:hAnsi="Nirmala UI" w:cs="Nirmala UI"/>
        </w:rPr>
        <w:br/>
        <w:t>୧୩) (୧) ଚୋପା ଛଡ଼ା ମାଘିଖସା(କଳାରାଶି) ୫ ଭରି</w:t>
      </w:r>
      <w:r w:rsidRPr="002048EB">
        <w:rPr>
          <w:rFonts w:ascii="Nirmala UI" w:hAnsi="Nirmala UI" w:cs="Nirmala UI"/>
        </w:rPr>
        <w:br/>
        <w:t>(9) alg ୧ ଭରି</w:t>
      </w:r>
      <w:r w:rsidRPr="002048EB">
        <w:rPr>
          <w:rFonts w:ascii="Nirmala UI" w:hAnsi="Nirmala UI" w:cs="Nirmala UI"/>
        </w:rPr>
        <w:br/>
        <w:t>(୩) ବିଡ଼ଙ୍ଗ ୧ ଭରି</w:t>
      </w:r>
      <w:r w:rsidRPr="002048EB">
        <w:rPr>
          <w:rFonts w:ascii="Nirmala UI" w:hAnsi="Nirmala UI" w:cs="Nirmala UI"/>
        </w:rPr>
        <w:br/>
        <w:t>(୪) ଅଳେଇଚ ୧ ଭରି</w:t>
      </w:r>
      <w:r w:rsidRPr="002048EB">
        <w:rPr>
          <w:rFonts w:ascii="Nirmala UI" w:hAnsi="Nirmala UI" w:cs="Nirmala UI"/>
        </w:rPr>
        <w:br/>
        <w:t>(୫) ଜାଇତ୍ରୀ ୧ ଭରି</w:t>
      </w:r>
      <w:r w:rsidRPr="002048EB">
        <w:rPr>
          <w:rFonts w:ascii="Nirmala UI" w:hAnsi="Nirmala UI" w:cs="Nirmala UI"/>
        </w:rPr>
        <w:br/>
        <w:t>(୬) ଅର୍ଜୁନଛାଲି od ୧ ଭରି</w:t>
      </w:r>
      <w:r w:rsidRPr="002048EB">
        <w:rPr>
          <w:rFonts w:ascii="Nirmala UI" w:hAnsi="Nirmala UI" w:cs="Nirmala UI"/>
        </w:rPr>
        <w:br/>
        <w:t>(୭) ପୁରୁଣା ଗୁଡ଼ ଯାହା ଦରକାର ହେବ |</w:t>
      </w:r>
      <w:r w:rsidRPr="002048EB">
        <w:rPr>
          <w:rFonts w:ascii="Nirmala UI" w:hAnsi="Nirmala UI" w:cs="Nirmala UI"/>
        </w:rPr>
        <w:br/>
        <w:t>ପ୍ରସ୍ତୁତବିଧ୍୍‌ - ମାଘି ଖସାକୁ ୫/ ୬ ଘଣ୍ଟା ପାଣିରେ ବତୁରାଇ ଛାଣି ଅଖା ଉପରେ ଘଷିଲେ</w:t>
      </w:r>
      <w:r w:rsidRPr="002048EB">
        <w:rPr>
          <w:rFonts w:ascii="Nirmala UI" w:hAnsi="Nirmala UI" w:cs="Nirmala UI"/>
        </w:rPr>
        <w:br/>
        <w:t>. ଚୋପା ବାହାରିଯିବ | ତାଂ ପରେ ତାକୁ ଶୁଖାଇ ଗୁଣ୍ଡ କରିବ | ତାଂପରେ ଅନ୍ୟା ପଦାର୍ଥ ଗୁଣ୍ଡ</w:t>
      </w:r>
      <w:r w:rsidRPr="002048EB">
        <w:rPr>
          <w:rFonts w:ascii="Nirmala UI" w:hAnsi="Nirmala UI" w:cs="Nirmala UI"/>
        </w:rPr>
        <w:br/>
        <w:t>କରି ଖସାରେ ମିଶାଇବ। ଯେତିକି ପୁରୁଣା ଗୁଡ଼ ମିଶାଇଲେ ବଟିକା ହୋଇ ପାରିବ,</w:t>
      </w:r>
      <w:r w:rsidRPr="002048EB">
        <w:rPr>
          <w:rFonts w:ascii="Nirmala UI" w:hAnsi="Nirmala UI" w:cs="Nirmala UI"/>
        </w:rPr>
        <w:br/>
        <w:t>ସେତିକି ଗୁଡ଼ ମିଶାଇ ବଟିକା କରି ବାସି ପାଣିରେ ଦୁଇ ବେଳା ଖାଇଲେ ବଳିଯୁକ୍ତ ଅର୍ଶ</w:t>
      </w:r>
      <w:r w:rsidRPr="002048EB">
        <w:rPr>
          <w:rFonts w:ascii="Nirmala UI" w:hAnsi="Nirmala UI" w:cs="Nirmala UI"/>
        </w:rPr>
        <w:br/>
        <w:t>ଭଲ ହୁଏ |</w:t>
      </w:r>
      <w:r w:rsidRPr="002048EB">
        <w:rPr>
          <w:rFonts w:ascii="Nirmala UI" w:hAnsi="Nirmala UI" w:cs="Nirmala UI"/>
        </w:rPr>
        <w:br/>
        <w:t>୧୪୩) କର୍ପୁରାଦି od -</w:t>
      </w:r>
      <w:r w:rsidRPr="002048EB">
        <w:rPr>
          <w:rFonts w:ascii="Nirmala UI" w:hAnsi="Nirmala UI" w:cs="Nirmala UI"/>
        </w:rPr>
        <w:br/>
        <w:t>. “ଘନସାରୋ MITE ଏଲାତ୍ବକ ନାଗକେଶରମ୍‌</w:t>
      </w:r>
      <w:r w:rsidRPr="002048EB">
        <w:rPr>
          <w:rFonts w:ascii="Nirmala UI" w:hAnsi="Nirmala UI" w:cs="Nirmala UI"/>
        </w:rPr>
        <w:br/>
        <w:t>ଜାତୀଫଳ ମୁଶୀରଞ୍ଚ ନାଗରଂ କୃଷ୍ଣ ଜୀରକମ୍‌</w:t>
      </w:r>
      <w:r w:rsidRPr="002048EB">
        <w:rPr>
          <w:rFonts w:ascii="Nirmala UI" w:hAnsi="Nirmala UI" w:cs="Nirmala UI"/>
        </w:rPr>
        <w:br/>
        <w:t>କୃଷ୍ଣାଗୁରୁ ତୁଗାକ୍ଷରୀ ମାଂସୀ ନୀଳୋପ୍ଵଳକଣା</w:t>
      </w:r>
      <w:r w:rsidRPr="002048EB">
        <w:rPr>
          <w:rFonts w:ascii="Nirmala UI" w:hAnsi="Nirmala UI" w:cs="Nirmala UI"/>
        </w:rPr>
        <w:br/>
        <w:t>ଚନ୍ଦଂ ତଗରଂ GIG? କାକୋଳଂ ଚେତି ବୂର୍ଣ୍ଣୟେତ୍‌</w:t>
      </w:r>
      <w:r w:rsidRPr="002048EB">
        <w:rPr>
          <w:rFonts w:ascii="Nirmala UI" w:hAnsi="Nirmala UI" w:cs="Nirmala UI"/>
        </w:rPr>
        <w:br/>
        <w:t>ସମଭାଗାନି ସର୍ବାଣି ସର୍ବେଭ୍ୟୋଏର୍ ସିତା ଭବେତ୍‌</w:t>
      </w:r>
    </w:p>
    <w:p w14:paraId="75BF007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B8141F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8CCD39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109</w:t>
      </w:r>
    </w:p>
    <w:p w14:paraId="14DDEB1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08FF99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199]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କର୍ପୁରାଦ୍ୟମିଦଂ ଚୂର୍ଣ୍ଣଂ ବାତାର୍ଶୋେନାଶନଂ ପରମ୍‌</w:t>
      </w:r>
      <w:r w:rsidRPr="002048EB">
        <w:rPr>
          <w:rFonts w:ascii="Nirmala UI" w:hAnsi="Nirmala UI" w:cs="Nirmala UI"/>
        </w:rPr>
        <w:br/>
        <w:t>ରୋଚନଂ ତର୍ପଣଂ ବୃଷ୍ୟଂ Geaiagr ବଳପ୍ରଦମ୍‌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_ ହୂଦ୍ରୋଗଂ କଟିରୋଗଞ୍ଚ କାଶ ହିକ୍‌କାଞ୍ଚ ପୀନସମ୍‌</w:t>
      </w:r>
      <w:r w:rsidRPr="002048EB">
        <w:rPr>
          <w:rFonts w:ascii="Nirmala UI" w:hAnsi="Nirmala UI" w:cs="Nirmala UI"/>
        </w:rPr>
        <w:br/>
        <w:t>ଯକ୍ଷ୍ମଣଂ ତମକଶ୍ଵାସମତିସାରବଳକ୍ଷୟମ୍‌</w:t>
      </w:r>
      <w:r w:rsidRPr="002048EB">
        <w:rPr>
          <w:rFonts w:ascii="Nirmala UI" w:hAnsi="Nirmala UI" w:cs="Nirmala UI"/>
        </w:rPr>
        <w:br/>
        <w:t>ପ୍ରମେହାରୁଚି ଗୁଳ୍ପାଦିନ୍‌ ଗ୍ରହଣୀମପି ନାଶୟତ୍‌ |”</w:t>
      </w:r>
      <w:r w:rsidRPr="002048EB">
        <w:rPr>
          <w:rFonts w:ascii="Nirmala UI" w:hAnsi="Nirmala UI" w:cs="Nirmala UI"/>
        </w:rPr>
        <w:br/>
        <w:t>ଅର୍ଥ - କର୍ପୁର, AEE, ଅଲେଇଚ, ଡ଼ାଲଚିନି, ନାଗେଶ୍ର, ଜାଇଫଳ, ବେଣା ଚେର,</w:t>
      </w:r>
      <w:r w:rsidRPr="002048EB">
        <w:rPr>
          <w:rFonts w:ascii="Nirmala UI" w:hAnsi="Nirmala UI" w:cs="Nirmala UI"/>
        </w:rPr>
        <w:br/>
        <w:t>GA, କଳାଜୀରା, କୃଷ୍ଣାଗୁରୁ, ବଂଶଲୋଚଟନା, ଜଟାମାଂସୀ, ନୀଳପଦ୍ମ, ପିପ୍ପଳୀ, ଚନ୍ଦନ,</w:t>
      </w:r>
      <w:r w:rsidRPr="002048EB">
        <w:rPr>
          <w:rFonts w:ascii="Nirmala UI" w:hAnsi="Nirmala UI" w:cs="Nirmala UI"/>
        </w:rPr>
        <w:br/>
        <w:t>ତଗରପାଦ, କୁରୁବେଲି, କାଙ୍କୋଳୀ ଏ ସମୁଦାୟ ସମଭାଗ ବୁର୍ଣ୍କରି oda ecu ଚିନି</w:t>
      </w:r>
      <w:r w:rsidRPr="002048EB">
        <w:rPr>
          <w:rFonts w:ascii="Nirmala UI" w:hAnsi="Nirmala UI" w:cs="Nirmala UI"/>
        </w:rPr>
        <w:br/>
        <w:t>ମିଶାଇ ସେବନ କଲେ ଉପରୋକ୍ତ ରୋଗମାନ ନଷ୍ଟ ହୁଅନ୍ତି।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୧୫) ଜୀଅନ୍ତା ଛାରପୋକ ୬ଟା ଖଣ୍ଡେ ପାଚିଲା କଦଳୀ ଭିତରେ ପୂରାଇ (ଯେଉଁ ଖଣ୍ଡକ</w:t>
      </w:r>
      <w:r w:rsidRPr="002048EB">
        <w:rPr>
          <w:rFonts w:ascii="Nirmala UI" w:hAnsi="Nirmala UI" w:cs="Nirmala UI"/>
        </w:rPr>
        <w:br/>
        <w:t>ଗିଳିପାରିବ) ପାଟିରେ ପାଣି ରଖି ଗିଳିପକାଇବ | ସକାଳେ ଖାଲିପେଟରେ Taal ଖାଇବ |</w:t>
      </w:r>
      <w:r w:rsidRPr="002048EB">
        <w:rPr>
          <w:rFonts w:ascii="Nirmala UI" w:hAnsi="Nirmala UI" w:cs="Nirmala UI"/>
        </w:rPr>
        <w:br/>
        <w:t>ଲାଗ୍‌ ଲାଗ୍‌ ଦୁଇ ଦିନରେ ଉପରୋକ୍ତ ମତେ ୧ ୨ଟି ଛାରପୋକ ଖାଇଲେ ଅର୍ଶରୋଗ ଭଲ</w:t>
      </w:r>
      <w:r w:rsidRPr="002048EB">
        <w:rPr>
          <w:rFonts w:ascii="Nirmala UI" w:hAnsi="Nirmala UI" w:cs="Nirmala UI"/>
        </w:rPr>
        <w:br/>
        <w:t>ହୁଏ। Jal କରି ଖାଇଲେ ଗୁଣ କରିବ ନାହିଁ | (ବହୁପରୀକ୍ଷିତ)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୧୬) ଅପାମାରଙ୍ଗ ମଞ୍ଜ ସୁକି ଓଜନ ଚାଉଳଧୁଆ ପାଣିରେ ବାଟି ପାନ କଲେ ରକ୍ତାର୍ଶ ନିଃସନ୍ଦେହରେ</w:t>
      </w:r>
      <w:r w:rsidRPr="002048EB">
        <w:rPr>
          <w:rFonts w:ascii="Nirmala UI" w:hAnsi="Nirmala UI" w:cs="Nirmala UI"/>
        </w:rPr>
        <w:br/>
        <w:t>ଭଲ ହୁଏ। (ସାରଙ୍ଗଧର)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୧୭) ଧରଣୀକବାଟ ଗଛକୁ ଶୁକ୍ରବାର ଦିନ ନିମନ୍ତ୍ରଣ କରି ଶନିବାର ଦିନ ସେହି ଗଛର ପୂର୍ବ</w:t>
      </w:r>
      <w:r w:rsidRPr="002048EB">
        <w:rPr>
          <w:rFonts w:ascii="Nirmala UI" w:hAnsi="Nirmala UI" w:cs="Nirmala UI"/>
        </w:rPr>
        <w:br/>
        <w:t>ଦିଗରୁ ଛେଲି ଆଣିବ | ସେହି ଛେଲିର ସମଭାଗ ଛେଳି ପୁଟିଆର ଚରା ମିଶାଇ ବରକୋଳି</w:t>
      </w:r>
      <w:r w:rsidRPr="002048EB">
        <w:rPr>
          <w:rFonts w:ascii="Nirmala UI" w:hAnsi="Nirmala UI" w:cs="Nirmala UI"/>
        </w:rPr>
        <w:br/>
        <w:t>ମଞ୍ଜ ପରି ୧୪ଟି ବଟିକା କରିବ। ଦିନକୁ ଦୁଇଟି ବଟିକା - ସକାଳେ ଗୋଟିଏ ଏବଂ</w:t>
      </w:r>
      <w:r w:rsidRPr="002048EB">
        <w:rPr>
          <w:rFonts w:ascii="Nirmala UI" w:hAnsi="Nirmala UI" w:cs="Nirmala UI"/>
        </w:rPr>
        <w:br/>
        <w:t>ସନ୍ଧ୍ୟାରେ ଗୋଟିଏ ପାଣି ସଙ୍ଗେ ଖାଇବ | ସାତ ଦିନରେ ରୋଗମୁକ୍ତ ହେବ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୧୮) GANG ଭାଲିଆ, ହରିଡ଼ାଚୂର୍ଣ୍, କଳାରାଶି ଚୋପା ଥାଇ ପ୍ରତ୍ୟେକରୁ ଦୁଇ ତୋଳା, ଗୁଡ଼ ୪</w:t>
      </w:r>
      <w:r w:rsidRPr="002048EB">
        <w:rPr>
          <w:rFonts w:ascii="Nirmala UI" w:hAnsi="Nirmala UI" w:cs="Nirmala UI"/>
        </w:rPr>
        <w:br/>
        <w:t>ତୋଳା ଏକତ୍ର ମର୍ଦ୍ଦନ କରି ଏକଅଣା ଓଜନ ବଟିକା କରି ସକାଳେ ଗୋଟିଏ ବଟିକା ଏବଂ</w:t>
      </w:r>
      <w:r w:rsidRPr="002048EB">
        <w:rPr>
          <w:rFonts w:ascii="Nirmala UI" w:hAnsi="Nirmala UI" w:cs="Nirmala UI"/>
        </w:rPr>
        <w:br/>
        <w:t>ସନ୍ଧ୍ୟାରେ ଗୋଟିଏ ବଟିକା ଖାଇବ। ୨୧ ବିନ ଖାଇବ। ମାଛ, ମାଂସ, ରାଗ, ଖଟା,</w:t>
      </w:r>
      <w:r w:rsidRPr="002048EB">
        <w:rPr>
          <w:rFonts w:ascii="Nirmala UI" w:hAnsi="Nirmala UI" w:cs="Nirmala UI"/>
        </w:rPr>
        <w:br/>
        <w:t>ZIG. AE GAS ନାହିଁ। ଅର୍ଶ ଓ ମଳକଣ୍ଟକ ରୋଗରେ ଏହି Baw ଖାଇବ |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&lt; +</w:t>
      </w:r>
      <w:r w:rsidRPr="002048EB">
        <w:rPr>
          <w:rFonts w:ascii="Nirmala UI" w:hAnsi="Nirmala UI" w:cs="Nirmala UI"/>
        </w:rPr>
        <w:br/>
        <w:t>ଅଶବଳ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ପ୍ରତିଦିନ ସକାଳେ ଗୁଡ଼ ସହିତ ହରିଡ଼ାଚୂର୍ଣ୍ଣ ଖାଇଲେ ଅର୍ଶବଳିଜାତ ଅର୍ଶ ନିର୍ମୁଳ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| ( ଶୁଶୁତ)</w:t>
      </w:r>
      <w:r w:rsidRPr="002048EB">
        <w:rPr>
          <w:rFonts w:ascii="Nirmala UI" w:hAnsi="Nirmala UI" w:cs="Nirmala UI"/>
        </w:rPr>
        <w:br/>
        <w:t>ମାତ୍ରା - ହରିଡ଼ାଚୂର୍ଣ - ସୁକି ଓଜନ |</w:t>
      </w:r>
    </w:p>
    <w:p w14:paraId="4E67E15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23C904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877230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110</w:t>
      </w:r>
    </w:p>
    <w:p w14:paraId="3D87580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C47D90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7 ଅନୁଭୂତ ଯୋଗମାଳା ବା ସହଜ ଚିକିତ୍ସା / ୭୭ /</w:t>
      </w:r>
      <w:r w:rsidRPr="002048EB">
        <w:rPr>
          <w:rFonts w:ascii="Nirmala UI" w:hAnsi="Nirmala UI" w:cs="Nirmala UI"/>
        </w:rPr>
        <w:br/>
        <w:t>: ୨) ଅରଖ କ୍ଷୀରରେ ଅଫିମ ମିଶାଇ ଅ୍ରର୍ଶର ବଳିରେ ଲଗାଇଲେ ଯନ୍ତ୍ରଣା ନିବାରିତ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କୌଣସି ଜନ୍ତୁର dar ଉପରେ ଉଠିଥିବା ଛତୁ ( ଶିଘଂକୁ ମାଟିରେ ପୋତିଲେ ଏକ ମାସରେ</w:t>
      </w:r>
      <w:r w:rsidRPr="002048EB">
        <w:rPr>
          <w:rFonts w:ascii="Nirmala UI" w:hAnsi="Nirmala UI" w:cs="Nirmala UI"/>
        </w:rPr>
        <w:br/>
        <w:t>ତା ଉପରେ ଛତୁ ଉଠିବ) ବିରାଡ଼ି ଏବଂ ଘୁଷୁରି Ge ଏ ସମସ୍ତଙ୍କର ଧୂପ ପ୍ରତିଦିନ ଦୁଇ</w:t>
      </w:r>
      <w:r w:rsidRPr="002048EB">
        <w:rPr>
          <w:rFonts w:ascii="Nirmala UI" w:hAnsi="Nirmala UI" w:cs="Nirmala UI"/>
        </w:rPr>
        <w:br/>
        <w:t>ମିନିଟ୍‌ ଦେଲେ ୩ ଦିନରେ ଅର୍ଶବଳି ଝଡ଼ି ପଡ଼େ।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କହ୍ନି ମଞ୍ଚର ଗୁଣ୍ଡ କନାରେ ବାନ୍ଧି ଅର୍ଶରେ ଘଷିଲେ ଅର୍ଶବଳୀ ଖସିପଡ଼େ | (ଚକ୍ରଦଭ)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ଅର୍ଶରୋଗରେ ମଳଦ୍ବଵାରରେ ଅସହ୍ୟ ଯନ୍ତ୍ରଣା ହେଲେ</w:t>
      </w:r>
      <w:r w:rsidRPr="002048EB">
        <w:rPr>
          <w:rFonts w:ascii="Nirmala UI" w:hAnsi="Nirmala UI" w:cs="Nirmala UI"/>
        </w:rPr>
        <w:br/>
        <w:t>କୋଚିଆ ମାଛ ମୁଣ୍ଡ ଶୁଖାଇ ରଖିଥ୍ବବ | ସେହି ଶୁଖିଲା ମୁଣ୍ଡକୁ ଗୁଣ୍ଡ କରି ସମଭାଗ ପତି</w:t>
      </w:r>
      <w:r w:rsidRPr="002048EB">
        <w:rPr>
          <w:rFonts w:ascii="Nirmala UI" w:hAnsi="Nirmala UI" w:cs="Nirmala UI"/>
        </w:rPr>
        <w:br/>
        <w:t>( ଭାଙ୍ଗ) ମିଶାଇ ନିଆଁରେ ପକାଇ ତା 'ର ଧୂଆଁ ମଳଦ୍ଵାରରେ ୧୦/୧ ୨ ମିନିଟ୍‌ ଦେଲେ ଅର୍ଶ ଯନ୍ତ୍ରଣା</w:t>
      </w:r>
      <w:r w:rsidRPr="002048EB">
        <w:rPr>
          <w:rFonts w:ascii="Nirmala UI" w:hAnsi="Nirmala UI" w:cs="Nirmala UI"/>
        </w:rPr>
        <w:br/>
        <w:t>ଏକାଥରକେ ଭଲ ହୋଇଯାଏ | ବହୁପରୀକ୍ଷିତଃ। କୋଟିଆମାଛ ମୁଣ୍ଡ ଅଭାବରେ ଶୁଖୁଆ ମୁଣ୍ଡ</w:t>
      </w:r>
      <w:r w:rsidRPr="002048EB">
        <w:rPr>
          <w:rFonts w:ascii="Nirmala UI" w:hAnsi="Nirmala UI" w:cs="Nirmala UI"/>
        </w:rPr>
        <w:br/>
        <w:t>ଦେଇ କେତେ ରୋଗୀ ଏହି ଯନ୍ତ୍ରଣାରୁ ରକ୍ଷା ପାଇଛନ୍ତି।</w:t>
      </w:r>
      <w:r w:rsidRPr="002048EB">
        <w:rPr>
          <w:rFonts w:ascii="Nirmala UI" w:hAnsi="Nirmala UI" w:cs="Nirmala UI"/>
        </w:rPr>
        <w:br/>
        <w:t>ଲିଙ୍ଗାର୍ଶ</w:t>
      </w:r>
      <w:r w:rsidRPr="002048EB">
        <w:rPr>
          <w:rFonts w:ascii="Nirmala UI" w:hAnsi="Nirmala UI" w:cs="Nirmala UI"/>
        </w:rPr>
        <w:br/>
        <w:t>ଅପାମାରଙ୍ଗ ମୂଳର କ୍ଷୀର ଓ ହରିତାଳ ସମାନ ଭାଗରେ ନେଇ ପାଣିରେ ବାଟି ପ୍ରଲେପ</w:t>
      </w:r>
      <w:r w:rsidRPr="002048EB">
        <w:rPr>
          <w:rFonts w:ascii="Nirmala UI" w:hAnsi="Nirmala UI" w:cs="Nirmala UI"/>
        </w:rPr>
        <w:br/>
        <w:t>| EVER AGIA ନିବାରିତ ହୁଏ | (CRA)</w:t>
      </w:r>
      <w:r w:rsidRPr="002048EB">
        <w:rPr>
          <w:rFonts w:ascii="Nirmala UI" w:hAnsi="Nirmala UI" w:cs="Nirmala UI"/>
        </w:rPr>
        <w:br/>
        <w:t>ଭଗନ୍ଦର</w:t>
      </w:r>
      <w:r w:rsidRPr="002048EB">
        <w:rPr>
          <w:rFonts w:ascii="Nirmala UI" w:hAnsi="Nirmala UI" w:cs="Nirmala UI"/>
        </w:rPr>
        <w:br/>
        <w:t>୧) ARGIAQ ARE ଛାଡ଼ି ବାମ ବା ଡ଼ାହାଣ ପାଖ ପିଚାରେ ପ୍ରଥମେ ବ୍ରଣ ବାହାରିବ | ସେ</w:t>
      </w:r>
      <w:r w:rsidRPr="002048EB">
        <w:rPr>
          <w:rFonts w:ascii="Nirmala UI" w:hAnsi="Nirmala UI" w:cs="Nirmala UI"/>
        </w:rPr>
        <w:br/>
        <w:t>. ବ୍ରଣ ସହଜରେ ପାଚିବ ନାହିଁ। କେବଳ ସେହି ଜାଗା ଟାଣ ଲାଗିବ ଏବଂ ଦରଜ ହେବ |</w:t>
      </w:r>
      <w:r w:rsidRPr="002048EB">
        <w:rPr>
          <w:rFonts w:ascii="Nirmala UI" w:hAnsi="Nirmala UI" w:cs="Nirmala UI"/>
        </w:rPr>
        <w:br/>
        <w:t>. କିଛି ଦିନ ପରେ ସାମାନ୍ୟ ମୁହଁ ହୋଇ ସେହି ବାଟେ ଲସା ବାହାରିବ | ବହୁତ ଦିନ ପରେ</w:t>
      </w:r>
      <w:r w:rsidRPr="002048EB">
        <w:rPr>
          <w:rFonts w:ascii="Nirmala UI" w:hAnsi="Nirmala UI" w:cs="Nirmala UI"/>
        </w:rPr>
        <w:br/>
        <w:t>ପୁଯରକ୍ତ ବାହାରିବ | ଚିକିତ୍ସା ନ କଲେ ବ୍ରଣର ଉପରପଟେ ମୁହଁ ଥାଇ ଭିତର ପଟୁ</w:t>
      </w:r>
      <w:r w:rsidRPr="002048EB">
        <w:rPr>
          <w:rFonts w:ascii="Nirmala UI" w:hAnsi="Nirmala UI" w:cs="Nirmala UI"/>
        </w:rPr>
        <w:br/>
        <w:t>ମଳଦ୍ଵାର ଆଡ଼କୁ ମୁହଁ ହେବ | ସେହି ବାଟେ ମଳ ମଧ୍ଯ ବାହାରିବ | ଏହିପରି ହୋଇଗଲେ</w:t>
      </w:r>
      <w:r w:rsidRPr="002048EB">
        <w:rPr>
          <w:rFonts w:ascii="Nirmala UI" w:hAnsi="Nirmala UI" w:cs="Nirmala UI"/>
        </w:rPr>
        <w:br/>
        <w:t>ରୋଗ ଅସାଧ୍ଯ ବୋଲି ଜାଣିବ | ତଥାପି ନିମ୍ନଲିଖିତ ୭ଷଧରେ ରୋଗମୁକ୍ତ ହେବ |</w:t>
      </w:r>
      <w:r w:rsidRPr="002048EB">
        <w:rPr>
          <w:rFonts w:ascii="Nirmala UI" w:hAnsi="Nirmala UI" w:cs="Nirmala UI"/>
        </w:rPr>
        <w:br/>
        <w:t>ଭଗନ୍ଦର ବ୍ରଣ ମୁହଁରେ ଅରଖ କ୍ଷୀର ଲଗାଇବ। କେତେକ ଘଣ୍ଟା ପରେ ଯେତେବେଳେ</w:t>
      </w:r>
      <w:r w:rsidRPr="002048EB">
        <w:rPr>
          <w:rFonts w:ascii="Nirmala UI" w:hAnsi="Nirmala UI" w:cs="Nirmala UI"/>
        </w:rPr>
        <w:br/>
        <w:t>ବ୍ରଣର ମୁହଁରେ ରକ୍ତ ଦେଖାଯିବ, ସେତେବେଳେ ବାରମ୍ବାର ଅରଖ କ୍ଷୀର ଲଗାଇଲେ</w:t>
      </w:r>
      <w:r w:rsidRPr="002048EB">
        <w:rPr>
          <w:rFonts w:ascii="Nirmala UI" w:hAnsi="Nirmala UI" w:cs="Nirmala UI"/>
        </w:rPr>
        <w:br/>
        <w:t>ବହୁତ ବଦରକ୍ତ ବାହାରଯିବ | ଏହିପରି ଦୁଇ ଦିନ କରି ସମସ୍ତ ବଦରକ୍ତ ବାହାର କରିଦେବ |</w:t>
      </w:r>
      <w:r w:rsidRPr="002048EB">
        <w:rPr>
          <w:rFonts w:ascii="Nirmala UI" w:hAnsi="Nirmala UI" w:cs="Nirmala UI"/>
        </w:rPr>
        <w:br/>
        <w:t>ଏହିପରି ଅରଖ କ୍ଷୀର ପ୍ରୟୋଗ ଦ୍ଵାରା ଭଗନ୍ଦର ବ୍ରଣରୁ ବଦରକ୍ତ ବାହାରିବା ସଙ୍ଗେ ସଙ୍ଗେ</w:t>
      </w:r>
      <w:r w:rsidRPr="002048EB">
        <w:rPr>
          <w:rFonts w:ascii="Nirmala UI" w:hAnsi="Nirmala UI" w:cs="Nirmala UI"/>
        </w:rPr>
        <w:br/>
        <w:t>ଅରଖ କ୍ଷୀର ରକ୍ତରେ ମିଶି ଭଗନ୍ଦର ରୋଗକୁ ନାଶ କରେ | ତା'ପରେ ୧୫ ଦିନ ପର୍ଯ୍ୟନ୍ତ</w:t>
      </w:r>
      <w:r w:rsidRPr="002048EB">
        <w:rPr>
          <w:rFonts w:ascii="Nirmala UI" w:hAnsi="Nirmala UI" w:cs="Nirmala UI"/>
        </w:rPr>
        <w:br/>
        <w:t>ଶୁଖିଲା ଅରଖ କ୍ଷୀର ଏକ ରତି ହିସାବରେ ଗୋଟିଏ ବଟିକା ପ୍ରତିଦିନ ଖାଇଲେ ଏହି</w:t>
      </w:r>
      <w:r w:rsidRPr="002048EB">
        <w:rPr>
          <w:rFonts w:ascii="Nirmala UI" w:hAnsi="Nirmala UI" w:cs="Nirmala UI"/>
        </w:rPr>
        <w:br/>
        <w:t>। ରୋଗ ଆଉ ଆକ୍ରମଣ କରିବ ନାହିଁ। ଅରଖ କ୍ଷୀରକୁ ଗୋଟିଏ ପାତ୍ରରେ ସଂଗ୍ରହ କରି</w:t>
      </w:r>
    </w:p>
    <w:p w14:paraId="3B5DEA5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CF4BF3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457604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111</w:t>
      </w:r>
    </w:p>
    <w:p w14:paraId="5714E3A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76E342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୭୮/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ଖରାରେ ଶୁଖାଇବ | ପ୍ରାୟ ଚଉଦ ଅଣା ଶୁଖିଗଲା ପରେ ଏକ ରତି ହିସାବରେ ବଟିକା</w:t>
      </w:r>
      <w:r w:rsidRPr="002048EB">
        <w:rPr>
          <w:rFonts w:ascii="Nirmala UI" w:hAnsi="Nirmala UI" w:cs="Nirmala UI"/>
        </w:rPr>
        <w:br/>
        <w:t>ବାନ୍ଧି ପୁଣି ଖରାରେ ଶୁଖାଇ ଶିଶିରେ ରଖିବ | ଏକାଧ୍ୟକ ଥର ଅପରେସନ କରି ମଧ୍ଯ ଏହି</w:t>
      </w:r>
      <w:r w:rsidRPr="002048EB">
        <w:rPr>
          <w:rFonts w:ascii="Nirmala UI" w:hAnsi="Nirmala UI" w:cs="Nirmala UI"/>
        </w:rPr>
        <w:br/>
        <w:t>ରୋଗ ଭଲ ହେଉ ନାହିଁ। ବିନା ଅର୍ଥବ୍ୟୟରେ ଉପରୋକ୍ତ ୩ଷଧରେ ଏହି ଭୟଙ୍କର ଓ</w:t>
      </w:r>
      <w:r w:rsidRPr="002048EB">
        <w:rPr>
          <w:rFonts w:ascii="Nirmala UI" w:hAnsi="Nirmala UI" w:cs="Nirmala UI"/>
        </w:rPr>
        <w:br/>
        <w:t>କଷ୍ଟ ଦାୟକ ରୋଗରୁ କିପରି ମୁକ୍ତି ପାଇବ, ପରୀକ୍ଷା କରିବାକୁ ଅନୁରୋଧ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୯ ୧) ତବକୀ ହରିତାଳ ୧ ତୋଳା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ଓ (9) ଶୋଧ୍ଵତ 6qe adel ୨ ତୋଳା |</w:t>
      </w:r>
      <w:r w:rsidRPr="002048EB">
        <w:rPr>
          <w:rFonts w:ascii="Nirmala UI" w:hAnsi="Nirmala UI" w:cs="Nirmala UI"/>
        </w:rPr>
        <w:br/>
        <w:t>(୩) aa ada ୧ ତୋଳା</w:t>
      </w:r>
      <w:r w:rsidRPr="002048EB">
        <w:rPr>
          <w:rFonts w:ascii="Nirmala UI" w:hAnsi="Nirmala UI" w:cs="Nirmala UI"/>
        </w:rPr>
        <w:br/>
        <w:t>ଏ ସମସ୍ତକୁ ଏକତ୍ର ଖଲରେ ମର୍ଦ୍ଦନ କରି ଖଣ୍ଡେ କନାରେ ବାନ୍ଧି ଏକ ତୋଳା ଫିଟିକିରି</w:t>
      </w:r>
      <w:r w:rsidRPr="002048EB">
        <w:rPr>
          <w:rFonts w:ascii="Nirmala UI" w:hAnsi="Nirmala UI" w:cs="Nirmala UI"/>
        </w:rPr>
        <w:br/>
        <w:t>. ଗୋଟିଏ ସରାରେ ରଖି ତା ଉପରେ କନାପୁଟୁଳି ରଖି ତା ଉପରେ ପାଞ୍ଚ ତୋଳା ଫିଟିକିରି</w:t>
      </w:r>
      <w:r w:rsidRPr="002048EB">
        <w:rPr>
          <w:rFonts w:ascii="Nirmala UI" w:hAnsi="Nirmala UI" w:cs="Nirmala UI"/>
        </w:rPr>
        <w:br/>
        <w:t>| ବୂର୍ଣ୍ଣ ରଖି ଆଉ ଗୋଟିଏ ସରା ଉପରେ ରଖି କୋଇଲା ନିଆଁରେ ( ତୀବ୍ର ନିଆଁ) ଦୁଇ ଘଣ୍ଟା</w:t>
      </w:r>
      <w:r w:rsidRPr="002048EB">
        <w:rPr>
          <w:rFonts w:ascii="Nirmala UI" w:hAnsi="Nirmala UI" w:cs="Nirmala UI"/>
        </w:rPr>
        <w:br/>
        <w:t>ରଖିବ। ସ୍ଵାଙ୍ଗ ଶୀତଳ ହେଲା ପରେ ଫିଟିକିରି ବାହାର କରିଦେଲ ପୁଟୁଳିକୁ ଧୀରେ ବାହାର</w:t>
      </w:r>
      <w:r w:rsidRPr="002048EB">
        <w:rPr>
          <w:rFonts w:ascii="Nirmala UI" w:hAnsi="Nirmala UI" w:cs="Nirmala UI"/>
        </w:rPr>
        <w:br/>
        <w:t>କରି ଆଠ ଘଣ୍ଟା ମର୍ଦ୍ଦନ କରିବ ଏବଂ dca ରଖିବ |</w:t>
      </w:r>
      <w:r w:rsidRPr="002048EB">
        <w:rPr>
          <w:rFonts w:ascii="Nirmala UI" w:hAnsi="Nirmala UI" w:cs="Nirmala UI"/>
        </w:rPr>
        <w:br/>
        <w:t>ମାତ୍ରା - ଅଧରତି ଠାରୁ ଏକ ରତି ମହୁ ସଙ୍ଗେ ଖାଇବ।</w:t>
      </w:r>
      <w:r w:rsidRPr="002048EB">
        <w:rPr>
          <w:rFonts w:ascii="Nirmala UI" w:hAnsi="Nirmala UI" w:cs="Nirmala UI"/>
        </w:rPr>
        <w:br/>
        <w:t>ପଥ୍ୟ - କେବଳ ଗହମ ରୁଟି ଘିଅ, ଦୁଧ, ଚିନି |</w:t>
      </w:r>
      <w:r w:rsidRPr="002048EB">
        <w:rPr>
          <w:rFonts w:ascii="Nirmala UI" w:hAnsi="Nirmala UI" w:cs="Nirmala UI"/>
        </w:rPr>
        <w:br/>
        <w:t>ଅପଥ୍ୟ - ଖଟା ଖାଇବ ନାହି |</w:t>
      </w:r>
      <w:r w:rsidRPr="002048EB">
        <w:rPr>
          <w:rFonts w:ascii="Nirmala UI" w:hAnsi="Nirmala UI" w:cs="Nirmala UI"/>
        </w:rPr>
        <w:br/>
        <w:t>ଏହି GG ଭଗନ୍ଦର, ଗର୍ମି, କୁଷ୍, ବିଶେଷତଃ ଗଳିତ କୁଷ୍ଠ ଏବଂ କ୍ୟାନ୍‌ସର୍‌ରେ ବିଶେଷ</w:t>
      </w:r>
      <w:r w:rsidRPr="002048EB">
        <w:rPr>
          <w:rFonts w:ascii="Nirmala UI" w:hAnsi="Nirmala UI" w:cs="Nirmala UI"/>
        </w:rPr>
        <w:br/>
        <w:t>ଫଳପ୍ରଦ | (ଧନ୍ଵନ୍ତରୀ ମାସିକ ପତ୍ରିକା)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` ହରିଡ଼ା, ବାହାଡ଼ା, ଅଁଳା, ପିପ୍ପଳୀ ପ୍ରତ୍ୟେକରୁ ଦୁଇ ତୋଳା, ଗୁଗ୍ଗୁଳ ଦଶ ତୋଳା ଏ</w:t>
      </w:r>
      <w:r w:rsidRPr="002048EB">
        <w:rPr>
          <w:rFonts w:ascii="Nirmala UI" w:hAnsi="Nirmala UI" w:cs="Nirmala UI"/>
        </w:rPr>
        <w:br/>
        <w:t>ସମସ୍ତ Poca ମର୍ଦ୍ଦନ କରି ଅଧ ତୋଳା ପ୍ରମାଣ ବଟିକା କରିବ | ସକାଳେ ଖାଲି</w:t>
      </w:r>
      <w:r w:rsidRPr="002048EB">
        <w:rPr>
          <w:rFonts w:ascii="Nirmala UI" w:hAnsi="Nirmala UI" w:cs="Nirmala UI"/>
        </w:rPr>
        <w:br/>
        <w:t>ପେଟରେ ଗୋଟିଏ ଲେଖାଏଁ ବଟିକା ଖାଇଲେ ଭଗନ୍ଦର ରୋଗ ନିବାରିତ ହୁଏ | ( ଚକ୍ରଦତ୍)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ମାନସିା ସିଝୁର କ୍ଷୀର, ଶ୍ଵେତ ଅରଖ କ୍ଷୀର, ଡ଼ାଲଚିନି, ହଳଦୀ, ସମଭାଗ ନେଇ ଚିକ୍କଣ ୧</w:t>
      </w:r>
      <w:r w:rsidRPr="002048EB">
        <w:rPr>
          <w:rFonts w:ascii="Nirmala UI" w:hAnsi="Nirmala UI" w:cs="Nirmala UI"/>
        </w:rPr>
        <w:br/>
        <w:t>କରି ବାଟି ଖଣ୍ଡେ କନାରେ ବୋଳିବ | କନା ଶୁଖିଗଲେ ସେଥ୍ଵରେ ବତୀ ତିଆରି କରି ସେହି</w:t>
      </w:r>
      <w:r w:rsidRPr="002048EB">
        <w:rPr>
          <w:rFonts w:ascii="Nirmala UI" w:hAnsi="Nirmala UI" w:cs="Nirmala UI"/>
        </w:rPr>
        <w:br/>
        <w:t>ବତୀରେ ନିଆଁ ଲଗାଇ ଭଗନ୍ଦରରେ ଧୁଆଁ ଦେଲେ ଭଗନ୍ଦର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ରାଶିତେଲକୁ କରେଇରେ ଫୁଟାଇବ | ଫେଣ ମରିଗଲେ ସେଥୁରେ ଦଶମୁଳ କ୍ଵାଥ ଏବଂ।</w:t>
      </w:r>
      <w:r w:rsidRPr="002048EB">
        <w:rPr>
          <w:rFonts w:ascii="Nirmala UI" w:hAnsi="Nirmala UI" w:cs="Nirmala UI"/>
        </w:rPr>
        <w:br/>
        <w:t>ମୁଷାମାଂସକୁ ବାଟି ଏକତ୍ର କରି ସେହି ଫୁଟୁଥୁବା ତେଲରେ ପକାଇ ପାକ କରିବ। ପାଣି |</w:t>
      </w:r>
      <w:r w:rsidRPr="002048EB">
        <w:rPr>
          <w:rFonts w:ascii="Nirmala UI" w:hAnsi="Nirmala UI" w:cs="Nirmala UI"/>
        </w:rPr>
        <w:br/>
        <w:t>ଅଂଶ ମରିଗଲେ ତୈଳ ବାହାର କରି ଶିଶିରେ ରଖିବ | ସେହି ତୈଳ ଭଗନ୍ଦର କ୍ଷତରେ</w:t>
      </w:r>
      <w:r w:rsidRPr="002048EB">
        <w:rPr>
          <w:rFonts w:ascii="Nirmala UI" w:hAnsi="Nirmala UI" w:cs="Nirmala UI"/>
        </w:rPr>
        <w:br/>
        <w:t>ଲଗାଇଲେ ଭଲ ହୁଏ | ଏହି COMER ମଳଦ୍ଵାର ବାହାରି ପଡ଼ିବା ରୋଗ ମଧ୍ଯ ଭଲ ହୁଏ |</w:t>
      </w:r>
    </w:p>
    <w:p w14:paraId="39D324F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43CFF8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6324A16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112</w:t>
      </w:r>
    </w:p>
    <w:p w14:paraId="0F51F7A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697148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। ଅନୁଭୁତ ଯୋଗମାଳା ବା ସହଜ ଚିକିତ୍ସା / ୭୯ /</w:t>
      </w:r>
      <w:r w:rsidRPr="002048EB">
        <w:rPr>
          <w:rFonts w:ascii="Nirmala UI" w:hAnsi="Nirmala UI" w:cs="Nirmala UI"/>
        </w:rPr>
        <w:br/>
        <w:t>| ୬) ବଙ୍ଗ AZ ୧ AG, ଲୌହଭସ୍କ ୧ ଭରି, ଦନ୍ତିମଞ୍ଜ ୨ ଭରି ଏ ସମସ୍ତ ଦନ୍ତିମୂଳ କ୍ବାଥରେ</w:t>
      </w:r>
      <w:r w:rsidRPr="002048EB">
        <w:rPr>
          <w:rFonts w:ascii="Nirmala UI" w:hAnsi="Nirmala UI" w:cs="Nirmala UI"/>
        </w:rPr>
        <w:br/>
        <w:t>| ମର୍ଦ୍ଦନ କରି ୪ ରତି ହିସାବରେ ବଟିକା କରି ରଖିବ | ଏଥ୍ବରୁ ଗୋଟିଏ ଲେଖାଏଁ ବଟିକା</w:t>
      </w:r>
      <w:r w:rsidRPr="002048EB">
        <w:rPr>
          <w:rFonts w:ascii="Nirmala UI" w:hAnsi="Nirmala UI" w:cs="Nirmala UI"/>
        </w:rPr>
        <w:br/>
        <w:t>. ଗରମ ପାଣିରେ ଖାଇଲେ ଆଠ ପ୍ରକାରର ଓଦରି, ଶୋଥ, ଗୁଳ୍ଜ, ଭଗନ୍ଦର, qe,</w:t>
      </w:r>
      <w:r w:rsidRPr="002048EB">
        <w:rPr>
          <w:rFonts w:ascii="Nirmala UI" w:hAnsi="Nirmala UI" w:cs="Nirmala UI"/>
        </w:rPr>
        <w:br/>
        <w:t xml:space="preserve"> ଅନ୍ତକୋଷ, LAY, ଅନାହ, ଅର୍ଶ, ଶୂଳ, Fed ଭଲ ହୁଏ | ( ତାଳପତ୍ର ପୋଥୁରୁ ପ୍ାଷ)</w:t>
      </w:r>
      <w:r w:rsidRPr="002048EB">
        <w:rPr>
          <w:rFonts w:ascii="Nirmala UI" w:hAnsi="Nirmala UI" w:cs="Nirmala UI"/>
        </w:rPr>
        <w:br/>
        <w:t>। ମଳକଣ୍ଟକ</w:t>
      </w:r>
      <w:r w:rsidRPr="002048EB">
        <w:rPr>
          <w:rFonts w:ascii="Nirmala UI" w:hAnsi="Nirmala UI" w:cs="Nirmala UI"/>
        </w:rPr>
        <w:br/>
        <w:t>୧) ବରଃଓହଳ ଅଗି VIA ସେଥ୍ଵରେ ୪ ଗୋଟି ଲବଙ୍ଗ ମିଶାଇ ଦୁଧରେ ବାଟି ପିଇବ | ସାତ</w:t>
      </w:r>
      <w:r w:rsidRPr="002048EB">
        <w:rPr>
          <w:rFonts w:ascii="Nirmala UI" w:hAnsi="Nirmala UI" w:cs="Nirmala UI"/>
        </w:rPr>
        <w:br/>
        <w:t>ଦିନ JIU ଖାଇବ |</w:t>
      </w:r>
      <w:r w:rsidRPr="002048EB">
        <w:rPr>
          <w:rFonts w:ascii="Nirmala UI" w:hAnsi="Nirmala UI" w:cs="Nirmala UI"/>
        </w:rPr>
        <w:br/>
        <w:t>୨) ରଙ୍ଗବାଣ ଗଛର ମଣ୍ଜ ଘୋରି ମଳ କଣ୍ଟକରେ ଲଗାଇଲେ ଭଲ ହୁଏ |</w:t>
      </w:r>
      <w:r w:rsidRPr="002048EB">
        <w:rPr>
          <w:rFonts w:ascii="Nirmala UI" w:hAnsi="Nirmala UI" w:cs="Nirmala UI"/>
        </w:rPr>
        <w:br/>
        <w:t>୩) ପଦ୍ମଧପତ୍ରରେ ମହୁ, ଘିଅ ଲଗାଇ ଅଗ୍ନିରେ ଉଷୁମ କରି ମଳଦ୍ଵାରରେ ସେକ ଦେବ | ପରେ</w:t>
      </w:r>
      <w:r w:rsidRPr="002048EB">
        <w:rPr>
          <w:rFonts w:ascii="Nirmala UI" w:hAnsi="Nirmala UI" w:cs="Nirmala UI"/>
        </w:rPr>
        <w:br/>
        <w:t>ଗୋଟିଏ ପଦ୍ମପତ୍ର ଦେଇ EAS ମାରିବ | ଏହିପରି vis ଦିନ, ଦିନକୁ ଦୁଇ ବେଳା</w:t>
      </w:r>
      <w:r w:rsidRPr="002048EB">
        <w:rPr>
          <w:rFonts w:ascii="Nirmala UI" w:hAnsi="Nirmala UI" w:cs="Nirmala UI"/>
        </w:rPr>
        <w:br/>
        <w:t>ବ୍ୟବହାର କରିବ |</w:t>
      </w:r>
      <w:r w:rsidRPr="002048EB">
        <w:rPr>
          <w:rFonts w:ascii="Nirmala UI" w:hAnsi="Nirmala UI" w:cs="Nirmala UI"/>
        </w:rPr>
        <w:br/>
        <w:t>୪) ମଲ୍ଲୀପପତ୍ରକୁ ଚାଉଳଧୁଆ ପାଣିରେ ବାଟି ଲେପ ଦେବ |</w:t>
      </w:r>
      <w:r w:rsidRPr="002048EB">
        <w:rPr>
          <w:rFonts w:ascii="Nirmala UI" w:hAnsi="Nirmala UI" w:cs="Nirmala UI"/>
        </w:rPr>
        <w:br/>
        <w:t>୫) ଚିତାପାରୁ ଗଛର OAR Od Wa AE ଓଜନ ଦହି ସହିତ ଖାଇଲେ Magda ବିନଷ୍ଟ</w:t>
      </w:r>
      <w:r w:rsidRPr="002048EB">
        <w:rPr>
          <w:rFonts w:ascii="Nirmala UI" w:hAnsi="Nirmala UI" w:cs="Nirmala UI"/>
        </w:rPr>
        <w:br/>
        <w:t>ହୁଏ | ରୋଗମୁକ୍ତ ହେବା ପର୍ଯ୍ୟନ୍ତ ଖାଇବ |</w:t>
      </w:r>
      <w:r w:rsidRPr="002048EB">
        <w:rPr>
          <w:rFonts w:ascii="Nirmala UI" w:hAnsi="Nirmala UI" w:cs="Nirmala UI"/>
        </w:rPr>
        <w:br/>
        <w:t>୬) ଅକାନବିନ୍ଧି ଚେର ସୁକି ଓଜନ ସମଭାଗ ଶୁଣ୍ଢି ମିଶାଇ ଖାଇଲେ ମଳକଣ୍ଠକ ବେଦନା</w:t>
      </w:r>
      <w:r w:rsidRPr="002048EB">
        <w:rPr>
          <w:rFonts w:ascii="Nirmala UI" w:hAnsi="Nirmala UI" w:cs="Nirmala UI"/>
        </w:rPr>
        <w:br/>
        <w:t>ନିବାରିତ ହୁଏ।</w:t>
      </w:r>
      <w:r w:rsidRPr="002048EB">
        <w:rPr>
          <w:rFonts w:ascii="Nirmala UI" w:hAnsi="Nirmala UI" w:cs="Nirmala UI"/>
        </w:rPr>
        <w:br/>
        <w:t>AMAA ବାହାରି ପଡ଼ିଲେ</w:t>
      </w:r>
      <w:r w:rsidRPr="002048EB">
        <w:rPr>
          <w:rFonts w:ascii="Nirmala UI" w:hAnsi="Nirmala UI" w:cs="Nirmala UI"/>
        </w:rPr>
        <w:br/>
        <w:t>୧) କରଞ୍ଚୁକାକୁଡ଼ି ପତ୍ର ରସ ଦୁଇ ଆଖିରେ ଦୁଇ ଟୋପା ପକାଇବ | ରୋଗମୁକ୍ତ ହେବା ପର୍ଯ୍ୟନ୍ତ</w:t>
      </w:r>
      <w:r w:rsidRPr="002048EB">
        <w:rPr>
          <w:rFonts w:ascii="Nirmala UI" w:hAnsi="Nirmala UI" w:cs="Nirmala UI"/>
        </w:rPr>
        <w:br/>
        <w:t>ପ୍ରତିଦିନ ପକାଉଥ୍ବବ | ପ୍ରାୟ ସାତ ଦିନରେ ଭଲ ହେବ। (ପରୀକ୍ଷିତ)</w:t>
      </w:r>
      <w:r w:rsidRPr="002048EB">
        <w:rPr>
          <w:rFonts w:ascii="Nirmala UI" w:hAnsi="Nirmala UI" w:cs="Nirmala UI"/>
        </w:rPr>
        <w:br/>
        <w:t>୨) ଝଟିଗିଟି ମାରି ଘିଅରେ ଭାଜି ବୂରିକରି କଡ଼ିଆ (ମଳଦ୍ବାର ବାହାରି ପଢ଼ିବା) ଉପରେ</w:t>
      </w:r>
      <w:r w:rsidRPr="002048EB">
        <w:rPr>
          <w:rFonts w:ascii="Nirmala UI" w:hAnsi="Nirmala UI" w:cs="Nirmala UI"/>
        </w:rPr>
        <w:br/>
        <w:t>ବାନ୍ଧିଲେ ଭଲ ହୁଏ। ( ପରୀକ୍ଷିତ)</w:t>
      </w:r>
      <w:r w:rsidRPr="002048EB">
        <w:rPr>
          <w:rFonts w:ascii="Nirmala UI" w:hAnsi="Nirmala UI" w:cs="Nirmala UI"/>
        </w:rPr>
        <w:br/>
        <w:t>| ୩) ଗୋଟିଏ କୁକୁଡ଼ା ଅଣ୍ଡାଦ୍ଵାରା କଡ଼ିଆକୁ ଭିତରକୁ ପୂରାଇ ସେହି ଅଣ୍ଡାକୁ ମଳଦ୍ଵାରରେ ବାନ୍ଧି</w:t>
      </w:r>
      <w:r w:rsidRPr="002048EB">
        <w:rPr>
          <w:rFonts w:ascii="Nirmala UI" w:hAnsi="Nirmala UI" w:cs="Nirmala UI"/>
        </w:rPr>
        <w:br/>
        <w:t>ରଖିବ। ଏହିପରି କଲେ ଦୁଇ ତିନି ଦିନରେ ଭଲ ହୁଏ। ଏକା ଦିନକେ ମଧ୍ଯ ଭଲ</w:t>
      </w:r>
      <w:r w:rsidRPr="002048EB">
        <w:rPr>
          <w:rFonts w:ascii="Nirmala UI" w:hAnsi="Nirmala UI" w:cs="Nirmala UI"/>
        </w:rPr>
        <w:br/>
        <w:t>ହୋଇଯାଏ |</w:t>
      </w:r>
      <w:r w:rsidRPr="002048EB">
        <w:rPr>
          <w:rFonts w:ascii="Nirmala UI" w:hAnsi="Nirmala UI" w:cs="Nirmala UI"/>
        </w:rPr>
        <w:br/>
        <w:t>. ୪) କାଣ୍ଡିଆକୁଣ୍ଡା, dla ଦୁଧ ଫେଣ (GIA ଦୁହିଁବା ସମୟରେ GU ଉପରେ ଯେଉଁ ଫେଣ</w:t>
      </w:r>
      <w:r w:rsidRPr="002048EB">
        <w:rPr>
          <w:rFonts w:ascii="Nirmala UI" w:hAnsi="Nirmala UI" w:cs="Nirmala UI"/>
        </w:rPr>
        <w:br/>
        <w:t>ଦେଖାଯାଏ ) ଏକତ୍ର ମିଶାଇ ମଳଦ୍ଵାରରେ ଲେପ ଦେଇ GAH ମାରିବ |</w:t>
      </w:r>
    </w:p>
    <w:p w14:paraId="7CFAEB0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117A55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32FCC9B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113</w:t>
      </w:r>
    </w:p>
    <w:p w14:paraId="1BC93EC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2797A4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୮୦ / ଅନୁଭୂତ ଯୋଗମାଳୀ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କୋମଳ ପଦ୍ମପତ୍ରଜୁ ଚିନି ସହିତ ଖାଇଲେ କଡ଼ିଆ ନିଶ୍ଚୟ ପ୍ରଶମିତ ହୁଏ | (ଚକ୍ରଦତ୍ତ)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ବୋଳଵାଞ୍ଚକୁ ମାଟି ପାତ୍ରରେ ଭରି ପାତ୍ରର ମୁହଁ ବନ୍ଦ କରି ନିଆରେ.ବସାଇବ | ଯେତେବେଳେ</w:t>
      </w:r>
      <w:r w:rsidRPr="002048EB">
        <w:rPr>
          <w:rFonts w:ascii="Nirmala UI" w:hAnsi="Nirmala UI" w:cs="Nirmala UI"/>
        </w:rPr>
        <w:br/>
        <w:t>ବାଷ୍ପ ବାହାରିବ, ଉକ୍ତ VIVE ଗୁହ୍ୟ ଦ୍ବାରରେ ଦେଲେ ବହିର୍ଗତ ଗୁଜ (କଡ଼ିଆ) ଅନ୍ତଃପ୍ରବିଷ୍ଟ</w:t>
      </w:r>
      <w:r w:rsidRPr="002048EB">
        <w:rPr>
          <w:rFonts w:ascii="Nirmala UI" w:hAnsi="Nirmala UI" w:cs="Nirmala UI"/>
        </w:rPr>
        <w:br/>
        <w:t>ହୁଏ |</w:t>
      </w:r>
      <w:r w:rsidRPr="002048EB">
        <w:rPr>
          <w:rFonts w:ascii="Nirmala UI" w:hAnsi="Nirmala UI" w:cs="Nirmala UI"/>
        </w:rPr>
        <w:br/>
        <w:t>ବୋଳଖାନଣ୍ଜ - ସଂସ୍କୃତରେ - Gad, କୁମ୍ଭୀ, ଆକାଶମୂଳୀ ଓ ବାରିପାଳିକା, ବଙ୍ଗ</w:t>
      </w:r>
      <w:r w:rsidRPr="002048EB">
        <w:rPr>
          <w:rFonts w:ascii="Nirmala UI" w:hAnsi="Nirmala UI" w:cs="Nirmala UI"/>
        </w:rPr>
        <w:br/>
        <w:t>ଭାଷାରେ - ଟୋକାପାନ, ହିନ୍ଦୀରେ - EMEA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ଦଶମୂଳ କ୍ଵାଥ ଓ ମୂଷା ମାଂସକୁ ଏକତ୍ର ବାଟି ରାଶି ତେଲରେ ପାକ କରି ସେହି ତେଲ</w:t>
      </w:r>
      <w:r w:rsidRPr="002048EB">
        <w:rPr>
          <w:rFonts w:ascii="Nirmala UI" w:hAnsi="Nirmala UI" w:cs="Nirmala UI"/>
        </w:rPr>
        <w:br/>
        <w:t>କଡ଼ିଆରେ ଲଗାଇଲେ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ଯୋନିକନ୍ଦ ( ପେନ୍ଦ)</w:t>
      </w:r>
      <w:r w:rsidRPr="002048EB">
        <w:rPr>
          <w:rFonts w:ascii="Nirmala UI" w:hAnsi="Nirmala UI" w:cs="Nirmala UI"/>
        </w:rPr>
        <w:br/>
        <w:t>ମୂଷାର ମାଂସଳୁ ବାଟି ରାଶି ତେଲରେ ମିଶାଇ ସୂର୍ଯ୍ୟିପାକ କରି ଏହି ତୈଳ ଯୋନିରେ</w:t>
      </w:r>
      <w:r w:rsidRPr="002048EB">
        <w:rPr>
          <w:rFonts w:ascii="Nirmala UI" w:hAnsi="Nirmala UI" w:cs="Nirmala UI"/>
        </w:rPr>
        <w:br/>
        <w:t>ମାଲିସ୍‌ କଲେ ଯୋନିକନ୍ଦ ( ପେନ୍ଦ) ବିନଷ୍ଟ ହୁଏ।</w:t>
      </w:r>
      <w:r w:rsidRPr="002048EB">
        <w:rPr>
          <w:rFonts w:ascii="Nirmala UI" w:hAnsi="Nirmala UI" w:cs="Nirmala UI"/>
        </w:rPr>
        <w:br/>
        <w:t>ଜଳୋଦର ଓ ଉଦର ରୋଗ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ପୁରୁଣା ମାଣ ସାରୁ କନ୍ଦାର ଚୂର୍ଣ୍ଣ ଆଠ ତୋଳା, AP ପେଷା CAP ୧୬ ତୋଳା,</w:t>
      </w:r>
      <w:r w:rsidRPr="002048EB">
        <w:rPr>
          <w:rFonts w:ascii="Nirmala UI" w:hAnsi="Nirmala UI" w:cs="Nirmala UI"/>
        </w:rPr>
        <w:br/>
        <w:t>ସମପରିମିତ ଦୁଧ ଓ ଜଳ ଦେଇ ପାୟସ ପ୍ରସ୍ତୁତ କରିବ। ଏହାକୁ କେବଳ ଖାଇବ | ଅନ୍ୟ</w:t>
      </w:r>
      <w:r w:rsidRPr="002048EB">
        <w:rPr>
          <w:rFonts w:ascii="Nirmala UI" w:hAnsi="Nirmala UI" w:cs="Nirmala UI"/>
        </w:rPr>
        <w:br/>
        <w:t>କୌଣସି ଖାଦ୍ୟ ଖାଇବ ନାହିଁ | ଏହି ଞ୍ଚଷଷଧରେ ବାତୋଦର, ଶୋଥଗ୍ରହଣୀ ଓ ପାଣ୍ଠୁରୋଗ</w:t>
      </w:r>
      <w:r w:rsidRPr="002048EB">
        <w:rPr>
          <w:rFonts w:ascii="Nirmala UI" w:hAnsi="Nirmala UI" w:cs="Nirmala UI"/>
        </w:rPr>
        <w:br/>
        <w:t>ଶାନ୍ତ ହୁଏ | 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ବାବୁଲ ଛାଲିର କ୍ଵାଥକୁ ବାରମ୍ବାର ସିଦ୍ଧ କରି ଗାଢ଼ କରିବ ଏବଂ ସେଥୁରେ og] ମିଶାଇ</w:t>
      </w:r>
      <w:r w:rsidRPr="002048EB">
        <w:rPr>
          <w:rFonts w:ascii="Nirmala UI" w:hAnsi="Nirmala UI" w:cs="Nirmala UI"/>
        </w:rPr>
        <w:br/>
        <w:t>ପିଇବ ଏବଂ ପଥ୍ୟ ରୂପେ କେବଳ OQ] AIP GEN ଉଦରରୋଗ ଶାନ୍ତ ହୁଏ। (ବଙ୍ଗସେନ)</w:t>
      </w:r>
      <w:r w:rsidRPr="002048EB">
        <w:rPr>
          <w:rFonts w:ascii="Nirmala UI" w:hAnsi="Nirmala UI" w:cs="Nirmala UI"/>
        </w:rPr>
        <w:br/>
        <w:t>ମାତ୍ରା - ସୁକି ଓଜନ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BOI COR (AGAM!) ସୁକି ଓଜନ, ଧାତୁକି ଚେର ସୁକି ଓଜନ ଏକତ୍ର AIAG gel</w:t>
      </w:r>
      <w:r w:rsidRPr="002048EB">
        <w:rPr>
          <w:rFonts w:ascii="Nirmala UI" w:hAnsi="Nirmala UI" w:cs="Nirmala UI"/>
        </w:rPr>
        <w:br/>
        <w:t>ଦହିରେ ବାଟି ଦୁଇ ସପ୍ତାହ ଖାଇଲେ ଜଳୋଦର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ଗୋମୁୂତ୍ରସିଦ୍ଧ ଦଶ ମୁଳ କ୍ଵାଥ ପାନ କଲେ ବାତୋଦର, ଶୋଥ ଓ ଶୁଳ ଶାନ୍ତ ହୁଏ | (CEA)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ସାମୁଦ୍ର, ସଚଳ, ସୈନ୍ଧବ, ଯବକ୍ଷାର, ବିଟ ଲବଣ, ଜୁଆଣୀ, ବଣଜୁଆଣୀ, ପିପ୍ପଳୀ,</w:t>
      </w:r>
      <w:r w:rsidRPr="002048EB">
        <w:rPr>
          <w:rFonts w:ascii="Nirmala UI" w:hAnsi="Nirmala UI" w:cs="Nirmala UI"/>
        </w:rPr>
        <w:br/>
        <w:t>ଚିତାପାରୁମୁଳ, ଶୁଣ୍ଠି, ହିଙ୍ଗୁ, ପ୍ରତ୍ୟେକ ସମଭାଗ ଚୂର୍ଣ୍ଣ କରି ସୁକି ଓଜନ od Ga ado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ପ୍ରଥମ ଗ୍ରାସ ସହିତ ଭୋଜନ କଲେ ବାତୋଦର, ଗୁଳ୍ଳ, ଅଜଳୀର୍ଣ୍,, ବାତ ପ୍ରକୋପ, ଗ୍ରହଣୀ</w:t>
      </w:r>
      <w:r w:rsidRPr="002048EB">
        <w:rPr>
          <w:rFonts w:ascii="Nirmala UI" w:hAnsi="Nirmala UI" w:cs="Nirmala UI"/>
        </w:rPr>
        <w:br/>
        <w:t>ଦୋଷ, ଅର୍ଶ, AGG ଭଗନ୍ଦର ତତ୍କ୍ଷଣାତ୍‌ ନଷ୍ଟ ହୁଏ | (ଚକ୍ରଦତ୍ତ)</w:t>
      </w:r>
    </w:p>
    <w:p w14:paraId="5954116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92BF3E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637F4A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114</w:t>
      </w:r>
    </w:p>
    <w:p w14:paraId="5BB266F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623FA2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ସହକ ଚିକିତ୍ସା / ୮୧ /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 ପ୍ରଥମେ ରୋଗୀର ବିରେଚନ କରାଇ Aga ଦେବ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ଉଦର ରୋଗରେ ପ୍ରତିଦିନ ବିରେଚନ କରାଇବା ଉଚିତ୍‌। ବାତୋଦରରେ ପିପ୍‌ପଳୀ ଓ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ଧ ସୈନ୍ଧବ ଲବଣ ସହିତ ତକ୍ର ପାନ କରାଇବ। ପିତ୍ତୋଦରରେ ଶର୍କରା ମରିଚ ସହିତ ମଧୁର</w:t>
      </w:r>
      <w:r w:rsidRPr="002048EB">
        <w:rPr>
          <w:rFonts w:ascii="Nirmala UI" w:hAnsi="Nirmala UI" w:cs="Nirmala UI"/>
        </w:rPr>
        <w:br/>
        <w:t>OR AIT କରାଇବ | କଫୋଦରରେ ଜୁଆଣୀ, ସୈନ୍ଧବ ଲବଣ, Sal, Iq, ପିପ୍ପଳୀ</w:t>
      </w:r>
      <w:r w:rsidRPr="002048EB">
        <w:rPr>
          <w:rFonts w:ascii="Nirmala UI" w:hAnsi="Nirmala UI" w:cs="Nirmala UI"/>
        </w:rPr>
        <w:br/>
        <w:t>ଓ ଗୋଲମରିଚ ସହିତ ମହୁ ମିଶାଇ ଅମ୍ଳତକ୍ର ପିଆଇବ | ପ୍ଲୀହୋଦରରେ ମହୁ, ତେଲ,</w:t>
      </w:r>
      <w:r w:rsidRPr="002048EB">
        <w:rPr>
          <w:rFonts w:ascii="Nirmala UI" w:hAnsi="Nirmala UI" w:cs="Nirmala UI"/>
        </w:rPr>
        <w:br/>
        <w:t>SO, JJ, ଶତମୁଳୀ (ସଉପ), କୁଢ଼ ଓ ସୈନ୍ଧବ ଲବଣ ସହିତ OE ପାନ କରିବ |</w:t>
      </w:r>
      <w:r w:rsidRPr="002048EB">
        <w:rPr>
          <w:rFonts w:ascii="Nirmala UI" w:hAnsi="Nirmala UI" w:cs="Nirmala UI"/>
        </w:rPr>
        <w:br/>
        <w:t>ଜଳୋଦରେ ପିପ୍‌ପଲୀ ଓ ଗୋଲମରିଚ ସହିତ OR ପାନ କରାଇବ | ବଦ୍ଧୋଦରରେ</w:t>
      </w:r>
      <w:r w:rsidRPr="002048EB">
        <w:rPr>
          <w:rFonts w:ascii="Nirmala UI" w:hAnsi="Nirmala UI" w:cs="Nirmala UI"/>
        </w:rPr>
        <w:br/>
        <w:t>ହଚୁଷା, ଜୁଆଣୀ, ଜୀରା ଓ CANS ଲବଣ ସହିତ ତକୁ ପାନ କରାଇବ | ସନ୍ନିପାତୋଦରରେ।</w:t>
      </w:r>
      <w:r w:rsidRPr="002048EB">
        <w:rPr>
          <w:rFonts w:ascii="Nirmala UI" w:hAnsi="Nirmala UI" w:cs="Nirmala UI"/>
        </w:rPr>
        <w:br/>
        <w:t>ଶୁଣ୍ଡି, ପିପ୍ପଳୀ, ଗୋଲମରିଚ, ଯବକ୍ଷାର ଓ CANE ଲବଣ ସହିତ ତକ୍ର ପାନ କରାଇବ |</w:t>
      </w:r>
      <w:r w:rsidRPr="002048EB">
        <w:rPr>
          <w:rFonts w:ascii="Nirmala UI" w:hAnsi="Nirmala UI" w:cs="Nirmala UI"/>
        </w:rPr>
        <w:br/>
        <w:t>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ଲୋୌହଭସ୍କ, ପିପ୍‌ପଳୀ, ପିପ୍ପଳୀମୂଳ, ଶୁଣି, ଦେବଦାରୁ, ନାଗର ମୁଆ, ଇନ୍ଦ୍ରଯବ, ବିଡ଼ଙ୍ଗ,</w:t>
      </w:r>
      <w:r w:rsidRPr="002048EB">
        <w:rPr>
          <w:rFonts w:ascii="Nirmala UI" w:hAnsi="Nirmala UI" w:cs="Nirmala UI"/>
        </w:rPr>
        <w:br/>
        <w:t>କଟୁକୀ, ହରିଡ଼ା, ବାହାଡ଼ା, ଅଁଳା, ସ୍ବର୍ଣ୍ଣମାକ୍ଷିକ ଭସ୍ମ ପ୍ରତ୍ୟେକ ଏକ ତୋଳା ସମସ୍ତର</w:t>
      </w:r>
      <w:r w:rsidRPr="002048EB">
        <w:rPr>
          <w:rFonts w:ascii="Nirmala UI" w:hAnsi="Nirmala UI" w:cs="Nirmala UI"/>
        </w:rPr>
        <w:br/>
        <w:t>GAG AACA ଛାଣି ଗୋମୂତ୍ରରେ ମର୍ଦ୍ଦ କରି ବରକୋଳି ପରି ବଟିକା କରିବ। ସକାଳ</w:t>
      </w:r>
      <w:r w:rsidRPr="002048EB">
        <w:rPr>
          <w:rFonts w:ascii="Nirmala UI" w:hAnsi="Nirmala UI" w:cs="Nirmala UI"/>
        </w:rPr>
        <w:br/>
        <w:t>ଓ ସନ୍ଧ୍ୟାରେ ପୁରୁଣି ପତ୍ର ରସରେ ବା ମହୁ ସଙ୍ଗେ ଖାଇବ। ରୋଗୀକୁ ପାଣି ପିଇବାକୁ</w:t>
      </w:r>
      <w:r w:rsidRPr="002048EB">
        <w:rPr>
          <w:rFonts w:ascii="Nirmala UI" w:hAnsi="Nirmala UI" w:cs="Nirmala UI"/>
        </w:rPr>
        <w:br/>
        <w:t>ଦେବ ନାହିଁ | ଲୁଣ ଖାଇବ ନାହିଁ | ରୁଟି, ସଜନା ତରକାରୀ ଲୁଣ ନ ପକାଇ ଖାଇବ |</w:t>
      </w:r>
      <w:r w:rsidRPr="002048EB">
        <w:rPr>
          <w:rFonts w:ascii="Nirmala UI" w:hAnsi="Nirmala UI" w:cs="Nirmala UI"/>
        </w:rPr>
        <w:br/>
        <w:t>କଟୁକୀ, ତ୍ରିଫଳା Gil ପ୍ରତିଦିନ ଦେବ। ଶୋଷ ହେଲେ ପୁରୁଣି ପତ୍ର ରସ ବା ଲୁଣଲୁଣିକା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AE (କାକମାଟି) ରସ ଦେବ। | (URSA)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ବଡ଼ ପିପ୍‌ପଳୀ ୪ ତୋଳା, ବଡ଼ ହରିଡ଼ାର ଚୋପା ୪ ତୋଳା ଏହି ଦୁଇ ପଦାର୍ଥକୁ କୁଟି</w:t>
      </w:r>
      <w:r w:rsidRPr="002048EB">
        <w:rPr>
          <w:rFonts w:ascii="Nirmala UI" w:hAnsi="Nirmala UI" w:cs="Nirmala UI"/>
        </w:rPr>
        <w:br/>
        <w:t>କରି ଅଷ୍ଟଧାରା ସିଝୁ କ୍ଷୀରରେ ୨ ୪ ଘଣ୍ଟା ଭାବନା ଦେଇ ମର୍ଦ୍ଦନ କରି ବରକୋଳି ପରି</w:t>
      </w:r>
      <w:r w:rsidRPr="002048EB">
        <w:rPr>
          <w:rFonts w:ascii="Nirmala UI" w:hAnsi="Nirmala UI" w:cs="Nirmala UI"/>
        </w:rPr>
        <w:br/>
        <w:t>ବଟିକା କରିବ |</w:t>
      </w:r>
      <w:r w:rsidRPr="002048EB">
        <w:rPr>
          <w:rFonts w:ascii="Nirmala UI" w:hAnsi="Nirmala UI" w:cs="Nirmala UI"/>
        </w:rPr>
        <w:br/>
        <w:t>ସେବନବିଧୂ - ବଳବାନ୍‌ ଲୋକକୁ ଗୋଟିଏ ବଟିକା, ନିର୍ବଳକୁ ଅଧା ବଟିକା ଖୁଆଇ</w:t>
      </w:r>
      <w:r w:rsidRPr="002048EB">
        <w:rPr>
          <w:rFonts w:ascii="Nirmala UI" w:hAnsi="Nirmala UI" w:cs="Nirmala UI"/>
        </w:rPr>
        <w:br/>
        <w:t>GAGE PACA ଦୁଇ ତୋଳା ମିଶ୍ରି ମିଶାଇଦେବ |</w:t>
      </w:r>
      <w:r w:rsidRPr="002048EB">
        <w:rPr>
          <w:rFonts w:ascii="Nirmala UI" w:hAnsi="Nirmala UI" w:cs="Nirmala UI"/>
        </w:rPr>
        <w:br/>
        <w:t>GI - ଦୁଇ ତୋଳା JAE ଦେଢ଼ପା ପାଣିରେ ଆଉଟି ଚତୁର୍ଥାଂଶ ରହିଲେ ଦୁଇ</w:t>
      </w:r>
      <w:r w:rsidRPr="002048EB">
        <w:rPr>
          <w:rFonts w:ascii="Nirmala UI" w:hAnsi="Nirmala UI" w:cs="Nirmala UI"/>
        </w:rPr>
        <w:br/>
        <w:t>ତୋଳା ମିଶ୍ରି ମିଶାଲ ଦେବ |</w:t>
      </w:r>
      <w:r w:rsidRPr="002048EB">
        <w:rPr>
          <w:rFonts w:ascii="Nirmala UI" w:hAnsi="Nirmala UI" w:cs="Nirmala UI"/>
        </w:rPr>
        <w:br/>
        <w:t>GAGS GIS - କୋଳଥିଆ ଗଛ | ସଂସ୍କୃତରେ - Jags, ପ୍ୟୁହଶତ୍ୁ, ବଙ୍ଗଳାରେ-</w:t>
      </w:r>
      <w:r w:rsidRPr="002048EB">
        <w:rPr>
          <w:rFonts w:ascii="Nirmala UI" w:hAnsi="Nirmala UI" w:cs="Nirmala UI"/>
        </w:rPr>
        <w:br/>
        <w:t>ବନନୀଳ ଓ ANE; ହିନ୍ଦୀରେ - ସର୍‌ଫୋକା; ତେଲୁଗୁରେ - ବେମ୍ପଲିଚେଟୁ ବୋଲନି |</w:t>
      </w:r>
      <w:r w:rsidRPr="002048EB">
        <w:rPr>
          <w:rFonts w:ascii="Nirmala UI" w:hAnsi="Nirmala UI" w:cs="Nirmala UI"/>
        </w:rPr>
        <w:br/>
        <w:t>ବର୍ଣ୍ଣଭେଦରେ ଏହି ଗଛ ଦୁଇ ପ୍ରକାର - ଧୋବ କୋଳଥୁଆ ଓ ରଙ୍ଗ କୋଳଥୁଆ |</w:t>
      </w:r>
    </w:p>
    <w:p w14:paraId="0D40726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C7190C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2BCC782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115</w:t>
      </w:r>
    </w:p>
    <w:p w14:paraId="5E29C02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2BCEE5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/୮୨/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ବିଶେଷ ଦ୍ରଷ୍ଟବ୍ୟ - JAY ଖାଇଲାବେଳେ ଦାନ୍ତରେ ଯେପରି Aaa ନ MISSI ଝାଡ଼ା</w:t>
      </w:r>
      <w:r w:rsidRPr="002048EB">
        <w:rPr>
          <w:rFonts w:ascii="Nirmala UI" w:hAnsi="Nirmala UI" w:cs="Nirmala UI"/>
        </w:rPr>
        <w:br/>
        <w:t>ସଫା ନ ହେଲେ ପ୍ରତି ୩ ଦିନରେ ମେଣ୍ଢା ଦୁଧ ନ ହେଲେ ଇଚ୍ଛାଭେଦୀ ରସ ଅଥବା ଦୁଇ</w:t>
      </w:r>
      <w:r w:rsidRPr="002048EB">
        <w:rPr>
          <w:rFonts w:ascii="Nirmala UI" w:hAnsi="Nirmala UI" w:cs="Nirmala UI"/>
        </w:rPr>
        <w:br/>
        <w:t>ତୋଳା ମଞ୍ଜୁଆତି ଚେରର କ୍ଵବାଥ ପିଆଇଲେ ଝାଡ଼ା ସଫା ହେବ |</w:t>
      </w:r>
      <w:r w:rsidRPr="002048EB">
        <w:rPr>
          <w:rFonts w:ascii="Nirmala UI" w:hAnsi="Nirmala UI" w:cs="Nirmala UI"/>
        </w:rPr>
        <w:br/>
        <w:t>AA - କେବଳ ଛେଳିଦୁଧରେ ମିଶ୍ରି ଦେଇ ଖାଇବ | ଆଉ କିଛି ଖାଦ୍ୟ ଖାଇବ ନାହିଁ |</w:t>
      </w:r>
      <w:r w:rsidRPr="002048EB">
        <w:rPr>
          <w:rFonts w:ascii="Nirmala UI" w:hAnsi="Nirmala UI" w:cs="Nirmala UI"/>
        </w:rPr>
        <w:br/>
        <w:t>ଲୁଣ ଖାଇବ ନାହିଁ। ପାଣି ପିଇବାକୁ ଦେବ ନାହି।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କଟୁକୀ ୪ ତୋଳା କୁଟି କରି ୧୬ ତୋଳା ପାଣିରେ କ୍ଵାଥ କରି ଚତୁର୍ଥାଂଶ ରହିଲେ</w:t>
      </w:r>
      <w:r w:rsidRPr="002048EB">
        <w:rPr>
          <w:rFonts w:ascii="Nirmala UI" w:hAnsi="Nirmala UI" w:cs="Nirmala UI"/>
        </w:rPr>
        <w:br/>
        <w:t>ଛାଣିକରି ରୋଗୀକୁ ଦେବ। ଏହିପରି ପ୍ରତିଦିନ କ୍ଵାଥ କରି ସକାଳେ 9 CGE ଦେବ |</w:t>
      </w:r>
      <w:r w:rsidRPr="002048EB">
        <w:rPr>
          <w:rFonts w:ascii="Nirmala UI" w:hAnsi="Nirmala UI" w:cs="Nirmala UI"/>
        </w:rPr>
        <w:br/>
        <w:t>ହାତ, ପାଦ ପ୍ରଭୃତି ଫୁଲିଥିଲେ - ମଇଁଷି ଦୁଧର ଲହୁଣୀ, କଳାରାଶି, ଶୁଖିଲା ଲୁଣ ଲୁଣିକା</w:t>
      </w:r>
      <w:r w:rsidRPr="002048EB">
        <w:rPr>
          <w:rFonts w:ascii="Nirmala UI" w:hAnsi="Nirmala UI" w:cs="Nirmala UI"/>
        </w:rPr>
        <w:br/>
        <w:t>ଫଳ (BIAS) ସମଭାଗ ପେଷିକରି ଲହୁଣୀ ସଙ୍ଗେ ମିଶାଇ ଦିନରେ ଶୋଥ ଉପରେ</w:t>
      </w:r>
      <w:r w:rsidRPr="002048EB">
        <w:rPr>
          <w:rFonts w:ascii="Nirmala UI" w:hAnsi="Nirmala UI" w:cs="Nirmala UI"/>
        </w:rPr>
        <w:br/>
        <w:t>ଲେପ ଦେବ। ସନ୍ଧ୍ୟାବେଳକୁ କାଢ଼ି ପକାଇବ | ଏହି ୩ଃଷଧରେ ରୋଗୀର ଦିନକୁ ୪/୫</w:t>
      </w:r>
      <w:r w:rsidRPr="002048EB">
        <w:rPr>
          <w:rFonts w:ascii="Nirmala UI" w:hAnsi="Nirmala UI" w:cs="Nirmala UI"/>
        </w:rPr>
        <w:br/>
        <w:t>ଥର ଝାଡ଼ା ହେବ ଏବଂ ରୋଗୀ କ୍ରମଶଃ କ୍ଷୀଣ ହୋଇଯିବ। ତୃତୀୟ ସପ୍ତାହରେ ରୋଗୀର</w:t>
      </w:r>
      <w:r w:rsidRPr="002048EB">
        <w:rPr>
          <w:rFonts w:ascii="Nirmala UI" w:hAnsi="Nirmala UI" w:cs="Nirmala UI"/>
        </w:rPr>
        <w:br/>
        <w:t>ପେଟ ପୂର୍ବପରି ହୋଇଯିବ | ହାତ, ପାଦ, ପ୍ରଭୃତିରୁ ଶୋଥ ଯାଇ ରୋଗୀ ଦେଖିବାକୁ</w:t>
      </w:r>
      <w:r w:rsidRPr="002048EB">
        <w:rPr>
          <w:rFonts w:ascii="Nirmala UI" w:hAnsi="Nirmala UI" w:cs="Nirmala UI"/>
        </w:rPr>
        <w:br/>
        <w:t>କଙ୍କାଳସାର ହୋଇଯିବ। ଭୟ କରିବାର କିଛି କାରଣ ନାହିଁ।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Qa - ୨୧ ଦିନ କେବଳ GIA GA ଓ ଛେଳିଦୁଧକୁ ଆଉଟି ମିଠା ମିଶାଇ ଦେବ |</w:t>
      </w:r>
      <w:r w:rsidRPr="002048EB">
        <w:rPr>
          <w:rFonts w:ascii="Nirmala UI" w:hAnsi="Nirmala UI" w:cs="Nirmala UI"/>
        </w:rPr>
        <w:br/>
        <w:t>ଭୋକ ଓ ଶୋଷ ହେଲେ କେବଳ ଦୁଧ ପିଇବ | ୨୨ଦିନ ଦୁଇ ତୋଳା ଚାଉଳର</w:t>
      </w:r>
      <w:r w:rsidRPr="002048EB">
        <w:rPr>
          <w:rFonts w:ascii="Nirmala UI" w:hAnsi="Nirmala UI" w:cs="Nirmala UI"/>
        </w:rPr>
        <w:br/>
        <w:t>ଭାତମଣ୍ଡକୁ ପାଞ୍ଚ ତୋଳା ପ୍ରମାଣରେ ଦେବ | କ୍ରମଶଃ ଅଧ ତୋଳା ଚାଉଳ ବଢ଼ାଇ ମଣ୍ଡ</w:t>
      </w:r>
      <w:r w:rsidRPr="002048EB">
        <w:rPr>
          <w:rFonts w:ascii="Nirmala UI" w:hAnsi="Nirmala UI" w:cs="Nirmala UI"/>
        </w:rPr>
        <w:br/>
        <w:t>କରି ଏକ ସପ୍ତାହ ଦିନର ପ୍ରଥମ ପ୍ରହରରେ ଦେବ | ଶୋଷ ହେଲେ ଦୁଧ ଦେବ। ୨୯</w:t>
      </w:r>
      <w:r w:rsidRPr="002048EB">
        <w:rPr>
          <w:rFonts w:ascii="Nirmala UI" w:hAnsi="Nirmala UI" w:cs="Nirmala UI"/>
        </w:rPr>
        <w:br/>
        <w:t>ଦିନ ଠାରୁ କ୍ରମଶଃ ଅଧତୋଳା ଚାଉଳ ବଢ଼ାଇ ବଣ ମୁଗ ମିଶ୍ରିତ ଭାତ ଏକ ସପ୍ତାହ</w:t>
      </w:r>
      <w:r w:rsidRPr="002048EB">
        <w:rPr>
          <w:rFonts w:ascii="Nirmala UI" w:hAnsi="Nirmala UI" w:cs="Nirmala UI"/>
        </w:rPr>
        <w:br/>
        <w:t>ଦେବ। ଶୋଷନହେଲେ ଇଚ୍ଛାନୁସାରେ ଦୁଧ ଦେବ | ୩୬ ଦିନରୁ ମଣ୍ଡ ମିଶ୍ରିତ ଭାତ ସଙ୍ଗେ</w:t>
      </w:r>
      <w:r w:rsidRPr="002048EB">
        <w:rPr>
          <w:rFonts w:ascii="Nirmala UI" w:hAnsi="Nirmala UI" w:cs="Nirmala UI"/>
        </w:rPr>
        <w:br/>
        <w:t>ବଣ ମୁଗର ଯୁଷ୍‌ ବଢ଼ାଇ କରି ଦେବ | ତା'ପରେ ଦିନକୁ ୨ଥର ମୁଗ GHG ଭୀତ</w:t>
      </w:r>
      <w:r w:rsidRPr="002048EB">
        <w:rPr>
          <w:rFonts w:ascii="Nirmala UI" w:hAnsi="Nirmala UI" w:cs="Nirmala UI"/>
        </w:rPr>
        <w:br/>
        <w:t>ଦେବ। ଏହିପରି ନିୟମିତ ଚିକିତ୍ସାରେ ଭୟଙ୍କର ଜଳୋଦର ବ୍ୟାଧ୍ଵ ଭଲ ହୁଏ |</w:t>
      </w:r>
      <w:r w:rsidRPr="002048EB">
        <w:rPr>
          <w:rFonts w:ascii="Nirmala UI" w:hAnsi="Nirmala UI" w:cs="Nirmala UI"/>
        </w:rPr>
        <w:br/>
        <w:t>. ପ୍ଭୀହା ବଢ଼ିଯିବା ରୋଗ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ରଙ୍ଗକୋଳଥିଆ ଚେରର ଛାଲି ଦୁଇ ଅଣା ଓଜନ ଚହ୍ଲା ସହିତ ବାଟି ଦିନକୁ ଦୁଇ ଥର</w:t>
      </w:r>
      <w:r w:rsidRPr="002048EB">
        <w:rPr>
          <w:rFonts w:ascii="Nirmala UI" w:hAnsi="Nirmala UI" w:cs="Nirmala UI"/>
        </w:rPr>
        <w:br/>
        <w:t>ରୋଗମୁକ୍ତ ହେବା ପର୍ଯ୍ୟନ୍ତ ପିଇବ | ( ଚକ୍ରଦଉ)</w:t>
      </w:r>
      <w:r w:rsidRPr="002048EB">
        <w:rPr>
          <w:rFonts w:ascii="Nirmala UI" w:hAnsi="Nirmala UI" w:cs="Nirmala UI"/>
        </w:rPr>
        <w:br/>
        <w:t>କୋଳଥିଆ - ସଂସ୍କୃତ - ଶରପୁମ୍ା, ପ୍ଲାହଶତୁ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ପରିଷ୍କାର ସୋରା ଆଠ ତୋଳା, ପରିଷ୍ପତ ଫିଟିକିରି ଦୁଇ ତୋଳା ଉତ୍ତମ ରୂପେ ଚୂର୍ଣ୍ଣ କରି</w:t>
      </w:r>
      <w:r w:rsidRPr="002048EB">
        <w:rPr>
          <w:rFonts w:ascii="Nirmala UI" w:hAnsi="Nirmala UI" w:cs="Nirmala UI"/>
        </w:rPr>
        <w:br/>
        <w:t>ଚୁଲୀ ଉପରେ କରାଇ ବସାଇ ଏହି ଦଶ ତୋଳା ଚୂର୍ଣ୍ଣ ତହିଁରେ ପକାଇବ; ତତ୍‌କ୍ଷଣାତ୍‌</w:t>
      </w:r>
    </w:p>
    <w:p w14:paraId="25110BA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9F7C88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1D5A86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116</w:t>
      </w:r>
    </w:p>
    <w:p w14:paraId="0CA9854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E6BC2A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ଅନୁଭୂତ ଯୋଗମାଳା ବା ସହଜ ଚିକିତ୍ସା / ୮୩ /</w:t>
      </w:r>
      <w:r w:rsidRPr="002048EB">
        <w:rPr>
          <w:rFonts w:ascii="Nirmala UI" w:hAnsi="Nirmala UI" w:cs="Nirmala UI"/>
        </w:rPr>
        <w:br/>
        <w:t>: ପାଣି ହୋଇଯିବ | ଏହି ସମୟରେ ପିଠାଖଡ଼ିକା ଦ୍ଵାରା କରେଇରୁ ସେହି ତରଳ ପଦାର୍ଥକୁ</w:t>
      </w:r>
      <w:r w:rsidRPr="002048EB">
        <w:rPr>
          <w:rFonts w:ascii="Nirmala UI" w:hAnsi="Nirmala UI" w:cs="Nirmala UI"/>
        </w:rPr>
        <w:br/>
        <w:t>ଉଠାଇବାକୁ ହେବ। ପିଠା ଖଡ଼ିକାକୁ ଝାଡ଼ିଲେ ବା ଛୁରୀ ଦ୍ଵାରା ଚାଞ୍ଚିଲେ sed ଅତି ସୁକ୍ଷ୍ମ</w:t>
      </w:r>
      <w:r w:rsidRPr="002048EB">
        <w:rPr>
          <w:rFonts w:ascii="Nirmala UI" w:hAnsi="Nirmala UI" w:cs="Nirmala UI"/>
        </w:rPr>
        <w:br/>
        <w:t>ପଦାର୍ଥ ବାହାରିବ | ପିଠା ଖଡ଼ିକା ଗରମ ହେଲେ ଅନ୍ୟ ପିଠା ଖଡ଼ିକା ବ୍ୟବହାର କରିବ |</w:t>
      </w:r>
      <w:r w:rsidRPr="002048EB">
        <w:rPr>
          <w:rFonts w:ascii="Nirmala UI" w:hAnsi="Nirmala UI" w:cs="Nirmala UI"/>
        </w:rPr>
        <w:br/>
        <w:t>କରେଇରେ ଯେପରି ପାଣି ନ ପଡ଼େ, ପାଣି ପଡ଼ିଲେ ନିଆଁ ଉଠିବ | ଯେତେବେଳେ</w:t>
      </w:r>
      <w:r w:rsidRPr="002048EB">
        <w:rPr>
          <w:rFonts w:ascii="Nirmala UI" w:hAnsi="Nirmala UI" w:cs="Nirmala UI"/>
        </w:rPr>
        <w:br/>
        <w:t>କରେଇରେ ଅଗ୍ନିକଣା ଦେଖାଯିବ, ସେତେବେଳେ କରେଇକୁ ଟଚୁଲୀରୁ ଓହ୍ଲାଇ ପକାଇବ</w:t>
      </w:r>
      <w:r w:rsidRPr="002048EB">
        <w:rPr>
          <w:rFonts w:ascii="Nirmala UI" w:hAnsi="Nirmala UI" w:cs="Nirmala UI"/>
        </w:rPr>
        <w:br/>
        <w:t>। ଅଥବା ଜାଳ କମ୍‌ କରିବ। ପିଠା ଖଡ଼ିକା ଦ୍ଵାରା ସମସ୍ତ ପଦାର୍ଥ ବାହାର କରି ଚୂର୍ଣ୍ଣ କରି</w:t>
      </w:r>
      <w:r w:rsidRPr="002048EB">
        <w:rPr>
          <w:rFonts w:ascii="Nirmala UI" w:hAnsi="Nirmala UI" w:cs="Nirmala UI"/>
        </w:rPr>
        <w:br/>
        <w:t>ACR ରଖିବ |</w:t>
      </w:r>
      <w:r w:rsidRPr="002048EB">
        <w:rPr>
          <w:rFonts w:ascii="Nirmala UI" w:hAnsi="Nirmala UI" w:cs="Nirmala UI"/>
        </w:rPr>
        <w:br/>
        <w:t>ମାତ୍ରା - ୩ ରତିଠାରୁ DAG ପରିମାଣ ମାତ୍ରାରେ ଦିନରେ ଦୁଇ ଥର ଚୋବାଇ ଖାଇ</w:t>
      </w:r>
      <w:r w:rsidRPr="002048EB">
        <w:rPr>
          <w:rFonts w:ascii="Nirmala UI" w:hAnsi="Nirmala UI" w:cs="Nirmala UI"/>
        </w:rPr>
        <w:br/>
        <w:t>ପାଣି ଟିକିଏ ANE ଏହାଦ୍ଵାରା GI, AVA, GP ଇତ୍ୟାଦି ସଂକୋଚ ହୋଇ ଯଥାସ୍ଥାନରେ</w:t>
      </w:r>
      <w:r w:rsidRPr="002048EB">
        <w:rPr>
          <w:rFonts w:ascii="Nirmala UI" w:hAnsi="Nirmala UI" w:cs="Nirmala UI"/>
        </w:rPr>
        <w:br/>
        <w:t>ଅବସ୍ଥାନ GAS, USES 6 ଓ କୋଷ୍ଠଶୁଵି ହୁଏ। ଶୋଥ ଓ ଉଦରୀକୁ ଏହି Gaal ଖୁଆଇଲେ</w:t>
      </w:r>
      <w:r w:rsidRPr="002048EB">
        <w:rPr>
          <w:rFonts w:ascii="Nirmala UI" w:hAnsi="Nirmala UI" w:cs="Nirmala UI"/>
        </w:rPr>
        <w:br/>
        <w:t>AAA! GH CIN ବିଶେଷ ଉପକାର କରେ। ଜ୍ଵର କାଳରେ ଦେଲେ ଜ୍ଵର AM GNI |</w:t>
      </w:r>
      <w:r w:rsidRPr="002048EB">
        <w:rPr>
          <w:rFonts w:ascii="Nirmala UI" w:hAnsi="Nirmala UI" w:cs="Nirmala UI"/>
        </w:rPr>
        <w:br/>
        <w:t>ଅଜୀର୍ଣ୍ଣ ରୋଗୀକୁ ଦେଲେ ବହୁତ ଗୁଣ କରେ।</w:t>
      </w:r>
      <w:r w:rsidRPr="002048EB">
        <w:rPr>
          <w:rFonts w:ascii="Nirmala UI" w:hAnsi="Nirmala UI" w:cs="Nirmala UI"/>
        </w:rPr>
        <w:br/>
        <w:t>। ୩) ଗୋଟିଏ ଛୋଟ କଳାରଙ୍ଗର ବାଇଗଣ ମଝିରେ ଖଣ୍ଡେ କାଟି ସନ୍ଧ୍ୟା ସମୟରେ ଅରଖ</w:t>
      </w:r>
      <w:r w:rsidRPr="002048EB">
        <w:rPr>
          <w:rFonts w:ascii="Nirmala UI" w:hAnsi="Nirmala UI" w:cs="Nirmala UI"/>
        </w:rPr>
        <w:br/>
        <w:t>ଡ଼ାଙ୍ଗ ଭାଙ୍କି ଏକଟୋପା କ୍ଷୀର ସେଥ୍ଵରେ ପକାଇ ସେହି ଜାଗାଟି ପୁଣି ସେହି କଟା ହୋଇଥବା</w:t>
      </w:r>
      <w:r w:rsidRPr="002048EB">
        <w:rPr>
          <w:rFonts w:ascii="Nirmala UI" w:hAnsi="Nirmala UI" w:cs="Nirmala UI"/>
        </w:rPr>
        <w:br/>
        <w:t>| ବାଇଗଣ ଦ୍ଵାରା ବନ୍ଦ କରି ଗୋଟିଏ ଚୁଲୀରେ ଘଷିନିଆଁ କରି ନିଆଁ କମି ଆସିଲେ ତା</w:t>
      </w:r>
      <w:r w:rsidRPr="002048EB">
        <w:rPr>
          <w:rFonts w:ascii="Nirmala UI" w:hAnsi="Nirmala UI" w:cs="Nirmala UI"/>
        </w:rPr>
        <w:br/>
        <w:t>ଉପରେ ସେ ବାଇଗଣ ରଖି ଖଣ୍ଡେ ଘଷି ଘୋଡ଼ାଇ ଦିଅ। ବାଇଗଣ ଚୁଲୀର ଉପର ପଟରୁ</w:t>
      </w:r>
      <w:r w:rsidRPr="002048EB">
        <w:rPr>
          <w:rFonts w:ascii="Nirmala UI" w:hAnsi="Nirmala UI" w:cs="Nirmala UI"/>
        </w:rPr>
        <w:br/>
        <w:t>( ଯେଉଁ ପାଖେ ହାଣ୍ଡି ରହେ) ପଡ଼ିବ। ସମସ୍ତ ରାତି ସେହିପରି ରହିବ। ବାଇଗଣ ଯେପରି</w:t>
      </w:r>
      <w:r w:rsidRPr="002048EB">
        <w:rPr>
          <w:rFonts w:ascii="Nirmala UI" w:hAnsi="Nirmala UI" w:cs="Nirmala UI"/>
        </w:rPr>
        <w:br/>
        <w:t>। ପୋଡ଼ି AY ନହୁଏ, ଦେଖିବ | ତା' ଆରଦିନ ସକାଳେ ବୂଲୀର ମୁହଁବାଟେ (ଯେଉଁ ବାଟେ</w:t>
      </w:r>
      <w:r w:rsidRPr="002048EB">
        <w:rPr>
          <w:rFonts w:ascii="Nirmala UI" w:hAnsi="Nirmala UI" w:cs="Nirmala UI"/>
        </w:rPr>
        <w:br/>
        <w:t>ଜାଳ ଦିଆଯାଏ) ବାହାର କରି ଖାଲି ପେଟରେ ଲୁଣ ନ ଦେଇ ଖାଇବ। ଅବଶ୍ୟ ବାଇଗଣ</w:t>
      </w:r>
      <w:r w:rsidRPr="002048EB">
        <w:rPr>
          <w:rFonts w:ascii="Nirmala UI" w:hAnsi="Nirmala UI" w:cs="Nirmala UI"/>
        </w:rPr>
        <w:br/>
        <w:t>ଭୁଣ୍ଡି ଓ ଚୋପା ଛାଡ଼ି ଖାଇବ | ବେଶୀ ଝାଡ଼ା ହେବ, କିନ୍ତୁ ପ୍ଠଂହା ରୋଗ ନିଶ୍ଚୟ ଆରୋଗ୍ୟ</w:t>
      </w:r>
      <w:r w:rsidRPr="002048EB">
        <w:rPr>
          <w:rFonts w:ascii="Nirmala UI" w:hAnsi="Nirmala UI" w:cs="Nirmala UI"/>
        </w:rPr>
        <w:br/>
        <w:t>ହେବ। ଏଥରେ ସନ୍ଦେହ ନାହିଁ | ରବିବାରରେ ଖାଇବ ନାହିଁ | ଏହା ପ୍ରତ୍ୟକ୍ଷ ଫଳପ୍ରଦ</w:t>
      </w:r>
      <w:r w:rsidRPr="002048EB">
        <w:rPr>
          <w:rFonts w:ascii="Nirmala UI" w:hAnsi="Nirmala UI" w:cs="Nirmala UI"/>
        </w:rPr>
        <w:br/>
        <w:t>Aaa | ଛୋଟ ପିଲାକୁ ଦେବ ନାହିଁ କାରଣ ସେମାନେ ସହ୍ୟ କରି ପାରିବେ ନାହିଁ |</w:t>
      </w:r>
      <w:r w:rsidRPr="002048EB">
        <w:rPr>
          <w:rFonts w:ascii="Nirmala UI" w:hAnsi="Nirmala UI" w:cs="Nirmala UI"/>
        </w:rPr>
        <w:br/>
        <w:t>୪) ମନ୍ଦାର ଚେର, LESH GIA AG ( ଗୋବର)ରେ ବାଟି ପ୍ଲୀହା ଉପରେ ଲେପ ଦେବ I</w:t>
      </w:r>
      <w:r w:rsidRPr="002048EB">
        <w:rPr>
          <w:rFonts w:ascii="Nirmala UI" w:hAnsi="Nirmala UI" w:cs="Nirmala UI"/>
        </w:rPr>
        <w:br/>
        <w:t>୫) ବିଟ ଲବଣ, ସୈନ୍ଧବ ଲବଣ, ଯବକ୍ଷାର, ସାଚିକ୍ଷାର, ଫିଟିକିରି, ଅଜମୋଦା, ପିପ୍ପଳୀ,</w:t>
      </w:r>
      <w:r w:rsidRPr="002048EB">
        <w:rPr>
          <w:rFonts w:ascii="Nirmala UI" w:hAnsi="Nirmala UI" w:cs="Nirmala UI"/>
        </w:rPr>
        <w:br/>
        <w:t>କଳାଳୀରା, ପ୍ରତ୍ୟେକରୁ ଏକ ତୋଳା, ଜୁଆଣୀ ଆଠତୋଳା ଲେମୂରସରେ ମର୍ଦ୍ଦନ କରି</w:t>
      </w:r>
      <w:r w:rsidRPr="002048EB">
        <w:rPr>
          <w:rFonts w:ascii="Nirmala UI" w:hAnsi="Nirmala UI" w:cs="Nirmala UI"/>
        </w:rPr>
        <w:br/>
        <w:t>। ହାଣ୍ଡି ମଧ୍ଯରେ ପୂରାଇ ସରା ଢ଼ାଙ୍କି ୨୧ ଦିନ ରଖିବ | ତାଂପରେ ଏକତୋଳା ମାତ୍ରାରେ</w:t>
      </w:r>
      <w:r w:rsidRPr="002048EB">
        <w:rPr>
          <w:rFonts w:ascii="Nirmala UI" w:hAnsi="Nirmala UI" w:cs="Nirmala UI"/>
        </w:rPr>
        <w:br/>
        <w:t>। ଦିନକୁ ଥରେ ଖାଇବ। | NACA QYSI, ଶ୍ଵାସ, କାଶ, ଉଦରୀ, ବାୟୁ, ଅଗ୍ିମାନ୍ଦ୍ୟ, saiaow,</w:t>
      </w:r>
      <w:r w:rsidRPr="002048EB">
        <w:rPr>
          <w:rFonts w:ascii="Nirmala UI" w:hAnsi="Nirmala UI" w:cs="Nirmala UI"/>
        </w:rPr>
        <w:br/>
        <w:t>. ବାତଜୀର୍ଣ୍ଣ ପ୍ରଭୃତି ନଷ୍ଟ ହୁଏ |</w:t>
      </w:r>
    </w:p>
    <w:p w14:paraId="6718294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4F599F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D20392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117</w:t>
      </w:r>
    </w:p>
    <w:p w14:paraId="583E3FC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721734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୮୪ 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୬) ପ୍ଲୀହାଶ୍ରିତ ଜୀର୍ଣ୍ଣ ଜ୍ବରରେ - ଚିତାପାରୁ ମୂଳ, ସୈନ୍ଧବ, ତ୍ରିକଟୁ, ହିଙ୍ଗୁ, ଜୀରା, ମୁସଦ୍ଦର›</w:t>
      </w:r>
      <w:r w:rsidRPr="002048EB">
        <w:rPr>
          <w:rFonts w:ascii="Nirmala UI" w:hAnsi="Nirmala UI" w:cs="Nirmala UI"/>
        </w:rPr>
        <w:br/>
        <w:t>ଯବକ୍ଷାର, ଅଜମୋଦା, ଚିରେଇତୀ, ବିଟ ଲବଣ, କଳାଜୀରା - ଏ ସମସ୍ତ ବୂର୍ଣ୍ ସମଭାଗ</w:t>
      </w:r>
      <w:r w:rsidRPr="002048EB">
        <w:rPr>
          <w:rFonts w:ascii="Nirmala UI" w:hAnsi="Nirmala UI" w:cs="Nirmala UI"/>
        </w:rPr>
        <w:br/>
        <w:t>ଜମ୍ବୀଲ AACA AGE କରି ସୁକି ଓଜନ ମାତ୍ରାରେ ଖାଇବ | ଅନୁପାନ - ଜମ୍ବୀଲ ରସ |</w:t>
      </w:r>
      <w:r w:rsidRPr="002048EB">
        <w:rPr>
          <w:rFonts w:ascii="Nirmala UI" w:hAnsi="Nirmala UI" w:cs="Nirmala UI"/>
        </w:rPr>
        <w:br/>
        <w:t>୭) AQAA ୬ ରତି ଏକ ଆଉନ୍‌ସ ଗୋମୂତ୍ର ସଙ୍ଗେ କିଛି ଦିନ ଖାଇଲେ ପ୍ଲୀହା ଭଲ ହୁଏ |</w:t>
      </w:r>
      <w:r w:rsidRPr="002048EB">
        <w:rPr>
          <w:rFonts w:ascii="Nirmala UI" w:hAnsi="Nirmala UI" w:cs="Nirmala UI"/>
        </w:rPr>
        <w:br/>
        <w:t>୮) Aaa, ଅଭ୍ରଭସ୍କଲ, କାସୀସ, ରସୁଣ ସମଭୀଗ ନେଇ ଏକତ୍ର ମର୍ଦ୍ଦନ କରିବ | ତାଂପରେ .</w:t>
      </w:r>
      <w:r w:rsidRPr="002048EB">
        <w:rPr>
          <w:rFonts w:ascii="Nirmala UI" w:hAnsi="Nirmala UI" w:cs="Nirmala UI"/>
        </w:rPr>
        <w:br/>
        <w:t>ଗଇଶ ପତ୍ର ରସରେ ତିନି ପ୍ରହର ମର୍ଦ୍ଦନ କରି ଦୁଇ ରତି ହିସାବରେ ବଟିକା କରିବ |</w:t>
      </w:r>
      <w:r w:rsidRPr="002048EB">
        <w:rPr>
          <w:rFonts w:ascii="Nirmala UI" w:hAnsi="Nirmala UI" w:cs="Nirmala UI"/>
        </w:rPr>
        <w:br/>
        <w:t>ମାତ୍ରା - ଗୋଟିଏ ବା ଦୁଇଟି ବଟିକା ସନ୍ଧ୍ୟାରେ ଖାଇ ପାଣି ଟିକିଏ ପିଇବ | ଏଥୁରେ</w:t>
      </w:r>
      <w:r w:rsidRPr="002048EB">
        <w:rPr>
          <w:rFonts w:ascii="Nirmala UI" w:hAnsi="Nirmala UI" w:cs="Nirmala UI"/>
        </w:rPr>
        <w:br/>
        <w:t>ପୃୀହା, ଯକୃତ, ଗୁଳୁ, ମନ୍ଦାଗି, ଶୋଥ, କାଶ, ଶ୍ଵାସ, ଅତି ପିପାସା, a, ଦାହ, ଶୀତ,</w:t>
      </w:r>
      <w:r w:rsidRPr="002048EB">
        <w:rPr>
          <w:rFonts w:ascii="Nirmala UI" w:hAnsi="Nirmala UI" w:cs="Nirmala UI"/>
        </w:rPr>
        <w:br/>
        <w:t>ବାନ୍ତି, ଭ୍ରମ ପ୍ରଭୃତି ନଷ୍ଟ ହୁଏ | . ,</w:t>
      </w:r>
      <w:r w:rsidRPr="002048EB">
        <w:rPr>
          <w:rFonts w:ascii="Nirmala UI" w:hAnsi="Nirmala UI" w:cs="Nirmala UI"/>
        </w:rPr>
        <w:br/>
        <w:t>୯) ପ୍ଲୀହା ରୋଗୀକୁ ସକାଳେ ବୁଟ ଭଜା ଖାଇବାକୁ ଦେବ | ତା'ର ଅଧଘଣ୍ଟା ପରେ ଗୋଟିଏ</w:t>
      </w:r>
      <w:r w:rsidRPr="002048EB">
        <w:rPr>
          <w:rFonts w:ascii="Nirmala UI" w:hAnsi="Nirmala UI" w:cs="Nirmala UI"/>
        </w:rPr>
        <w:br/>
        <w:t>ନାକଛିକନି ଗଛ ବାଟି କରି ପିଆଇ ଦେବ। ଭୋକ ହେଲେ ଦହିଭାତ ଖାଇବାକୁ ଦେବ।</w:t>
      </w:r>
      <w:r w:rsidRPr="002048EB">
        <w:rPr>
          <w:rFonts w:ascii="Nirmala UI" w:hAnsi="Nirmala UI" w:cs="Nirmala UI"/>
        </w:rPr>
        <w:br/>
        <w:t>ଏହିପରି ୩ ଦିନ Asa ଖାଇବାକୁ ଦେଲେ ପ୍ଲୀହା ଶାନ୍ତ ହୁଏ। ନାକଛିକନି - ଛୋଟ</w:t>
      </w:r>
      <w:r w:rsidRPr="002048EB">
        <w:rPr>
          <w:rFonts w:ascii="Nirmala UI" w:hAnsi="Nirmala UI" w:cs="Nirmala UI"/>
        </w:rPr>
        <w:br/>
        <w:t>ଛୋଟ ଗଛ ପାଣି ପାଖରେ ହୁଏ। ପତ୍ର ଛୋଟ ଛୋଟ ହୁଏ। ଫୁଲ ନାଲି ରଙ୍ଗ | ଏହାକୁ</w:t>
      </w:r>
      <w:r w:rsidRPr="002048EB">
        <w:rPr>
          <w:rFonts w:ascii="Nirmala UI" w:hAnsi="Nirmala UI" w:cs="Nirmala UI"/>
        </w:rPr>
        <w:br/>
        <w:t>ଉପାଡ଼ିଲେ ମୂଳା ପରି କନ୍ଦ ବାହାରେ | ଏହା ବଡ଼ ଦୁର୍ଗନ୍ଧ ଏବଂ ଏହାକୁ ଶୁଙ୍ଦିଲେ ଛିଙ୍କ</w:t>
      </w:r>
      <w:r w:rsidRPr="002048EB">
        <w:rPr>
          <w:rFonts w:ascii="Nirmala UI" w:hAnsi="Nirmala UI" w:cs="Nirmala UI"/>
        </w:rPr>
        <w:br/>
        <w:t>ଆସେ। ଧାନ ବିଲରେ ମଧ୍ଯ ଏ ଗଛ ମିଳେ।</w:t>
      </w:r>
      <w:r w:rsidRPr="002048EB">
        <w:rPr>
          <w:rFonts w:ascii="Nirmala UI" w:hAnsi="Nirmala UI" w:cs="Nirmala UI"/>
        </w:rPr>
        <w:br/>
        <w:t>ଗୁଳ୍ମ</w:t>
      </w:r>
      <w:r w:rsidRPr="002048EB">
        <w:rPr>
          <w:rFonts w:ascii="Nirmala UI" w:hAnsi="Nirmala UI" w:cs="Nirmala UI"/>
        </w:rPr>
        <w:br/>
        <w:t>୧) ରଙ୍ଗ କୋଳଥିଆ ( (AAS, ପ୍ଲୀହାଶତୁ) AIS ସର୍ବାଙ୍ଗ କାଟି ଶୁଖାଇ ଗୋଟିଏ ହାଣ୍ଡିରେ</w:t>
      </w:r>
      <w:r w:rsidRPr="002048EB">
        <w:rPr>
          <w:rFonts w:ascii="Nirmala UI" w:hAnsi="Nirmala UI" w:cs="Nirmala UI"/>
        </w:rPr>
        <w:br/>
        <w:t>ପୁରାଇ ସେହି ହାଣ୍ଡି ଉପରେ ଆଉ ଗୋଟିଏ ହାଣ୍ଡି ରଖି ଫାଙ୍କକୁ ମାଟି, ଗୋବର ଓ କନା</w:t>
      </w:r>
      <w:r w:rsidRPr="002048EB">
        <w:rPr>
          <w:rFonts w:ascii="Nirmala UI" w:hAnsi="Nirmala UI" w:cs="Nirmala UI"/>
        </w:rPr>
        <w:br/>
        <w:t>ଦ୍ଵାରା ବନ୍ଦ କରି ଶୁଖାଇ ଚୁଲୀରେ ବସାଇ ୧ ୨ ଘଣ୍ଟାକାଳ ଜାଳ ଦେବ | ତା'ପରେ ଚୁଲୀରୁ</w:t>
      </w:r>
      <w:r w:rsidRPr="002048EB">
        <w:rPr>
          <w:rFonts w:ascii="Nirmala UI" w:hAnsi="Nirmala UI" w:cs="Nirmala UI"/>
        </w:rPr>
        <w:br/>
        <w:t>ଓହ୍ଲାଇ ଥଣ୍ଡା କରି ଟୂର୍ଣ୍ଣ କରିବ | ( ଏହାର ନାମ ade @Q) ଏହି agg, ୬ଗୁଣ .</w:t>
      </w:r>
      <w:r w:rsidRPr="002048EB">
        <w:rPr>
          <w:rFonts w:ascii="Nirmala UI" w:hAnsi="Nirmala UI" w:cs="Nirmala UI"/>
        </w:rPr>
        <w:br/>
        <w:t>ପାଣିରେ ମିଶାଇ ଖଣ୍ଡେ ମୋଟା କନାରେ ପୁରାଇ ଝୁଲାଇ ରଖିବ ଏବଂ ତଳେ ଗୋଟିଏ .</w:t>
      </w:r>
      <w:r w:rsidRPr="002048EB">
        <w:rPr>
          <w:rFonts w:ascii="Nirmala UI" w:hAnsi="Nirmala UI" w:cs="Nirmala UI"/>
        </w:rPr>
        <w:br/>
        <w:t>ହାଣ୍ଡି ରଖିବ। ସେହି ହାଣ୍ଡିରେ ଯେଉଁ ପାଣି ପଡ଼ିବ, ସେହି ପାଣିକୁ ୩/୪ ଘଣ୍ଟା ସ୍ଥିର</w:t>
      </w:r>
      <w:r w:rsidRPr="002048EB">
        <w:rPr>
          <w:rFonts w:ascii="Nirmala UI" w:hAnsi="Nirmala UI" w:cs="Nirmala UI"/>
        </w:rPr>
        <w:br/>
        <w:t>ଭାବରେ ରଖି ACS ଆସ୍ତେ ଉପର ପାଣି ନିଗାଡ଼ି ଦେଲେ ହାଣ୍ଡିର ତଳକୁ ଯେଉଁ ପଦାର୍ଥ</w:t>
      </w:r>
      <w:r w:rsidRPr="002048EB">
        <w:rPr>
          <w:rFonts w:ascii="Nirmala UI" w:hAnsi="Nirmala UI" w:cs="Nirmala UI"/>
        </w:rPr>
        <w:br/>
        <w:t>: ରହିଯିବ, ତାକୁ AAE ଲବଣ କହନ୍ତି। ଏହି ଲବଣର ସମାନ ପରିମାଣ ହରିଡ଼ାବୂର୍ଣ୍ଣ</w:t>
      </w:r>
      <w:r w:rsidRPr="002048EB">
        <w:rPr>
          <w:rFonts w:ascii="Nirmala UI" w:hAnsi="Nirmala UI" w:cs="Nirmala UI"/>
        </w:rPr>
        <w:br/>
        <w:t>ମିଶାଇ ଶିଶିରେ ରଖିବ | ଏହି ବୂର୍ଣ୍ଣରୁ ଦୁଇ ଅଣା ମାତ୍ରାରେ ଦିନରେ ଦୁଇଥର କରି</w:t>
      </w:r>
      <w:r w:rsidRPr="002048EB">
        <w:rPr>
          <w:rFonts w:ascii="Nirmala UI" w:hAnsi="Nirmala UI" w:cs="Nirmala UI"/>
        </w:rPr>
        <w:br/>
        <w:t>ଖାଇଲେ ଅତି ପୁରାତନ ଗୁଳ୍କଜ୍‌ ରୋଗ ଭଲ ହୁଏ | ( ଭାବପ୍ରକାଶ)।</w:t>
      </w:r>
      <w:r w:rsidRPr="002048EB">
        <w:rPr>
          <w:rFonts w:ascii="Nirmala UI" w:hAnsi="Nirmala UI" w:cs="Nirmala UI"/>
        </w:rPr>
        <w:br/>
        <w:t>9) G29 od ଓ gd ଚୂର୍ଣ୍ଣ ପ୍ରତ୍ୟେକରୁ ଦୁଇ ଅଣା ଓଜନ ଏକତ୍ର କରି ଗରମ ପାଣିରେ</w:t>
      </w:r>
      <w:r w:rsidRPr="002048EB">
        <w:rPr>
          <w:rFonts w:ascii="Nirmala UI" w:hAnsi="Nirmala UI" w:cs="Nirmala UI"/>
        </w:rPr>
        <w:br/>
        <w:t>ଖାଇବ। ( ଶୁଶୁତ)</w:t>
      </w:r>
    </w:p>
    <w:p w14:paraId="094F8D2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BE6293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7C90BD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118</w:t>
      </w:r>
    </w:p>
    <w:p w14:paraId="56D7E23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30D364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୮୫ /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ତିନ୍ତୁଳି ଗଛର ଫିରଫିରାକୁ ( ଶୁଖିଲା ଛାଲି ଗଛରେ ଲାଗିଥାଏ) ଅନ୍ତଧୂୁମରେ aq କରି</w:t>
      </w:r>
      <w:r w:rsidRPr="002048EB">
        <w:rPr>
          <w:rFonts w:ascii="Nirmala UI" w:hAnsi="Nirmala UI" w:cs="Nirmala UI"/>
        </w:rPr>
        <w:br/>
        <w:t>QR ଓଜନରେ ଖାଇଲେ ଗୁଳ୍ମ ଓ ଅଜୀର୍ଣ୍ଣ ରୋଗ ପ୍ରଶମିତ ହୁଏ | ( ଚକ୍ରଦତ୍ତଃ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AT ଶୂଳାନ୍ତକ od -</w:t>
      </w:r>
      <w:r w:rsidRPr="002048EB">
        <w:rPr>
          <w:rFonts w:ascii="Nirmala UI" w:hAnsi="Nirmala UI" w:cs="Nirmala UI"/>
        </w:rPr>
        <w:br/>
        <w:t>ଜୁଆଣୀ ଏବଂ ରସାଞ୍ଜନ ପ୍ରତ୍ୟେକରୁ ସାଢ଼େ ସାତ ତୋଳା, ପିପ୍ପଳୀ ସାତ ତୋଳା,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ସୈନ୍ଧବ ଲବଣ ଅଢ଼େଇ ତୋଳା, ଶୁଦ୍ଧ ଟାଙ୍ଗଣା ପାଞ୍ଚ ତୋଳା, ଶୁଦ୍ଧ କୋଚିଲା ମଞ୍ଚ od ଚାରି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ତୋଳା - ଏ ସମସ୍ତ ଚୂର୍ଣ୍ଵ ଏକତ୍ର କରି ଶିଶିରେ ରଖିବ | ଉଦର ଶୁଳରେ କାନ୍ଦୁଥୁବା ରୋଗୀକୁ ଦୁଇ</w:t>
      </w:r>
      <w:r w:rsidRPr="002048EB">
        <w:rPr>
          <w:rFonts w:ascii="Nirmala UI" w:hAnsi="Nirmala UI" w:cs="Nirmala UI"/>
        </w:rPr>
        <w:br/>
        <w:t>ଅଣି ଓଜନ ଖାଇବାକୁ ଦେଲେ ରୋଗୀ ହସି ହସି ଉଠି ବସିବ | ବାନ୍ତି ହେଲେ ପୁଣି ଥରେ Faw</w:t>
      </w:r>
      <w:r w:rsidRPr="002048EB">
        <w:rPr>
          <w:rFonts w:ascii="Nirmala UI" w:hAnsi="Nirmala UI" w:cs="Nirmala UI"/>
        </w:rPr>
        <w:br/>
        <w:t>ଦେବ ଏବଂ ସାଙ୍ଗେ ସାଙ୍ଗେ ହିଙ୍ଗାଷ୍ଟକ ବୂର୍ଣ୍ଣ ଦେଲେ ବାନ୍ତି ହେବ ନାହି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ଯକୃତ ( ଲିଭର) ଠିକ୍‌ ଭାବରେ କାମ ନ କରିବା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ଯେଉଁମାନଙ୍କର ଯକୃତ -କ୍ରିୟା ଭଲ ହେଉନାହିଁ, ହାତ ପାଦ ଓ ମୁହଁରେ ଶୋଥ ହୋଇଛି,</w:t>
      </w:r>
      <w:r w:rsidRPr="002048EB">
        <w:rPr>
          <w:rFonts w:ascii="Nirmala UI" w:hAnsi="Nirmala UI" w:cs="Nirmala UI"/>
        </w:rPr>
        <w:br/>
        <w:t>ସେମାନେ କୋଇଲେଖା ପତ୍ର ରସ ଏକ ତୋଳା ସକାଳେ ଏବଂ ଏକ ତୋଳା ସନ୍ଧ୍ୟାରେ</w:t>
      </w:r>
      <w:r w:rsidRPr="002048EB">
        <w:rPr>
          <w:rFonts w:ascii="Nirmala UI" w:hAnsi="Nirmala UI" w:cs="Nirmala UI"/>
        </w:rPr>
        <w:br/>
        <w:t>ଅନ୍ତତଃ ୧୫ ଦିନ ଖାଇଲେ ଉପରୋକ୍ତ ରୋଗ ଭଲ ହୋଇ ଦେହର ପୂର୍ବସ୍ବାସ୍ଥ୍ୟ୍‌</w:t>
      </w:r>
      <w:r w:rsidRPr="002048EB">
        <w:rPr>
          <w:rFonts w:ascii="Nirmala UI" w:hAnsi="Nirmala UI" w:cs="Nirmala UI"/>
        </w:rPr>
        <w:br/>
        <w:t>ଫେରିଆସେ।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ହିଡ଼ିମିଚା ଶାଗର ରସ ପ୍ରତିଦିନ ୩ ତୋଳା ଲେଖାଏଁ ଖାଇଲେ ଯକୃତ୍‌ ନଷ୍ଟ ହୁଏ ନାହିଁ |</w:t>
      </w:r>
      <w:r w:rsidRPr="002048EB">
        <w:rPr>
          <w:rFonts w:ascii="Nirmala UI" w:hAnsi="Nirmala UI" w:cs="Nirmala UI"/>
        </w:rPr>
        <w:br/>
        <w:t>ଭାତ ସଙ୍ଗେ ଏହି ଶାଗ ମଧ୍ଯ ଖାଇବା ଉଚିତ୍‌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ଭୁଇଁନିମ୍ବ ତିନି ତୋଳା, CADE AGE ଏକ ତୋଳା ଚିକ୍‌କଣ କରି ବାଟି ଏକ ଅଣା</w:t>
      </w:r>
      <w:r w:rsidRPr="002048EB">
        <w:rPr>
          <w:rFonts w:ascii="Nirmala UI" w:hAnsi="Nirmala UI" w:cs="Nirmala UI"/>
        </w:rPr>
        <w:br/>
        <w:t>ଓଜନର ବଟିକା କରି ଶୁଖାଇ ରଖିବ। ଏହି ବଟିକାରୁ ପ୍ରତିଦିନ ଗୋଟିଏ ଲେଖାଏଁ</w:t>
      </w:r>
      <w:r w:rsidRPr="002048EB">
        <w:rPr>
          <w:rFonts w:ascii="Nirmala UI" w:hAnsi="Nirmala UI" w:cs="Nirmala UI"/>
        </w:rPr>
        <w:br/>
        <w:t>ଖାଇଲେ ସବୁ ପ୍ରକାର AGES. ବିକାର ନଷ୍ଟ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ପାଚିଲା ସପୁରି AEA ବିକାରର aga Asa | ଏହାର ରସ ବେଶୀ ଦିନ ଖାଇଲେ</w:t>
      </w:r>
      <w:r w:rsidRPr="002048EB">
        <w:rPr>
          <w:rFonts w:ascii="Nirmala UI" w:hAnsi="Nirmala UI" w:cs="Nirmala UI"/>
        </w:rPr>
        <w:br/>
        <w:t>ଯକୃତର ଦୋଷ ସଂପୂର୍ଣ୍ଣ ରୂପେ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କୁକୁଡ଼ା ଅଣ୍ଡା ଖୋଳ ୨୦ ତୋଳା, ଗୁଡ଼ ଏକପା ଏହି ଦୁଇ ପଦାର୍ଥକୁ କରେଇରେ ରଖି</w:t>
      </w:r>
      <w:r w:rsidRPr="002048EB">
        <w:rPr>
          <w:rFonts w:ascii="Nirmala UI" w:hAnsi="Nirmala UI" w:cs="Nirmala UI"/>
        </w:rPr>
        <w:br/>
        <w:t>ଚୂଲୀରେ ବସାଇ ନିଆଁ ଜାଳିବ। ଯେତେବେଳେ କୁକୁଡ଼ା ଅଣ୍ଡା ଖୋଳ ଓ ଗୁଡ଼ ପୋଡ଼ି</w:t>
      </w:r>
      <w:r w:rsidRPr="002048EB">
        <w:rPr>
          <w:rFonts w:ascii="Nirmala UI" w:hAnsi="Nirmala UI" w:cs="Nirmala UI"/>
        </w:rPr>
        <w:br/>
        <w:t>ଅଙ୍ଗାର ହୋଇଯିବ, ବାହାର କରି ଚୂର୍ଣ୍ଣ କରିବ | ତାଂପରେ CAG ହରିତାଳ ୧ ତୋଳା,</w:t>
      </w:r>
      <w:r w:rsidRPr="002048EB">
        <w:rPr>
          <w:rFonts w:ascii="Nirmala UI" w:hAnsi="Nirmala UI" w:cs="Nirmala UI"/>
        </w:rPr>
        <w:br/>
        <w:t>AlsaQ (Sodium Carbonate) ଦୁଇ ତୋଳା ଏକତ୍ର ମର୍ଦ୍ଦନ କରି ନରମ ନିଆଁରେ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ବସାଇବ | ଯେତେବେଳେ ଧୁଅଆଁ ବନ୍ଦ ହୋଇଯିବ, ସେତେବେଳେ ଚୁଲୀରୁ ବାହାର କରି</w:t>
      </w:r>
      <w:r w:rsidRPr="002048EB">
        <w:rPr>
          <w:rFonts w:ascii="Nirmala UI" w:hAnsi="Nirmala UI" w:cs="Nirmala UI"/>
        </w:rPr>
        <w:br/>
        <w:t>ଚୂର୍ଣ୍ଣ କରିବ | ଦୁଇ ଚୂର୍ଣ୍ଣକୁ ଏକତ୍ର କରି ଶିଶିରେ ରଖିବ |</w:t>
      </w:r>
      <w:r w:rsidRPr="002048EB">
        <w:rPr>
          <w:rFonts w:ascii="Nirmala UI" w:hAnsi="Nirmala UI" w:cs="Nirmala UI"/>
        </w:rPr>
        <w:br/>
        <w:t>ମାତ୍ରା - ସୁଜି ଓଜନ ସକାଳ, ଦ୍ବିପ୍ରହର ଓ ସନ୍ଧ୍ୟାରେ ଖାଇବ |</w:t>
      </w:r>
    </w:p>
    <w:p w14:paraId="1CE8691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B1521C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4BE8C0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119</w:t>
      </w:r>
    </w:p>
    <w:p w14:paraId="6D0E476C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7D6EF7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୮୬ / ଅନୁଭୁତ ଯୋଗମାଳା ବା ସହଜ ଚିକିମ୍ଥା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ଶୋଥ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ଗୋମୂତ୍ର (ଛଡ଼ା YO) ଅଢ଼େଇ ତୋଳା ଠାରୁ ୫ ତୋଳା ପର୍ଯ୍ୟନ୍ତ ସେଥିରେ ଲୌହଭସ୍କ</w:t>
      </w:r>
      <w:r w:rsidRPr="002048EB">
        <w:rPr>
          <w:rFonts w:ascii="Nirmala UI" w:hAnsi="Nirmala UI" w:cs="Nirmala UI"/>
        </w:rPr>
        <w:br/>
        <w:t>ଦୁଇ ରତି ଅଥବା ମଣ୍ତୁର AJ ଦୁଇ ରତି ମିଶାଇ କିଛି ଦିନ ଖାଇଲେ ଶୋଥ ଭଲ ହୁଏ |</w:t>
      </w:r>
      <w:r w:rsidRPr="002048EB">
        <w:rPr>
          <w:rFonts w:ascii="Nirmala UI" w:hAnsi="Nirmala UI" w:cs="Nirmala UI"/>
        </w:rPr>
        <w:br/>
        <w:t>ବୟସ୍କ ଲୋକ ଲୌହଭସ୍କ୍‌ ଏବଂ ବାଳକ MARX AY ଖାଇବେ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ଗୋମୁତୁ (ଛଡ଼ା ମୁତ) ସହିତ ଗୁଗୁଳ ଅଥବା ଦୁଧ ସହିତ ପିପ୍‌ପଳୀ ଅଥବା ଗୁଡ଼ ସହିତ</w:t>
      </w:r>
      <w:r w:rsidRPr="002048EB">
        <w:rPr>
          <w:rFonts w:ascii="Nirmala UI" w:hAnsi="Nirmala UI" w:cs="Nirmala UI"/>
        </w:rPr>
        <w:br/>
        <w:t>ହରିଡ଼ା ବା Jali ବୂର୍ଣ୍ଣ ସେବନ କଲେ ଶୌଥ ଶାନ୍ତ ହୁଏ | (CREA)</w:t>
      </w:r>
      <w:r w:rsidRPr="002048EB">
        <w:rPr>
          <w:rFonts w:ascii="Nirmala UI" w:hAnsi="Nirmala UI" w:cs="Nirmala UI"/>
        </w:rPr>
        <w:br/>
        <w:t>ଗୁଗୁଳ ମାତ୍ରା - ଚାରି ଅଣା ଠାରୁ ଆଠ ଅଣା ଓଜନ |</w:t>
      </w:r>
      <w:r w:rsidRPr="002048EB">
        <w:rPr>
          <w:rFonts w:ascii="Nirmala UI" w:hAnsi="Nirmala UI" w:cs="Nirmala UI"/>
        </w:rPr>
        <w:br/>
        <w:t>ଛଡ଼ା ମୁତ - ୫ ତୋଳୀ ଠାରୁ ୭ ତୋଳା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ଛଚିନା ୯ସପ୍ରବର୍ଣ୍ଣୀ।ର ଛାଲିକୁ ଦୁଧ ଓ ଚିନି ଦେଇ ଉତ୍ତମ ରୂପେ ବାଟି ଏକ ତୋଳା</w:t>
      </w:r>
      <w:r w:rsidRPr="002048EB">
        <w:rPr>
          <w:rFonts w:ascii="Nirmala UI" w:hAnsi="Nirmala UI" w:cs="Nirmala UI"/>
        </w:rPr>
        <w:br/>
        <w:t>ମାତ୍ରାରେ ଦିନକୁ ୩ ଥର ଖାଇବ ଏବଂ ଅବଶିଷ୍ଟ ଦେହରେ ପ୍ରଲେପ ଦେବ। ଏହିପରି</w:t>
      </w:r>
      <w:r w:rsidRPr="002048EB">
        <w:rPr>
          <w:rFonts w:ascii="Nirmala UI" w:hAnsi="Nirmala UI" w:cs="Nirmala UI"/>
        </w:rPr>
        <w:br/>
        <w:t>ଅନ୍ତତଃ ସାତ ଦିନ ଖାଇବ ଓ ପ୍ରଲେପ ଦେବ | ଶୋଥ ରୋଗୀର ଏହା ଗୋଟିଏ ଆଶ୍ଚର୍ଯ୍ୟ .</w:t>
      </w:r>
      <w:r w:rsidRPr="002048EB">
        <w:rPr>
          <w:rFonts w:ascii="Nirmala UI" w:hAnsi="Nirmala UI" w:cs="Nirmala UI"/>
        </w:rPr>
        <w:br/>
        <w:t>AAI (ପରୀକ୍ଷିତ) | Asa dae! ସମୟରେ ୩ ଦିନ କେବଳ ଦୁଧ, ଚିନି ଓ ପୁରୁଣା</w:t>
      </w:r>
      <w:r w:rsidRPr="002048EB">
        <w:rPr>
          <w:rFonts w:ascii="Nirmala UI" w:hAnsi="Nirmala UI" w:cs="Nirmala UI"/>
        </w:rPr>
        <w:br/>
        <w:t>ଚାଉଳର ଭାତ ଖାଇବ। ପାଣି ପିଇବ ନାହିଁ କି ଲୁଣ ଖାଇବ ନାହି।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କଅଁଳ ବେଲପତ୍ର ରସ ଛାଣି ଗୋଲମରିଚ ଚୂର୍ଣ୍ବ ସହିତ ସେବନ କଲେ ତ୍ରିଦୋଷଜ ଶୋଥ,</w:t>
      </w:r>
      <w:r w:rsidRPr="002048EB">
        <w:rPr>
          <w:rFonts w:ascii="Nirmala UI" w:hAnsi="Nirmala UI" w:cs="Nirmala UI"/>
        </w:rPr>
        <w:br/>
        <w:t>ମଳବଦ୍ଧତା, ଅର୍ଶ ଓ କାମଳ ଭଲ ହୁଏ | 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ଗୋଲମରିଚ ଏକ ତୋଳା, ପିପ୍ପଳୀ ଏକ ତୋଳା ଏକତ୍ର ଶାଳପତ୍ରରେ ବାନ୍ଧି ତା ଉପରେ</w:t>
      </w:r>
      <w:r w:rsidRPr="002048EB">
        <w:rPr>
          <w:rFonts w:ascii="Nirmala UI" w:hAnsi="Nirmala UI" w:cs="Nirmala UI"/>
        </w:rPr>
        <w:br/>
        <w:t>ଗୋବର ଲିପି, ଶୁଖାଇ ପୋଡ଼ିବ | ପୋଡ଼ିଗଲା ପରେ ଚୂର୍ଣ୍ଣ କରି ଖାଇଲେ ବାତ da</w:t>
      </w:r>
      <w:r w:rsidRPr="002048EB">
        <w:rPr>
          <w:rFonts w:ascii="Nirmala UI" w:hAnsi="Nirmala UI" w:cs="Nirmala UI"/>
        </w:rPr>
        <w:br/>
        <w:t>ଶୌଥ ୩ ଦିନରେ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ପୁରୁଣା ମାଣ କନ୍ଦାର ବୂର୍ଣ୍ଣ ଦୁଧ ସହିତ ସେବନ କଲେ ପ୍ଲାହା ଏବଂ ସର୍ବାଙ୍ଗ ଓ ଏକାଙ୍ଗ</w:t>
      </w:r>
      <w:r w:rsidRPr="002048EB">
        <w:rPr>
          <w:rFonts w:ascii="Nirmala UI" w:hAnsi="Nirmala UI" w:cs="Nirmala UI"/>
        </w:rPr>
        <w:br/>
        <w:t>ଶୋଥ ଭଲ ହୁଏ। ମାତ୍ରା - ବୂର୍ଣ୍ଣ ୧ ତୋଳା !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କୋଇଲେଖାର ଭସ୍କ GTS ଶୋଥରେ ଗୋମୂତ୍ର ସହିତ ଏବଂ ପିତ୍ତଳ ଶୋଥରେ ଜଳ</w:t>
      </w:r>
      <w:r w:rsidRPr="002048EB">
        <w:rPr>
          <w:rFonts w:ascii="Nirmala UI" w:hAnsi="Nirmala UI" w:cs="Nirmala UI"/>
        </w:rPr>
        <w:br/>
        <w:t>ସହିତ ପାନ କରିବ | 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ପୁନର୍ନବା (ପୁରୁଣି) ଚେର ଏକ ସେର, ଚିତାପାରୁ ଟେର ଅଧସେର, ଜୁଆଣୀ ଏକ ପା</w:t>
      </w:r>
      <w:r w:rsidRPr="002048EB">
        <w:rPr>
          <w:rFonts w:ascii="Nirmala UI" w:hAnsi="Nirmala UI" w:cs="Nirmala UI"/>
        </w:rPr>
        <w:br/>
        <w:t>( ୨୦ ତୋଳା)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ନିର୍ମାଣବିଧୃ alo ସେର ଗୋମୁତ୍ରେ ତିନି ଦିନ ଉପରୋକ୍ତ ତିନି ପଦାର୍ଥକୁ ବତୁରାଇ</w:t>
      </w:r>
      <w:r w:rsidRPr="002048EB">
        <w:rPr>
          <w:rFonts w:ascii="Nirmala UI" w:hAnsi="Nirmala UI" w:cs="Nirmala UI"/>
        </w:rPr>
        <w:br/>
        <w:t>ରଖିବ | ତା” ପରେ ଏହା ଅର୍କ ବାହାର କରି ica ରଖିବ |</w:t>
      </w:r>
    </w:p>
    <w:p w14:paraId="6BAEBF5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9EE5AA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8184C1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120</w:t>
      </w:r>
    </w:p>
    <w:p w14:paraId="172B507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3BABDB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୮୭ /</w:t>
      </w:r>
      <w:r w:rsidRPr="002048EB">
        <w:rPr>
          <w:rFonts w:ascii="Nirmala UI" w:hAnsi="Nirmala UI" w:cs="Nirmala UI"/>
        </w:rPr>
        <w:br/>
        <w:t>ସେବନ ବିଧୁ - ସକାଳ ଓ ସନ୍ଧ୍ୟାରେ ଦୁଇ ତୋଳା ହିସାବରେ ଖାଇବ |</w:t>
      </w:r>
      <w:r w:rsidRPr="002048EB">
        <w:rPr>
          <w:rFonts w:ascii="Nirmala UI" w:hAnsi="Nirmala UI" w:cs="Nirmala UI"/>
        </w:rPr>
        <w:br/>
        <w:t>QA - ଏକୋଇଶ ଦିନ ପର୍ଯ୍ୟନ୍ତ କେବଳ ଗାଭଦୁଧ ଖାଇବ। ୨୧ ଦିନ ରୋଗମୁକ୍ତ</w:t>
      </w:r>
      <w:r w:rsidRPr="002048EB">
        <w:rPr>
          <w:rFonts w:ascii="Nirmala UI" w:hAnsi="Nirmala UI" w:cs="Nirmala UI"/>
        </w:rPr>
        <w:br/>
        <w:t>ହେବ। ବାତଜ, AGP ଓ TS AP ପ୍ରକାର ଶୋଥ ୨ ୧ ଦିନରେ ନିଶ୍ଚୟ ଭଲ ହେବ |</w:t>
      </w:r>
      <w:r w:rsidRPr="002048EB">
        <w:rPr>
          <w:rFonts w:ascii="Nirmala UI" w:hAnsi="Nirmala UI" w:cs="Nirmala UI"/>
        </w:rPr>
        <w:br/>
        <w:t>୯) କୋଳଥୁଆ (ଶରପୁଙ୍ଗା) ପତ୍ର ରସ ଏକ ତୋଳା ସକାଳେ ଓ ସନ୍ଧ୍ୟାରେ ଖାଇଲେ, ହାତ,</w:t>
      </w:r>
      <w:r w:rsidRPr="002048EB">
        <w:rPr>
          <w:rFonts w:ascii="Nirmala UI" w:hAnsi="Nirmala UI" w:cs="Nirmala UI"/>
        </w:rPr>
        <w:br/>
        <w:t>ପାଦ ଓ ମୁହଁର ଫୁଲା କମିଯାଏ।</w:t>
      </w:r>
      <w:r w:rsidRPr="002048EB">
        <w:rPr>
          <w:rFonts w:ascii="Nirmala UI" w:hAnsi="Nirmala UI" w:cs="Nirmala UI"/>
        </w:rPr>
        <w:br/>
        <w:t>୧୦) ଗୋମୁତ୍ରରେ ଭାବନା ଦିଆହୋଇଥିୁବା MAR AQ ଯ ରତି, ମହୁ ଏକ ଚାମଚ ସକାଳ ଓ</w:t>
      </w:r>
      <w:r w:rsidRPr="002048EB">
        <w:rPr>
          <w:rFonts w:ascii="Nirmala UI" w:hAnsi="Nirmala UI" w:cs="Nirmala UI"/>
        </w:rPr>
        <w:br/>
        <w:t>ସନ୍ଧ୍ୟାରେ ଖାଇବ | ରୋଗମୁକ୍ତ ହେବା ପର୍ଯ୍ୟନ୍ତ ଖାଇବ |</w:t>
      </w:r>
      <w:r w:rsidRPr="002048EB">
        <w:rPr>
          <w:rFonts w:ascii="Nirmala UI" w:hAnsi="Nirmala UI" w:cs="Nirmala UI"/>
        </w:rPr>
        <w:br/>
        <w:t>ଏହି ୩ଷଧ ଖାଉଥ୍ବବା ସମୟରେ ପୁନର୍ନବାଦ୍ୟ ତୈଳ ଦେହରେ ମାଲିସ୍‌ କରିବ | ଏହା</w:t>
      </w:r>
      <w:r w:rsidRPr="002048EB">
        <w:rPr>
          <w:rFonts w:ascii="Nirmala UI" w:hAnsi="Nirmala UI" w:cs="Nirmala UI"/>
        </w:rPr>
        <w:br/>
        <w:t>ଶୋଥ ରୋଗର ଉଜ୍ଷୁଷ୍ଟ Gea |</w:t>
      </w:r>
      <w:r w:rsidRPr="002048EB">
        <w:rPr>
          <w:rFonts w:ascii="Nirmala UI" w:hAnsi="Nirmala UI" w:cs="Nirmala UI"/>
        </w:rPr>
        <w:br/>
        <w:t>ମୂତ୍ର EE ( ପରିସ୍ରା ବେଳେ ଯନ୍ତ୍ରଣା )</w:t>
      </w:r>
      <w:r w:rsidRPr="002048EB">
        <w:rPr>
          <w:rFonts w:ascii="Nirmala UI" w:hAnsi="Nirmala UI" w:cs="Nirmala UI"/>
        </w:rPr>
        <w:br/>
        <w:t>ଏହି ରୋଗରେ ଟୋପା ଟୋପା ହୋଇ କଷ୍ଟରେ ପରିସ୍ରା ହୁଏ।</w:t>
      </w:r>
      <w:r w:rsidRPr="002048EB">
        <w:rPr>
          <w:rFonts w:ascii="Nirmala UI" w:hAnsi="Nirmala UI" w:cs="Nirmala UI"/>
        </w:rPr>
        <w:br/>
        <w:t>୧) ଅଙ୍କରାନ୍ତି ଗଛର ରସ ଦୁଇ ତୋଳା ମହୁ ଏକ ଚାମଚ ମିଶାଇ ଖାଇବ। | (ge)</w:t>
      </w:r>
      <w:r w:rsidRPr="002048EB">
        <w:rPr>
          <w:rFonts w:ascii="Nirmala UI" w:hAnsi="Nirmala UI" w:cs="Nirmala UI"/>
        </w:rPr>
        <w:br/>
        <w:t>୨) ବଜ୍ରମୂଳି ଚେର ଦୁଇ ତୋଳାକୁ ଅଧସେର ପାଣିରେ ସିଝାଇ ଏକ ଛଟାଙ୍କି ପାଣି ରହିଲେ</w:t>
      </w:r>
      <w:r w:rsidRPr="002048EB">
        <w:rPr>
          <w:rFonts w:ascii="Nirmala UI" w:hAnsi="Nirmala UI" w:cs="Nirmala UI"/>
        </w:rPr>
        <w:br/>
        <w:t>ଛାଣି ପିଇବ |</w:t>
      </w:r>
      <w:r w:rsidRPr="002048EB">
        <w:rPr>
          <w:rFonts w:ascii="Nirmala UI" w:hAnsi="Nirmala UI" w:cs="Nirmala UI"/>
        </w:rPr>
        <w:br/>
        <w:t>୩) ଗରମ ବେମାରି ହେତୁ ମୁତ୍ରକୃଚ୍ଛ ହୋଇଥିଲେ ଶ୍ଵେତ ଚନ୍ଦନ, କବାବଟିନି, ଗୋଖରା,</w:t>
      </w:r>
      <w:r w:rsidRPr="002048EB">
        <w:rPr>
          <w:rFonts w:ascii="Nirmala UI" w:hAnsi="Nirmala UI" w:cs="Nirmala UI"/>
        </w:rPr>
        <w:br/>
        <w:t>ଅନନ୍ତ ମୂଳ (ଚେମିଣିଲଇ ମୁଳ), ଦାରୁ ହଳଦୀ, ଅଁଳା, ହରିଡ଼ା, ବାହାଡ଼ା ପ୍ରତ୍ଯେକରୁ</w:t>
      </w:r>
      <w:r w:rsidRPr="002048EB">
        <w:rPr>
          <w:rFonts w:ascii="Nirmala UI" w:hAnsi="Nirmala UI" w:cs="Nirmala UI"/>
        </w:rPr>
        <w:br/>
        <w:t>ଅଧ ତୋଳା ଆଣି ଏକ ସେର ପାଣିରେ ସିଝାଇ ଅଧପା ରହିଲେ ତିନକୁ ୩/୪ଥର ପିଇବ |</w:t>
      </w:r>
      <w:r w:rsidRPr="002048EB">
        <w:rPr>
          <w:rFonts w:ascii="Nirmala UI" w:hAnsi="Nirmala UI" w:cs="Nirmala UI"/>
        </w:rPr>
        <w:br/>
        <w:t>୪) ମୁତ୍ରକୃଚ୍ଛରେ ଦାହ, ବେଦନା ଥୁଲେ ହରିଡ଼ା, ଗୋଖରା, ଫଣଫଣା, ପାଉଁଶିଆ ଓ ଦୁରାଲଭା</w:t>
      </w:r>
      <w:r w:rsidRPr="002048EB">
        <w:rPr>
          <w:rFonts w:ascii="Nirmala UI" w:hAnsi="Nirmala UI" w:cs="Nirmala UI"/>
        </w:rPr>
        <w:br/>
        <w:t>ଏମାନଙ୍କର Bl ମହୁ ସଙ୍ଗେ ଖାଇବ |</w:t>
      </w:r>
      <w:r w:rsidRPr="002048EB">
        <w:rPr>
          <w:rFonts w:ascii="Nirmala UI" w:hAnsi="Nirmala UI" w:cs="Nirmala UI"/>
        </w:rPr>
        <w:br/>
        <w:t>୫) ଗୁଡ଼ ଓ ଅଁଳା ସମାନ ଭାଗରେ ଖାଇଲେ ମୂତ୍ରକୃଚ୍ଛ, AVA, ଦାହ ଓ ଶୂଳ ଶାନ୍ତ ହୁଏ |</w:t>
      </w:r>
      <w:r w:rsidRPr="002048EB">
        <w:rPr>
          <w:rFonts w:ascii="Nirmala UI" w:hAnsi="Nirmala UI" w:cs="Nirmala UI"/>
        </w:rPr>
        <w:br/>
        <w:t>ଏହା ବୀର୍ଯ୍ୟବର୍ଵକ, ଶ୍ରମ ନାଶକ ଓ ତୃଷ୍ତିକାରକ | (ଚକ୍ରଦଭ୍ତ)</w:t>
      </w:r>
      <w:r w:rsidRPr="002048EB">
        <w:rPr>
          <w:rFonts w:ascii="Nirmala UI" w:hAnsi="Nirmala UI" w:cs="Nirmala UI"/>
        </w:rPr>
        <w:br/>
        <w:t>ଅଁଳା ଚୂର୍ଣ୍ଣ - ସୁଉକି ଓଜନ |</w:t>
      </w:r>
      <w:r w:rsidRPr="002048EB">
        <w:rPr>
          <w:rFonts w:ascii="Nirmala UI" w:hAnsi="Nirmala UI" w:cs="Nirmala UI"/>
        </w:rPr>
        <w:br/>
        <w:t>୬) ଅଳା ରସ ଓ ଆଖୁ ଦୋରୁଅ ସମାନ ଭାଗରେ ଆଣି ତହିରେ ମହୁ ମିଶାଇ ସେବନ କଲେ</w:t>
      </w:r>
      <w:r w:rsidRPr="002048EB">
        <w:rPr>
          <w:rFonts w:ascii="Nirmala UI" w:hAnsi="Nirmala UI" w:cs="Nirmala UI"/>
        </w:rPr>
        <w:br/>
        <w:t>ଯନ୍ତ୍ରଣାଦାୟକ ରକ୍ତମୁତ୍ର ପ୍ରଶମିତ ହୁଏ |</w:t>
      </w:r>
      <w:r w:rsidRPr="002048EB">
        <w:rPr>
          <w:rFonts w:ascii="Nirmala UI" w:hAnsi="Nirmala UI" w:cs="Nirmala UI"/>
        </w:rPr>
        <w:br/>
        <w:t>ମାତ୍ରା - ପ୍ରତ୍ୟେକରୁ ଦୁଇ ତୋଳା (ବଙ୍ଗସେନ)</w:t>
      </w:r>
    </w:p>
    <w:p w14:paraId="5E0D298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9FF69F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691634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121</w:t>
      </w:r>
    </w:p>
    <w:p w14:paraId="629B65C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E9B5C5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୮୮ / ଅନୁଭୂତ ଯୋଗମାଳା ବା ସହଜ ଚିକିତ୍ସା।</w:t>
      </w:r>
      <w:r w:rsidRPr="002048EB">
        <w:rPr>
          <w:rFonts w:ascii="Nirmala UI" w:hAnsi="Nirmala UI" w:cs="Nirmala UI"/>
        </w:rPr>
        <w:br/>
        <w:t>୭) ବାତଜ ମୂତୁକୂଚ୍ଛରେ IAS, Jal, ଅଁଳା, ଅଶ୍ଵଗନ୍ଧା ଏବଂ ଗୋଖରା କ୍ବାଥ ଖାଇବ | daw</w:t>
      </w:r>
      <w:r w:rsidRPr="002048EB">
        <w:rPr>
          <w:rFonts w:ascii="Nirmala UI" w:hAnsi="Nirmala UI" w:cs="Nirmala UI"/>
        </w:rPr>
        <w:br/>
        <w:t>ମୂତ୍ରକୃଚ୍ଛରେ କାକୁଡ଼ିମଞ୍ଜି, ଯାଠିମହୁ ଓ ଦାରୁ ହଳଦୀ ଚୂର୍ଣ୍ଣ ଚାଉଳଧୁଆ ପାଣିରେ ଖାଇବ |</w:t>
      </w:r>
      <w:r w:rsidRPr="002048EB">
        <w:rPr>
          <w:rFonts w:ascii="Nirmala UI" w:hAnsi="Nirmala UI" w:cs="Nirmala UI"/>
        </w:rPr>
        <w:br/>
        <w:t>କଫଜ ମୂତକୃଚ୍ଛରେ ଗୋଖରା ଓ ଶୁଣ୍ଢିର Gil ଅଥବା ଗୁଳୁରାତି ଚୂର୍ଣ୍ଣ ଗୋମୂତ୍ର ବା କଦଳୀ</w:t>
      </w:r>
      <w:r w:rsidRPr="002048EB">
        <w:rPr>
          <w:rFonts w:ascii="Nirmala UI" w:hAnsi="Nirmala UI" w:cs="Nirmala UI"/>
        </w:rPr>
        <w:br/>
        <w:t>ମୁଳ ରସରେ ଖାଇବ। ତ୍ରିଦୋଷଜ ମୂତ୍ରକୃଚ୍ଛରେ ଅଙ୍କରାନ୍ତି, ଡ଼େଙ୍ଗାଭେଜି, ଅକାନବିନ୍ଧି,</w:t>
      </w:r>
      <w:r w:rsidRPr="002048EB">
        <w:rPr>
          <w:rFonts w:ascii="Nirmala UI" w:hAnsi="Nirmala UI" w:cs="Nirmala UI"/>
        </w:rPr>
        <w:br/>
        <w:t>AIS ମହୁ ଓ ଇନ୍ଦ୍ରଯବର କ୍ଵାଥ ପାନ କରିବ | (CRSA)</w:t>
      </w:r>
      <w:r w:rsidRPr="002048EB">
        <w:rPr>
          <w:rFonts w:ascii="Nirmala UI" w:hAnsi="Nirmala UI" w:cs="Nirmala UI"/>
        </w:rPr>
        <w:br/>
        <w:t>୮) ବଉଳକୋଳି ମଣ୍ଚିର ଶସ ପାଣିରେ ଘୋରି ପିଆଇଲେ ଛୋଟ ପିଲାଙ୍କର ମୂତ୍ରକୃଚ୍ଛ ଭଲ</w:t>
      </w:r>
      <w:r w:rsidRPr="002048EB">
        <w:rPr>
          <w:rFonts w:ascii="Nirmala UI" w:hAnsi="Nirmala UI" w:cs="Nirmala UI"/>
        </w:rPr>
        <w:br/>
        <w:t>ହୁଏ। ଦୁଇଟି ବଉଳମଣଞ୍ଜ ଘୋରି ପିଆଇବ। | ବହୁ ପରୀକ୍ଷିତ)</w:t>
      </w:r>
      <w:r w:rsidRPr="002048EB">
        <w:rPr>
          <w:rFonts w:ascii="Nirmala UI" w:hAnsi="Nirmala UI" w:cs="Nirmala UI"/>
        </w:rPr>
        <w:br/>
        <w:t>୯) ହେମସାଗର ପତ୍ର ଅଥବା ଗେଣ୍ଡୁ ପତ୍ର ବାଟି ନାଭିର ଚାରିପାଖରେ ଲେପ ଦେଲେ ପରିସ୍ରା</w:t>
      </w:r>
      <w:r w:rsidRPr="002048EB">
        <w:rPr>
          <w:rFonts w:ascii="Nirmala UI" w:hAnsi="Nirmala UI" w:cs="Nirmala UI"/>
        </w:rPr>
        <w:br/>
        <w:t>ହୁଏ | (ପରୀକ୍ଷିତ)</w:t>
      </w:r>
      <w:r w:rsidRPr="002048EB">
        <w:rPr>
          <w:rFonts w:ascii="Nirmala UI" w:hAnsi="Nirmala UI" w:cs="Nirmala UI"/>
        </w:rPr>
        <w:br/>
        <w:t>୧୦) ଗୋଖରା ମଞ୍ଚ, ସୁନାରୀ ଅଠା, କୂଶ, କାଶ, ଦୁରାଲଭା, ପାଉଁଶିଆ ଓ ହରିଡ଼ାର gel ମହୁ</w:t>
      </w:r>
      <w:r w:rsidRPr="002048EB">
        <w:rPr>
          <w:rFonts w:ascii="Nirmala UI" w:hAnsi="Nirmala UI" w:cs="Nirmala UI"/>
        </w:rPr>
        <w:br/>
        <w:t>ସହିତ ସେବନ AEP VAI ଓ ଆସନ୍ନ ASR OSE MU AM ହୁଏ।(ଚକ୍ରଦତ୍ତ)</w:t>
      </w:r>
      <w:r w:rsidRPr="002048EB">
        <w:rPr>
          <w:rFonts w:ascii="Nirmala UI" w:hAnsi="Nirmala UI" w:cs="Nirmala UI"/>
        </w:rPr>
        <w:br/>
        <w:t>୧୧) ଅଳେଇଚ, ପାଉଁଶିଆ ଚେର, ଶିଳାଜତୁ, ପିପ୍ପଳୀ ଏମାନଙ୍କର ବୂର୍ଣ୍ଚ ଚାଉଳଧୁଆ ପାଣି</w:t>
      </w:r>
      <w:r w:rsidRPr="002048EB">
        <w:rPr>
          <w:rFonts w:ascii="Nirmala UI" w:hAnsi="Nirmala UI" w:cs="Nirmala UI"/>
        </w:rPr>
        <w:br/>
        <w:t>ସହିତ ପାନ କଲେ ଅଥବା ଗୁଡ଼ ସହିତ ସେବନ een AAJ ମୂତ୍ରକୃଚ୍ ରୋଗୀ ମଧ୍ଯ</w:t>
      </w:r>
      <w:r w:rsidRPr="002048EB">
        <w:rPr>
          <w:rFonts w:ascii="Nirmala UI" w:hAnsi="Nirmala UI" w:cs="Nirmala UI"/>
        </w:rPr>
        <w:br/>
        <w:t>ଆରୋଗ୍ୟ ଲାଭ KER (ଚକ୍ରଦତ୍ତ) .</w:t>
      </w:r>
      <w:r w:rsidRPr="002048EB">
        <w:rPr>
          <w:rFonts w:ascii="Nirmala UI" w:hAnsi="Nirmala UI" w:cs="Nirmala UI"/>
        </w:rPr>
        <w:br/>
        <w:t>୧ ୨) ବିଶୁଦ୍ଧ ଲୌହ AY ଦୁଇ ରତିରେ ୧୪/୧୫ ଟୋପା ମହୁ ମିଶୀଇ ଲୌହ ପାତ୍ରରେ ମର୍ଦ୍ଦନ</w:t>
      </w:r>
      <w:r w:rsidRPr="002048EB">
        <w:rPr>
          <w:rFonts w:ascii="Nirmala UI" w:hAnsi="Nirmala UI" w:cs="Nirmala UI"/>
        </w:rPr>
        <w:br/>
        <w:t>କରି ତିନି ଦିନ ଖାଇଲେ ମୁତ୍ରକୃଚ୍ଛ ଭଲ ହୁଏ |</w:t>
      </w:r>
      <w:r w:rsidRPr="002048EB">
        <w:rPr>
          <w:rFonts w:ascii="Nirmala UI" w:hAnsi="Nirmala UI" w:cs="Nirmala UI"/>
        </w:rPr>
        <w:br/>
        <w:t>ମୁତ୍ରାଘାତ ବା ମୁତ୍ରରୋଧ ( ପରିସ୍ରା ବନ୍ଦ ହୋଇଗଲେ) _</w:t>
      </w:r>
      <w:r w:rsidRPr="002048EB">
        <w:rPr>
          <w:rFonts w:ascii="Nirmala UI" w:hAnsi="Nirmala UI" w:cs="Nirmala UI"/>
        </w:rPr>
        <w:br/>
        <w:t>୧) ଅଙ୍କରାନ୍ତି ଗଛର ରସ ଦୁଇ ତୋଳା ଖାଇବ। (ଚକ୍ରଦତ୍ତ)</w:t>
      </w:r>
      <w:r w:rsidRPr="002048EB">
        <w:rPr>
          <w:rFonts w:ascii="Nirmala UI" w:hAnsi="Nirmala UI" w:cs="Nirmala UI"/>
        </w:rPr>
        <w:br/>
        <w:t>୨) କାକ଼ୁଡ଼ିମଞ୍ଜ ଦୁଇ ତୋଳା ଅଳ୍ପ ସୈନ୍ଧବ ଲବଣ ମିଶାଇ ଖାଇବ। | ସୁଶ୍ରୁତ)</w:t>
      </w:r>
      <w:r w:rsidRPr="002048EB">
        <w:rPr>
          <w:rFonts w:ascii="Nirmala UI" w:hAnsi="Nirmala UI" w:cs="Nirmala UI"/>
        </w:rPr>
        <w:br/>
        <w:t>୩) ଅଶୋକମଞ୍ଚି ପାଣିରେ ବାଟି ପିଆଇବ। ମଞ୍ଜି gd - - ଅଧତୋଳା |</w:t>
      </w:r>
      <w:r w:rsidRPr="002048EB">
        <w:rPr>
          <w:rFonts w:ascii="Nirmala UI" w:hAnsi="Nirmala UI" w:cs="Nirmala UI"/>
        </w:rPr>
        <w:br/>
        <w:t>୪) ada ଚୂର୍ଣ୍ଣ ଲିଙ୍ଗ ଭିତରେ ପୁରାଇବ |</w:t>
      </w:r>
      <w:r w:rsidRPr="002048EB">
        <w:rPr>
          <w:rFonts w:ascii="Nirmala UI" w:hAnsi="Nirmala UI" w:cs="Nirmala UI"/>
        </w:rPr>
        <w:br/>
        <w:t>. ୫) କାକୁଡ଼ିମଣ୍ଚି, କବାବଚିନି ଓ ସୋରାକ୍ଷାର ମୁଢ଼ି ପାଣିରେ ବାଟି ତଳି ପେଟରେ ଲେପ</w:t>
      </w:r>
      <w:r w:rsidRPr="002048EB">
        <w:rPr>
          <w:rFonts w:ascii="Nirmala UI" w:hAnsi="Nirmala UI" w:cs="Nirmala UI"/>
        </w:rPr>
        <w:br/>
        <w:t>ଦେଲେ THY ଦିନର ପରିସ୍ରା ବନ୍ଦ ହୋଇଥୁଲେ ପରିସ୍ରା ହୁଏ | (ବହୁ ପରୀକ୍ଷିତ)</w:t>
      </w:r>
      <w:r w:rsidRPr="002048EB">
        <w:rPr>
          <w:rFonts w:ascii="Nirmala UI" w:hAnsi="Nirmala UI" w:cs="Nirmala UI"/>
        </w:rPr>
        <w:br/>
        <w:t>ମୁଢ଼ି ନ ମିଳିଲେ କେବଳ ପାଣିରେ ବାଟି ଲେପ ଦେବ।</w:t>
      </w:r>
      <w:r w:rsidRPr="002048EB">
        <w:rPr>
          <w:rFonts w:ascii="Nirmala UI" w:hAnsi="Nirmala UI" w:cs="Nirmala UI"/>
        </w:rPr>
        <w:br/>
        <w:t>.୬) ଅଳାକୁ ବାଟି ତଳି ପେଟରେ ଲେପ ଦେଲେ ମୁତ୍ରରୋଧ ନିବୂଉତ୍ତ ହୁଏ | (ଭାବପ୍ରକାଶ)</w:t>
      </w:r>
    </w:p>
    <w:p w14:paraId="2932CE3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D1E3F5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C70D642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122</w:t>
      </w:r>
    </w:p>
    <w:p w14:paraId="7FD859C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9F9CD5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୮୯ /</w:t>
      </w:r>
      <w:r w:rsidRPr="002048EB">
        <w:rPr>
          <w:rFonts w:ascii="Nirmala UI" w:hAnsi="Nirmala UI" w:cs="Nirmala UI"/>
        </w:rPr>
        <w:br/>
        <w:t>୭) କଲମୀ ସୋରା ଏକ ଭାଗ, ଫିଟିକିରି eisai ଏକତ୍ର କରି ଲୁହା କରେଇରେ ରଖି</w:t>
      </w:r>
      <w:r w:rsidRPr="002048EB">
        <w:rPr>
          <w:rFonts w:ascii="Nirmala UI" w:hAnsi="Nirmala UI" w:cs="Nirmala UI"/>
        </w:rPr>
        <w:br/>
        <w:t>ନିଆଁରେ ବସାଇବ। ତରଳିଗଲେ ଚୁଲୀରୁ ବାହାର କରି ମର୍ଦ୍ଦନ କରି ଶିଶିରେ ରଖିବ।</w:t>
      </w:r>
      <w:r w:rsidRPr="002048EB">
        <w:rPr>
          <w:rFonts w:ascii="Nirmala UI" w:hAnsi="Nirmala UI" w:cs="Nirmala UI"/>
        </w:rPr>
        <w:br/>
        <w:t>ମାତ୍ରା - ଅଧତୋଳା ଖାଇ ଗରମ ପାଣି ପିଇବ। ୧୦/୧ ୨ ମିନିଟ୍‌ରେ ପରିସ୍ରା ହେବ |</w:t>
      </w:r>
      <w:r w:rsidRPr="002048EB">
        <w:rPr>
          <w:rFonts w:ascii="Nirmala UI" w:hAnsi="Nirmala UI" w:cs="Nirmala UI"/>
        </w:rPr>
        <w:br/>
        <w:t>ଲିଙ୍ଗରୁ ରକ୍ତ ସ୍ରାବ</w:t>
      </w:r>
      <w:r w:rsidRPr="002048EB">
        <w:rPr>
          <w:rFonts w:ascii="Nirmala UI" w:hAnsi="Nirmala UI" w:cs="Nirmala UI"/>
        </w:rPr>
        <w:br/>
        <w:t>ZIG ସ୍ତ୍ରୀ ସହବାସ ହେତୁ ଲିଙ୍ଗୁରୁ ରଲ୍ତସ୍ସାବ ହେଉଥିଲେ ମୈଥୁନ କରିବ ନାହିଁ ଏବଂ</w:t>
      </w:r>
      <w:r w:rsidRPr="002048EB">
        <w:rPr>
          <w:rFonts w:ascii="Nirmala UI" w:hAnsi="Nirmala UI" w:cs="Nirmala UI"/>
        </w:rPr>
        <w:br/>
        <w:t>ନିମ୍ନଲିଖୂତ ବଳକାରକ ଆହାର କରିବ। ବାଇଡ଼ଙ୍କ ମଞ୍ଚ, ଦ୍ରାକ୍ଷା, ପିପ୍ପଳୀ, କୋଇଲେଖା ମଥ୍ଜ,</w:t>
      </w:r>
      <w:r w:rsidRPr="002048EB">
        <w:rPr>
          <w:rFonts w:ascii="Nirmala UI" w:hAnsi="Nirmala UI" w:cs="Nirmala UI"/>
        </w:rPr>
        <w:br/>
        <w:t>ଚିନି - ଏ ସମସ୍ତ ସମଭାଗ ଚୂର୍ଣ୍ଣ କରି ଦୁଧ, ଘିଅ ଓ ମହୁ ପ୍ରତ୍ୟେକ ଅର୍ଵଭାଗ ରୂପେ ମିଶାଇ ଦୁଇ</w:t>
      </w:r>
      <w:r w:rsidRPr="002048EB">
        <w:rPr>
          <w:rFonts w:ascii="Nirmala UI" w:hAnsi="Nirmala UI" w:cs="Nirmala UI"/>
        </w:rPr>
        <w:br/>
        <w:t>ତୋଳା ହିସାବରେ ଖାଇ ଦୁଧ ପାନ କରିବ | ଏହା ସେବନ କଲେ ଶୁକ୍ରଦୋଷ ଦୂର ହୋଇ ବନ୍ଷ୍ୟା</w:t>
      </w:r>
      <w:r w:rsidRPr="002048EB">
        <w:rPr>
          <w:rFonts w:ascii="Nirmala UI" w:hAnsi="Nirmala UI" w:cs="Nirmala UI"/>
        </w:rPr>
        <w:br/>
        <w:t>ନାରୀର ସନ୍ତାନ ହୁଏ | (ଚକ୍ରଦତ୍ତ)</w:t>
      </w:r>
      <w:r w:rsidRPr="002048EB">
        <w:rPr>
          <w:rFonts w:ascii="Nirmala UI" w:hAnsi="Nirmala UI" w:cs="Nirmala UI"/>
        </w:rPr>
        <w:br/>
        <w:t>ବାଇଡ଼ଙ୍ଗ ମଞ୍ଜିକୁ ଗରମ ପାଣିରେ ୧୨ ଘଣ୍ଟା ବତୁରାଇ ଫୁଲିଗଲେ ଚୋପା ଛଡ଼ାଇ</w:t>
      </w:r>
      <w:r w:rsidRPr="002048EB">
        <w:rPr>
          <w:rFonts w:ascii="Nirmala UI" w:hAnsi="Nirmala UI" w:cs="Nirmala UI"/>
        </w:rPr>
        <w:br/>
        <w:t>ବାଟିଦେବ | GIA Gala gd କରିବ |</w:t>
      </w:r>
      <w:r w:rsidRPr="002048EB">
        <w:rPr>
          <w:rFonts w:ascii="Nirmala UI" w:hAnsi="Nirmala UI" w:cs="Nirmala UI"/>
        </w:rPr>
        <w:br/>
        <w:t>ପରିସ୍ରା ବେଶି ହେଲେ</w:t>
      </w:r>
      <w:r w:rsidRPr="002048EB">
        <w:rPr>
          <w:rFonts w:ascii="Nirmala UI" w:hAnsi="Nirmala UI" w:cs="Nirmala UI"/>
        </w:rPr>
        <w:br/>
        <w:t>୧) ଅରୁଆ ଚାଉଳ ଭାଜି ଦୂର୍ଣ୍ଣ କରି ତାହା ସହିତ ସମାନ ଭାଗ ଚିନି ମିଶାଇ ଖାଇବ। ମାତ୍ରା-</w:t>
      </w:r>
      <w:r w:rsidRPr="002048EB">
        <w:rPr>
          <w:rFonts w:ascii="Nirmala UI" w:hAnsi="Nirmala UI" w:cs="Nirmala UI"/>
        </w:rPr>
        <w:br/>
        <w:t>PAPA! GI - - ୫ ତୋଳା ଠାରୁ ୭ ତୋଳା |</w:t>
      </w:r>
      <w:r w:rsidRPr="002048EB">
        <w:rPr>
          <w:rFonts w:ascii="Nirmala UI" w:hAnsi="Nirmala UI" w:cs="Nirmala UI"/>
        </w:rPr>
        <w:br/>
        <w:t>୨) ବାୟୁବୂଦ୍ଧି ହୋଇ ପରିସ୍ରା ବେଶୀ ହେଲେ ମିଶ୍ରି ପାଣିରେ ଚମ୍ପା କଦଳୀ ଚକଟି ସକାଳେ ଓ</w:t>
      </w:r>
      <w:r w:rsidRPr="002048EB">
        <w:rPr>
          <w:rFonts w:ascii="Nirmala UI" w:hAnsi="Nirmala UI" w:cs="Nirmala UI"/>
        </w:rPr>
        <w:br/>
        <w:t>ସନ୍ଧ୍ୟାରେ ଖାଇବ।</w:t>
      </w:r>
      <w:r w:rsidRPr="002048EB">
        <w:rPr>
          <w:rFonts w:ascii="Nirmala UI" w:hAnsi="Nirmala UI" w:cs="Nirmala UI"/>
        </w:rPr>
        <w:br/>
        <w:t>ପିଲାମାନେ ବିଛଣାରେ ମୁତିଲେ</w:t>
      </w:r>
      <w:r w:rsidRPr="002048EB">
        <w:rPr>
          <w:rFonts w:ascii="Nirmala UI" w:hAnsi="Nirmala UI" w:cs="Nirmala UI"/>
        </w:rPr>
        <w:br/>
        <w:t>୧) ଦୁଇ ତୋଳା କରଇଁଞ୍ଚୁ କାକୁଡ଼ି ମୂଳର ରସରେ ମିଶ୍ରି ମିଶାଇ ଦିନକୁ ଦୁଇ ଥର କରି ସାତ ଦିନ</w:t>
      </w:r>
      <w:r w:rsidRPr="002048EB">
        <w:rPr>
          <w:rFonts w:ascii="Nirmala UI" w:hAnsi="Nirmala UI" w:cs="Nirmala UI"/>
        </w:rPr>
        <w:br/>
        <w:t>ଖାଇବ।</w:t>
      </w:r>
      <w:r w:rsidRPr="002048EB">
        <w:rPr>
          <w:rFonts w:ascii="Nirmala UI" w:hAnsi="Nirmala UI" w:cs="Nirmala UI"/>
        </w:rPr>
        <w:br/>
        <w:t>୨) daigd 6 କଳାଜୀରା ଚୂର୍ଷ୍ଵ ସମାନ ଭାଗ ମିଶାଇ ଖାଇବ |</w:t>
      </w:r>
      <w:r w:rsidRPr="002048EB">
        <w:rPr>
          <w:rFonts w:ascii="Nirmala UI" w:hAnsi="Nirmala UI" w:cs="Nirmala UI"/>
        </w:rPr>
        <w:br/>
        <w:t>ମାତ୍ରା - ଉଭୟ ଚୂର୍ଣ୍ଣ ତିନି ଅଣା ଓଜନ |</w:t>
      </w:r>
      <w:r w:rsidRPr="002048EB">
        <w:rPr>
          <w:rFonts w:ascii="Nirmala UI" w:hAnsi="Nirmala UI" w:cs="Nirmala UI"/>
        </w:rPr>
        <w:br/>
        <w:t>୩) ମୁତୁରୀ ଚେର ଏକ ତୋଳା, ଯବଧାନ ଏକ ତୋଳା ଅଧସେର ପାଣିରେ ସିଝାଇ ଏକ</w:t>
      </w:r>
      <w:r w:rsidRPr="002048EB">
        <w:rPr>
          <w:rFonts w:ascii="Nirmala UI" w:hAnsi="Nirmala UI" w:cs="Nirmala UI"/>
        </w:rPr>
        <w:br/>
        <w:t>ଛଟାକି ରହିଲେ ଛାଣି ପିଆଇବ।</w:t>
      </w:r>
      <w:r w:rsidRPr="002048EB">
        <w:rPr>
          <w:rFonts w:ascii="Nirmala UI" w:hAnsi="Nirmala UI" w:cs="Nirmala UI"/>
        </w:rPr>
        <w:br/>
        <w:t>' ବୟସ ଛଉ</w:t>
      </w:r>
      <w:r w:rsidRPr="002048EB">
        <w:rPr>
          <w:rFonts w:ascii="Nirmala UI" w:hAnsi="Nirmala UI" w:cs="Nirmala UI"/>
        </w:rPr>
        <w:br/>
        <w:t>୧) ନୀଳବର୍ଣ୍ଣ ଦାସକରେଣ୍ଟା ପତ୍ର ରସ ଦେହରେ ଉତ୍ତମ ରୂପେ ମାଲିସ୍‌ କରି କାଞ୍ଜରେ ବଟା</w:t>
      </w:r>
      <w:r w:rsidRPr="002048EB">
        <w:rPr>
          <w:rFonts w:ascii="Nirmala UI" w:hAnsi="Nirmala UI" w:cs="Nirmala UI"/>
        </w:rPr>
        <w:br/>
        <w:t>ହୋଇଥବା ମୂଳାମଞ୍ଜି ତହିଁରେ ଲଗାଇଲେ ଭଲ ହୁଏ।</w:t>
      </w:r>
    </w:p>
    <w:p w14:paraId="6F46469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60FB2A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34489F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123</w:t>
      </w:r>
    </w:p>
    <w:p w14:paraId="076D29CA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1E8DD3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୯୦/ ଅନୁଭୂତ ଯୋଗମାଳୀ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କଦଳୀକ୍ଷାର ଓ ବଟା ହଳଦୀ ଏକତ୍ର ମିଶାଇ ଛଉରେ ଲଗାଇବ |</w:t>
      </w:r>
      <w:r w:rsidRPr="002048EB">
        <w:rPr>
          <w:rFonts w:ascii="Nirmala UI" w:hAnsi="Nirmala UI" w:cs="Nirmala UI"/>
        </w:rPr>
        <w:br/>
        <w:t>କ୍ଷାର - କଦଳୀ ପତ୍ର ଓ ବାହୁଙ୍ଗାକୁ ପୋଡ଼ି ଭସ୍ମ କରିବ | AGA ୬ଗୁଣ ପାଣି ମିଶାଇ</w:t>
      </w:r>
      <w:r w:rsidRPr="002048EB">
        <w:rPr>
          <w:rFonts w:ascii="Nirmala UI" w:hAnsi="Nirmala UI" w:cs="Nirmala UI"/>
        </w:rPr>
        <w:br/>
        <w:t>କନାରେ ଛାଣିବ | ଛଣା ହୋଇଥୁବା ପାଣିକୁ ହାଣ୍ଡିରେ ରଖି ଜାଳ ଦେବ। ପାଣି ମରିଯାଇ</w:t>
      </w:r>
      <w:r w:rsidRPr="002048EB">
        <w:rPr>
          <w:rFonts w:ascii="Nirmala UI" w:hAnsi="Nirmala UI" w:cs="Nirmala UI"/>
        </w:rPr>
        <w:br/>
        <w:t>ଯାହା ଅବଶେଷ ରହିବ ତାହା କ୍ଷାର।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କାଗେଜିଲେମ୍ବୁ ରସରେ ହରିତାଳ ଘଷି ସୁର୍ଯ୍ୟପାକ କରି ଲଗାଇବ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ଅପାମାରଙ୍କ ଚେରକୁ MING ସହିତ ବାଟି ଲଗାଇବ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ନିମ୍ବଗଛରେ ହୋଇଥିବା ଗୁଳୁଚିର ରସ ଲଗାଇବ | ଏହି ରସ କୁଷ୍ଠ ଛଉରେ ଦେଲେ</w:t>
      </w:r>
      <w:r w:rsidRPr="002048EB">
        <w:rPr>
          <w:rFonts w:ascii="Nirmala UI" w:hAnsi="Nirmala UI" w:cs="Nirmala UI"/>
        </w:rPr>
        <w:br/>
        <w:t>ଉପକାର ହୁଏ। _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ଚାକୁଣ୍ଡା ମଞ୍ଜି ଓ ଝୁଣା ସମଭାଗ କାଞ୍ଚିରେ ବାଟି ଲଗାଇଲେ ବୟସ ଛଉ ଭଲ ହୁଏ |</w:t>
      </w:r>
      <w:r w:rsidRPr="002048EB">
        <w:rPr>
          <w:rFonts w:ascii="Nirmala UI" w:hAnsi="Nirmala UI" w:cs="Nirmala UI"/>
        </w:rPr>
        <w:br/>
        <w:t>(ଚରକ)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ଧବଳ କୁଷ୍ଠ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ସୋମରାଜ ମଞ୍ଚି ଚୂର୍ଣ୍ଣ ୪ ଭାଗ, ହରିତାଳ ଏକ ଭାଗ ଗୋମୁତ୍ରରେ ବାଟି ଶ୍ଵେତ କୁଷ୍ଠରେ</w:t>
      </w:r>
      <w:r w:rsidRPr="002048EB">
        <w:rPr>
          <w:rFonts w:ascii="Nirmala UI" w:hAnsi="Nirmala UI" w:cs="Nirmala UI"/>
        </w:rPr>
        <w:br/>
        <w:t>ଲେପ ଦେଲେ ଭଲ ହୁଏ ¡ (ବାଗଭଟ୍ଟ)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9) କୋଚିଲା COR, UM! AGM ଚେର, କଳା କାସୁନ୍ଦି ଚେର, ବାସଙ୍ଗ ଟେର, ସୋମରାଜ</w:t>
      </w:r>
      <w:r w:rsidRPr="002048EB">
        <w:rPr>
          <w:rFonts w:ascii="Nirmala UI" w:hAnsi="Nirmala UI" w:cs="Nirmala UI"/>
        </w:rPr>
        <w:br/>
        <w:t>ମଞ୍ଜି ସମପରିମାଣରେ ବାଟି ଲେପ ଦେବ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ଧୋବ କାଇଞ୍ଚ ଚେର ଓ ଚିତାପାରୁ ଚେର ଏକତ୍ର ବାଟି ଲେପ ଦେବ।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ଗନ୍ଧକ, ହୀରାକଷ, ହରିତାଳ ଓ ତ୍ରିଫଳା (ASI, ବାହାଡ଼ା, ଅଁଳୀ) ପାଣିରେ ବାଟି ଲେପ</w:t>
      </w:r>
      <w:r w:rsidRPr="002048EB">
        <w:rPr>
          <w:rFonts w:ascii="Nirmala UI" w:hAnsi="Nirmala UI" w:cs="Nirmala UI"/>
        </w:rPr>
        <w:br/>
        <w:t>ଦେବ।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ଅକରକରା ଚୁର୍ଣ୍ଣ ଏକ ତୋଳା, ଚିତାପାରୁ ଚେର, ପିପ୍ପଳୀ ଏବଂ ଶୋଧତ ଧୂତୁରାମଣି</w:t>
      </w:r>
      <w:r w:rsidRPr="002048EB">
        <w:rPr>
          <w:rFonts w:ascii="Nirmala UI" w:hAnsi="Nirmala UI" w:cs="Nirmala UI"/>
        </w:rPr>
        <w:br/>
        <w:t>ପ୍ରତ୍ୟେକରୁ ଅଧ ତୋଳା ଲେଖାଏଁ ତ୍ରିଫଳା, ମୁସଦ୍ଦର, ସୋମରାଜ 1G, ମଞ୍ଜୁଆତି ମଞ୍ଜି</w:t>
      </w:r>
      <w:r w:rsidRPr="002048EB">
        <w:rPr>
          <w:rFonts w:ascii="Nirmala UI" w:hAnsi="Nirmala UI" w:cs="Nirmala UI"/>
        </w:rPr>
        <w:br/>
        <w:t>ପ୍ରତ୍ୟେକରୁ ଏକତୋଳା, ଶୁଦ୍ଧ ଶଙ୍ଗୁଆ ଏକ ମସା ଏ ସମସ୍ତ ଚୁର୍ଣ୍ଣ ଅଦାରସରେ ମର୍ଦ୍ଦନ କରି</w:t>
      </w:r>
      <w:r w:rsidRPr="002048EB">
        <w:rPr>
          <w:rFonts w:ascii="Nirmala UI" w:hAnsi="Nirmala UI" w:cs="Nirmala UI"/>
        </w:rPr>
        <w:br/>
        <w:t>ମୁଗ ପରି ବଟିକା କରି ଛାଇରେ ଶୁଖାଇ ଶିଶିରେ ରଖିବ। ପ୍ରତିଦିନ ଭୋଜନ ପରେ</w:t>
      </w:r>
      <w:r w:rsidRPr="002048EB">
        <w:rPr>
          <w:rFonts w:ascii="Nirmala UI" w:hAnsi="Nirmala UI" w:cs="Nirmala UI"/>
        </w:rPr>
        <w:br/>
        <w:t>ଗୋଟିଏ ଲେଖାଏଁ ବଟିକା ପାଣିରେ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୬) ଡ଼ାଳିମ୍ବପତ୍ର ରସ ଏକ ସେର, Lela! (ଓଡ଼ଶମାରି) ପତ୍ର ରସ ଏକ ସେର, EGE ଏକ</w:t>
      </w:r>
      <w:r w:rsidRPr="002048EB">
        <w:rPr>
          <w:rFonts w:ascii="Nirmala UI" w:hAnsi="Nirmala UI" w:cs="Nirmala UI"/>
        </w:rPr>
        <w:br/>
        <w:t>ସେର (Cll ଗାଭର ମୁତ୍ର), SGA AS Eee ( ପତ୍ରବଟା) ଅଧସେର, କଳା</w:t>
      </w:r>
      <w:r w:rsidRPr="002048EB">
        <w:rPr>
          <w:rFonts w:ascii="Nirmala UI" w:hAnsi="Nirmala UI" w:cs="Nirmala UI"/>
        </w:rPr>
        <w:br/>
        <w:t>ରାଶିତେଲ ଦୁଇ ସେରରେ ପାକ କରିବ | ତୈଳାବଶେଷ ରହିଲେ ଶିଶିରେ ରଖିବ | ଏହି</w:t>
      </w:r>
    </w:p>
    <w:p w14:paraId="5D7A33C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420719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BB2B61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124</w:t>
      </w:r>
    </w:p>
    <w:p w14:paraId="71FFD94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F3F8BF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୯୧/</w:t>
      </w:r>
      <w:r w:rsidRPr="002048EB">
        <w:rPr>
          <w:rFonts w:ascii="Nirmala UI" w:hAnsi="Nirmala UI" w:cs="Nirmala UI"/>
        </w:rPr>
        <w:br/>
        <w:t>ତୈଳ ଦିନକୁ ଦୁଇଥର ଲଗାଇଲେ ଶ୍ଵେତକୁଷ୍କ, GAGS, ATLA, କଣ୍ଠମାଳା, ଗୋଦର</w:t>
      </w:r>
      <w:r w:rsidRPr="002048EB">
        <w:rPr>
          <w:rFonts w:ascii="Nirmala UI" w:hAnsi="Nirmala UI" w:cs="Nirmala UI"/>
        </w:rPr>
        <w:br/>
        <w:t>ଭଲ ହୁଏ। ଉପରୋକ୍ତ ୫ ନମ୍ବର GIS Gig ଏହି ତୈଳ ଲଗାଇଲେ ଶୀଘ୍ର ରୋଗମୁକ୍ତ</w:t>
      </w:r>
      <w:r w:rsidRPr="002048EB">
        <w:rPr>
          <w:rFonts w:ascii="Nirmala UI" w:hAnsi="Nirmala UI" w:cs="Nirmala UI"/>
        </w:rPr>
        <w:br/>
        <w:t>ହେବ।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ରବିବାର ଦିନ ଶୁକ୍ଳ ଜୟନ୍ତୀ ମୁଳକୁ ଗାଭ ଦୁଧରେ ବାଟି ପାନ କଲେ ଶ୍ଵେତକୁଷ୍ଠ ଭଲ</w:t>
      </w:r>
      <w:r w:rsidRPr="002048EB">
        <w:rPr>
          <w:rFonts w:ascii="Nirmala UI" w:hAnsi="Nirmala UI" w:cs="Nirmala UI"/>
        </w:rPr>
        <w:br/>
        <w:t>ହୁଏ | ଏହା ବୈଦନାଥଙ୍କର ଆଜ୍ଞା Bea ( ଚକ୍ରଦଦତ୍)</w:t>
      </w:r>
      <w:r w:rsidRPr="002048EB">
        <w:rPr>
          <w:rFonts w:ascii="Nirmala UI" w:hAnsi="Nirmala UI" w:cs="Nirmala UI"/>
        </w:rPr>
        <w:br/>
        <w:t>. ଶୁକ୍ଳ ଜୟନ୍ତୀ ମୂଳ ବା ଚେର - ଏକ ତୋଳା ଓଜନ |</w:t>
      </w:r>
      <w:r w:rsidRPr="002048EB">
        <w:rPr>
          <w:rFonts w:ascii="Nirmala UI" w:hAnsi="Nirmala UI" w:cs="Nirmala UI"/>
        </w:rPr>
        <w:br/>
        <w:t>୮) ବାଇଢ଼ିନ୍ବିରି ଫଳ ରସ ଏକ ତୋଳା ଓ ପୁରୁଣା ଗୁଡ଼ ଏକ ତୋଳା ଏକତ୍ର ମିଶାଇ ଖାଇବ |</w:t>
      </w:r>
      <w:r w:rsidRPr="002048EB">
        <w:rPr>
          <w:rFonts w:ascii="Nirmala UI" w:hAnsi="Nirmala UI" w:cs="Nirmala UI"/>
        </w:rPr>
        <w:br/>
        <w:t>ରୋଗମୁକ୍ତ ହେବା ପର୍ଯ୍ୟନ୍ତ ଖାଇବ। (ଚରକ) .</w:t>
      </w:r>
      <w:r w:rsidRPr="002048EB">
        <w:rPr>
          <w:rFonts w:ascii="Nirmala UI" w:hAnsi="Nirmala UI" w:cs="Nirmala UI"/>
        </w:rPr>
        <w:br/>
        <w:t>କୁଷ୍ଠ ରୋଗ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ASAI ବା ପୁଷ୍ୟା ନକ୍ଷତ୍ରରେ ବେଗୁନିଆ ଚେରଗୁଡ଼ିଏ ଆଣି ପରିଷ୍କାର କରି ଧୋଇ</w:t>
      </w:r>
      <w:r w:rsidRPr="002048EB">
        <w:rPr>
          <w:rFonts w:ascii="Nirmala UI" w:hAnsi="Nirmala UI" w:cs="Nirmala UI"/>
        </w:rPr>
        <w:br/>
        <w:t>ଚେରର ଛାଲି ବାହାର କରି କାଠ ଫୋପାଡ଼ି ଦେବ। ସେହି ଚେରର ଛାଲିକୁ ଏବଂ ଅତି ସରୁ</w:t>
      </w:r>
      <w:r w:rsidRPr="002048EB">
        <w:rPr>
          <w:rFonts w:ascii="Nirmala UI" w:hAnsi="Nirmala UI" w:cs="Nirmala UI"/>
        </w:rPr>
        <w:br/>
        <w:t>ଚେରକୁ ଶୁଖାଇ ଗୁଣ୍ଡ କରି କନାରେ ଛାଣି ଶିଶିରେ ରଖିବ | ସେହି ଚୁର୍ଣ୍ଣରୁ ଅଧତୋଳା ଓଜନ ୫</w:t>
      </w:r>
      <w:r w:rsidRPr="002048EB">
        <w:rPr>
          <w:rFonts w:ascii="Nirmala UI" w:hAnsi="Nirmala UI" w:cs="Nirmala UI"/>
        </w:rPr>
        <w:br/>
        <w:t>ତୋଳାଠାରୁ ୧୦ ତୌଳା ଛଡ଼ାମୁତ (ଗୋମୁତ୍ର) ରେ ମିଶାଇ ରୋଗୀକୁ ସକାଳେ ଖାଲି ପେଟରେ</w:t>
      </w:r>
      <w:r w:rsidRPr="002048EB">
        <w:rPr>
          <w:rFonts w:ascii="Nirmala UI" w:hAnsi="Nirmala UI" w:cs="Nirmala UI"/>
        </w:rPr>
        <w:br/>
        <w:t>ଖାଇବାକୁ ଦେବ | ଛଡ଼ାମୂତ ପରିବର୍ତେ ରୋଗୀର ମୂତରେ ( ୫ତୋଳା) ଉକ୍ତ ବୂର୍ଣ୍ଣ ଖାଇବାକୁ</w:t>
      </w:r>
      <w:r w:rsidRPr="002048EB">
        <w:rPr>
          <w:rFonts w:ascii="Nirmala UI" w:hAnsi="Nirmala UI" w:cs="Nirmala UI"/>
        </w:rPr>
        <w:br/>
        <w:t>ଦେଲେ ବେଶି ଗୁଣ କରେ। ରୋଗୀର ମୁତ ନେଲାବେଳେ ମୂତର ପ୍ରଥମ ଧାର ତଳେ ପକାଇଦେଇ</w:t>
      </w:r>
      <w:r w:rsidRPr="002048EB">
        <w:rPr>
          <w:rFonts w:ascii="Nirmala UI" w:hAnsi="Nirmala UI" w:cs="Nirmala UI"/>
        </w:rPr>
        <w:br/>
        <w:t>ତା dA Je ଗ୍ରହଣ କରିବ | ରୋଗମୁକ୍ତ ପର୍ଯ୍ୟନ୍ତ ଉପରୋଲ୍ତ daa ଖାଉଥୁବ | _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Aa - କଞ୍ଚାବୁଟକୁ ପାଣିରେ ବତୁରାଇ ରଖିବ | ଭୋକ ହେଲେ ସେହି ଚୁଟ ଖାଇବ |</w:t>
      </w:r>
      <w:r w:rsidRPr="002048EB">
        <w:rPr>
          <w:rFonts w:ascii="Nirmala UI" w:hAnsi="Nirmala UI" w:cs="Nirmala UI"/>
        </w:rPr>
        <w:br/>
        <w:t>ଶୋଷ ହେଲେ ସେହି ବୁଟ ପାଣି ପିଇବ | ଆହାର କେବଳ ବୁଟ ହେବ | ଆଉ କିଛି ଖାଇବ ନାହିଁ |</w:t>
      </w:r>
      <w:r w:rsidRPr="002048EB">
        <w:rPr>
          <w:rFonts w:ascii="Nirmala UI" w:hAnsi="Nirmala UI" w:cs="Nirmala UI"/>
        </w:rPr>
        <w:br/>
        <w:t>ବୁଟରେ ଚିନି, ଲୁଣ ପ୍ରଭୃତି କିଛି ମିଶିବ ନାହିଁ। ଏଥି ପଥରେ ରହିଲେ ରୋଗୀ ୮/୧୦ ଦିନ</w:t>
      </w:r>
      <w:r w:rsidRPr="002048EB">
        <w:rPr>
          <w:rFonts w:ascii="Nirmala UI" w:hAnsi="Nirmala UI" w:cs="Nirmala UI"/>
        </w:rPr>
        <w:br/>
        <w:t>ଭିତରେ ଶୁଖମଯିବ, କିନ୍ତୁ ସ୍ଵାସ୍ଥ୍ୟ ଭଙ୍ଗ ଆଶଙ୍କା ନାହିଁ। କିଛି ଦିନ ପରେ ରୋଗୀର ସ୍ଵାସ୍ଥ୍ୟ ଖୁବ୍‌ ଭଲ</w:t>
      </w:r>
      <w:r w:rsidRPr="002048EB">
        <w:rPr>
          <w:rFonts w:ascii="Nirmala UI" w:hAnsi="Nirmala UI" w:cs="Nirmala UI"/>
        </w:rPr>
        <w:br/>
        <w:t>ହେବ | ରୋଗମୁକ୍ତ ହେବା ପର୍ଯ୍ୟନ୍ତ ଏହି ପଥ୍ବରେ ରହିବ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ସ୍ନାନ - ନିମ୍ବପତ୍ରକୁ ପାଣିରେ ଫୁଟାଇ ଅଳ୍ପ ଉଷୁମ ଥାଇ ଗାଧୋଇବ। ପ୍ରତି ରବିବାର ଦିନ</w:t>
      </w:r>
      <w:r w:rsidRPr="002048EB">
        <w:rPr>
          <w:rFonts w:ascii="Nirmala UI" w:hAnsi="Nirmala UI" w:cs="Nirmala UI"/>
        </w:rPr>
        <w:br/>
        <w:t>ସଜ ଗୋବର ସର୍ବାଙ୍ଗ ମାଲିସ୍‌ କରି ଏକ ଘଣ୍ଟା ପରେ ଗାଧୋଇବ। ଦିନ din ନିମ୍ବଗଛ ମୂଳରେ</w:t>
      </w:r>
      <w:r w:rsidRPr="002048EB">
        <w:rPr>
          <w:rFonts w:ascii="Nirmala UI" w:hAnsi="Nirmala UI" w:cs="Nirmala UI"/>
        </w:rPr>
        <w:br/>
        <w:t>ରହିବ | ଦୂରରେ ରହି ମହାଦେବଙ୍କ ମନ୍ଦିରକୁ ଦର୍ଶନ କରିବ | ସବୁବେଳେ ସତ୍ଚିନ୍ତା କରିବ |</w:t>
      </w:r>
      <w:r w:rsidRPr="002048EB">
        <w:rPr>
          <w:rFonts w:ascii="Nirmala UI" w:hAnsi="Nirmala UI" w:cs="Nirmala UI"/>
        </w:rPr>
        <w:br/>
        <w:t>କୌଣସି ସ୍ତ୍ବାଲୋକକୁ ଏପରିକି ନିଜ ସ୍ତ୍ରୀକୁ ଛୁଇଁବ ନାହିଁ। ତିନୋଟି ରୋଗୀ ଏହି ଓାଷଧରେ ମୁଁ ଭଲ</w:t>
      </w:r>
      <w:r w:rsidRPr="002048EB">
        <w:rPr>
          <w:rFonts w:ascii="Nirmala UI" w:hAnsi="Nirmala UI" w:cs="Nirmala UI"/>
        </w:rPr>
        <w:br/>
        <w:t>କରିଛି। ¦</w:t>
      </w:r>
    </w:p>
    <w:p w14:paraId="43E8DF9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7D6768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98CF3C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125</w:t>
      </w:r>
    </w:p>
    <w:p w14:paraId="0F6FF222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4A8AC9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/୯୨/ ଅନୁଭୂତ ଯୋଗମାଳା ବା ସହଳଜ ଚିକିତ୍ସା</w:t>
      </w:r>
      <w:r w:rsidRPr="002048EB">
        <w:rPr>
          <w:rFonts w:ascii="Nirmala UI" w:hAnsi="Nirmala UI" w:cs="Nirmala UI"/>
        </w:rPr>
        <w:br/>
        <w:t>ପାଗଳ ରୋଗ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ପାତାଳଗରୁଡ଼ ଚେର କଞ୍ଚା ହେଲେ ଦୁଇ ତୋଳା, ଶୁଖିଲା ହେଲେ ଏକତୋଳା ୨୭ଟି</w:t>
      </w:r>
      <w:r w:rsidRPr="002048EB">
        <w:rPr>
          <w:rFonts w:ascii="Nirmala UI" w:hAnsi="Nirmala UI" w:cs="Nirmala UI"/>
        </w:rPr>
        <w:br/>
        <w:t>ଗୋଲମରିଚ ସହିତ ଚିକ୍‌କଣ କରି ବାଟି ପାଣି ମିଶାଇ ଦିନେ ଛଡ଼ା ଦିନେ ରୋଗୀକୁ ଖାଇବାକୁ</w:t>
      </w:r>
      <w:r w:rsidRPr="002048EB">
        <w:rPr>
          <w:rFonts w:ascii="Nirmala UI" w:hAnsi="Nirmala UI" w:cs="Nirmala UI"/>
        </w:rPr>
        <w:br/>
        <w:t>ଦେବ। AGA ବିଶେଷ ପିତା ହୋଇଥିବାରୁ ରୋଗୀ ପ୍ରଥମେ ନ ଖାଇ ଫୋପାଡ଼ି ଦେବ | ରୋଗୀ</w:t>
      </w:r>
      <w:r w:rsidRPr="002048EB">
        <w:rPr>
          <w:rFonts w:ascii="Nirmala UI" w:hAnsi="Nirmala UI" w:cs="Nirmala UI"/>
        </w:rPr>
        <w:br/>
        <w:t>ଯଦି EAN, ତାହାହେଲେ ରୋଗୀର ନାକବାଟେ &amp;9ଷଧ ବେଶି ପାଣିଆ କରି ଖୁଆଇବ | କିଛି ଦିନ</w:t>
      </w:r>
      <w:r w:rsidRPr="002048EB">
        <w:rPr>
          <w:rFonts w:ascii="Nirmala UI" w:hAnsi="Nirmala UI" w:cs="Nirmala UI"/>
        </w:rPr>
        <w:br/>
        <w:t>ନାକବାଟେ ଖୁଆଇଲେ ରୋଗୀ ନିଜେ ଞଷଧ ଖାଇବ | ରୋଗମୁକ୍ତ ହେବା ପର୍ଯ୍ୟନ୍ତ ୫ଷଧ ଦେଉଥୁବ |</w:t>
      </w:r>
      <w:r w:rsidRPr="002048EB">
        <w:rPr>
          <w:rFonts w:ascii="Nirmala UI" w:hAnsi="Nirmala UI" w:cs="Nirmala UI"/>
        </w:rPr>
        <w:br/>
        <w:t>ରେଗୀ ଦୁର୍ବଳ ହୋଇଥ୍ବଲେ ଉପରୋକ୍ତ ମାତ୍ରାର ଅଧା ଦେବ |</w:t>
      </w:r>
      <w:r w:rsidRPr="002048EB">
        <w:rPr>
          <w:rFonts w:ascii="Nirmala UI" w:hAnsi="Nirmala UI" w:cs="Nirmala UI"/>
        </w:rPr>
        <w:br/>
        <w:t>| ମୁଣ୍ଡରେ ମାଲିସ୍‌ - FRAGIGS AC QA, ବରକୋଳି AS ରସ, ଦୁବ ରସ, ଘିକୁଆଁରୀ</w:t>
      </w:r>
      <w:r w:rsidRPr="002048EB">
        <w:rPr>
          <w:rFonts w:ascii="Nirmala UI" w:hAnsi="Nirmala UI" w:cs="Nirmala UI"/>
        </w:rPr>
        <w:br/>
        <w:t>ରସ, ପୁରୁଣା ଘିଅ ଏକତ୍ର କରି ମୁଣ୍ଡରେ ମାଲିସ୍‌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ପଥୁ - ଭାତ, ରୁଟି, ଦୁଧ, ଘିଅ, ନିରାମିଷ ତରକାରୀ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ଅପଥ୍ୟ - ଲଙ୍କାମରିଚ, ତେଲ, ଲୁଣ ଖାଇବ ନାହିଁ | ଇଚ୍ଛା ହେଲେ ଦିନକୁ ଦୁଇ, ତିନି</w:t>
      </w:r>
      <w:r w:rsidRPr="002048EB">
        <w:rPr>
          <w:rFonts w:ascii="Nirmala UI" w:hAnsi="Nirmala UI" w:cs="Nirmala UI"/>
        </w:rPr>
        <w:br/>
        <w:t>ଥର ଗାଧୋଇବ |।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ପାତାଳଗରୁଡ଼ - ସଂସ୍କୃତ - ପାତାଳଗରୁଡ଼, Mog, Salat, ସୋମବଲ୍ଲୀ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ହିନ୍ଦୀ - ପାତାଳଗରୁଡ଼ୀ, ଛିରେଟା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ତେଲୁଗୁ - GAR ତୋଗେ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ବଙ୍ଗଳା - ଛିଲିହିଣ୍ଢ, AMA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ଉନ୍ମାଦ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ପାକଳ ପାଣି କଖାରୁ AACA ESI GAA GEE, ମହୁ ଏକଚାମଚ ମିଶାଇ ଖାଇଲେ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AIF ରୋଗ ନଷ୍ଟ ହୁଏ | ଏହା AGIO ରୋଗୀ ପକ୍ଷରେ ସିଦ୍ଧ Aga | ଚକ୍ରଦତ୍ତ)।</w:t>
      </w:r>
      <w:r w:rsidRPr="002048EB">
        <w:rPr>
          <w:rFonts w:ascii="Nirmala UI" w:hAnsi="Nirmala UI" w:cs="Nirmala UI"/>
        </w:rPr>
        <w:br/>
        <w:t>ଭୁତ ଉନ୍ମାଦ</w:t>
      </w:r>
      <w:r w:rsidRPr="002048EB">
        <w:rPr>
          <w:rFonts w:ascii="Nirmala UI" w:hAnsi="Nirmala UI" w:cs="Nirmala UI"/>
        </w:rPr>
        <w:br/>
        <w:t>ଶୁକ୍ଳ ଅପରାଜିତା ଚେର ଚାଉଳଧୂଆ ପାଣିରେ ବାଟି cA ମିଶାଇ ଖାଇବ | (CROR)</w:t>
      </w:r>
      <w:r w:rsidRPr="002048EB">
        <w:rPr>
          <w:rFonts w:ascii="Nirmala UI" w:hAnsi="Nirmala UI" w:cs="Nirmala UI"/>
        </w:rPr>
        <w:br/>
        <w:t>ଚେର ମାତ୍ରା - ସୁକି ଓଜନ ଠାରୁ ଅଧତୋଳା ଓଜନ |</w:t>
      </w:r>
      <w:r w:rsidRPr="002048EB">
        <w:rPr>
          <w:rFonts w:ascii="Nirmala UI" w:hAnsi="Nirmala UI" w:cs="Nirmala UI"/>
        </w:rPr>
        <w:br/>
        <w:t>ରକ୍ତଚାପ (ଉଚ୍ଚ)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୧) ପାତାଳ ଗରୁଡ଼ ଚେର ୫ ତୋଳା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ବଚ ଚୂର୍ଣ୍ଣ ୫ ତୋଳା</w:t>
      </w:r>
    </w:p>
    <w:p w14:paraId="65F2C79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DDFF3C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397DFC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126</w:t>
      </w:r>
    </w:p>
    <w:p w14:paraId="7471926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409D4C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୯୩ /</w:t>
      </w:r>
      <w:r w:rsidRPr="002048EB">
        <w:rPr>
          <w:rFonts w:ascii="Nirmala UI" w:hAnsi="Nirmala UI" w:cs="Nirmala UI"/>
        </w:rPr>
        <w:br/>
        <w:t>: ଗୋଲମରିଚ ବୂର୍ଣ୍ତ ୧ ତୋଳା</w:t>
      </w:r>
      <w:r w:rsidRPr="002048EB">
        <w:rPr>
          <w:rFonts w:ascii="Nirmala UI" w:hAnsi="Nirmala UI" w:cs="Nirmala UI"/>
        </w:rPr>
        <w:br/>
        <w:t>. ରସ ସିନ୍ଦୁର ୧ ତୋଳା</w:t>
      </w:r>
      <w:r w:rsidRPr="002048EB">
        <w:rPr>
          <w:rFonts w:ascii="Nirmala UI" w:hAnsi="Nirmala UI" w:cs="Nirmala UI"/>
        </w:rPr>
        <w:br/>
        <w:t>. ଉପରୋକ୍ତ ପଦାର୍ଥ ଏକତ୍ର ମର୍ଦ୍ଦନ କରି ବ୍ରାହ୍ମୀରସରେ ଦୁଇ ଥର ଭାବନା ଦେଇ ମଟର</w:t>
      </w:r>
      <w:r w:rsidRPr="002048EB">
        <w:rPr>
          <w:rFonts w:ascii="Nirmala UI" w:hAnsi="Nirmala UI" w:cs="Nirmala UI"/>
        </w:rPr>
        <w:br/>
        <w:t>ଦାନା ପରି ବଟିକା କରି ଦିନକୁ ଦୁଇଟି ବଟିକା ସକାଳେ ଓ ସନ୍ଧ୍ୟାରେ ଖାଇବ। ଉନ୍୍ାଦ</w:t>
      </w:r>
      <w:r w:rsidRPr="002048EB">
        <w:rPr>
          <w:rFonts w:ascii="Nirmala UI" w:hAnsi="Nirmala UI" w:cs="Nirmala UI"/>
        </w:rPr>
        <w:br/>
        <w:t>ରୋଗରେ ମଧ୍ଯ ଏହି GGA ଦେବ |</w:t>
      </w:r>
      <w:r w:rsidRPr="002048EB">
        <w:rPr>
          <w:rFonts w:ascii="Nirmala UI" w:hAnsi="Nirmala UI" w:cs="Nirmala UI"/>
        </w:rPr>
        <w:br/>
        <w:t>ବଜାରରେ ଶସ୍ତାରେ ଯେଉଁ ରସସିନ୍ଦୁର ବିକ୍ରି ହୁଏ, ତାକୁ ନ ଆଣି କୌଣସି କବିରାଜ</w:t>
      </w:r>
      <w:r w:rsidRPr="002048EB">
        <w:rPr>
          <w:rFonts w:ascii="Nirmala UI" w:hAnsi="Nirmala UI" w:cs="Nirmala UI"/>
        </w:rPr>
        <w:br/>
        <w:t>। ଓଷଧାଳୟରୁ ଆଣିବ |।</w:t>
      </w:r>
      <w:r w:rsidRPr="002048EB">
        <w:rPr>
          <w:rFonts w:ascii="Nirmala UI" w:hAnsi="Nirmala UI" w:cs="Nirmala UI"/>
        </w:rPr>
        <w:br/>
        <w:t>ଭାବନା - କୁଟିତ ଦ୍ରବ୍ୟ ବା ଟୂର୍ଣ୍ଣ ଭିଜିଗଲା ପରି ରସ ( ଏଠାରେ ବ୍ରାହ୍ମୀରସଃ ପକାଇ</w:t>
      </w:r>
      <w:r w:rsidRPr="002048EB">
        <w:rPr>
          <w:rFonts w:ascii="Nirmala UI" w:hAnsi="Nirmala UI" w:cs="Nirmala UI"/>
        </w:rPr>
        <w:br/>
        <w:t>ମର୍ଦ୍ଦନ କରି ଦିନରେ ଖରାରେ ଏବଂ ରାତିରେ କାକରରେ ରଖିଲେ ଏକଥର ଭାବନା</w:t>
      </w:r>
      <w:r w:rsidRPr="002048EB">
        <w:rPr>
          <w:rFonts w:ascii="Nirmala UI" w:hAnsi="Nirmala UI" w:cs="Nirmala UI"/>
        </w:rPr>
        <w:br/>
        <w:t>ହୁଏ।</w:t>
      </w:r>
      <w:r w:rsidRPr="002048EB">
        <w:rPr>
          <w:rFonts w:ascii="Nirmala UI" w:hAnsi="Nirmala UI" w:cs="Nirmala UI"/>
        </w:rPr>
        <w:br/>
        <w:t>ଲୁଣ, ଖଟା, ଲଙ୍କାମରିଚ, ଶାଗ ଖାଇବ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ପାତାଳଗରୁଡ଼ soa od - ଏକଭାଗ |</w:t>
      </w:r>
      <w:r w:rsidRPr="002048EB">
        <w:rPr>
          <w:rFonts w:ascii="Nirmala UI" w:hAnsi="Nirmala UI" w:cs="Nirmala UI"/>
        </w:rPr>
        <w:br/>
        <w:t>ବିଶୁଦ୍ଧ ଶିଳାଜତୁ ଚୂର୍ଣ୍ଣ - ଏକଭାଗ |</w:t>
      </w:r>
      <w:r w:rsidRPr="002048EB">
        <w:rPr>
          <w:rFonts w:ascii="Nirmala UI" w:hAnsi="Nirmala UI" w:cs="Nirmala UI"/>
        </w:rPr>
        <w:br/>
        <w:t>ଏକତ୍ର ମର୍ଦ୍ଦନ କରି ୩ ରତି ହିସାବରେ ବଟିକା କରି ଶିଶିରେ ରଖିବ।</w:t>
      </w:r>
      <w:r w:rsidRPr="002048EB">
        <w:rPr>
          <w:rFonts w:ascii="Nirmala UI" w:hAnsi="Nirmala UI" w:cs="Nirmala UI"/>
        </w:rPr>
        <w:br/>
        <w:t>ମାତ୍ରା - ସକାଳେ ଓ ସନ୍ଧ୍ୟାରେ ଗୋଟିଏ ଲେଖାଏଁ ବଟିକା ଦୁଧ ବା ପାଣି ସହିତ ରୋଗମୁକ୍ତ</w:t>
      </w:r>
      <w:r w:rsidRPr="002048EB">
        <w:rPr>
          <w:rFonts w:ascii="Nirmala UI" w:hAnsi="Nirmala UI" w:cs="Nirmala UI"/>
        </w:rPr>
        <w:br/>
        <w:t>ହେବା ପର୍ଯ୍ୟନ୍ତ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&lt;</w:t>
      </w:r>
      <w:r w:rsidRPr="002048EB">
        <w:rPr>
          <w:rFonts w:ascii="Nirmala UI" w:hAnsi="Nirmala UI" w:cs="Nirmala UI"/>
        </w:rPr>
        <w:br/>
        <w:t>| 211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ପ୍ରତିଦିନ ଖାଇବାର ପ୍ରାୟ ଏକ Adi ପୂର୍ବରୁ ଦୁଇଅଣି ଓଜନ ଅଦା ସହିତ ସାମାନ୍ୟ ସୈନ୍ଧବ</w:t>
      </w:r>
      <w:r w:rsidRPr="002048EB">
        <w:rPr>
          <w:rFonts w:ascii="Nirmala UI" w:hAnsi="Nirmala UI" w:cs="Nirmala UI"/>
        </w:rPr>
        <w:br/>
        <w:t>ଲବଣ ମିଶାଇ ଖାଇଲେ ଅଳଜୀର୍ଣ୍ର ହେବ ନାହିଁ | (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ଖାଇବାର ୧୫ ମିନିଟ୍‌ dea Nel ବା ୫ଟା ଗୋଲମରିଚ ଚୋବାଇ ଖାଇ ଉଷୁମ ପାଣି</w:t>
      </w:r>
      <w:r w:rsidRPr="002048EB">
        <w:rPr>
          <w:rFonts w:ascii="Nirmala UI" w:hAnsi="Nirmala UI" w:cs="Nirmala UI"/>
        </w:rPr>
        <w:br/>
        <w:t>ଏକ ଗ୍ଲାସ୍‌ ପିଲଲେ ଯେତେ ଗରିଷ୍ଠ ଖାଦ୍ୟ ଖାଇଥ୍ଲେ ମଧ୍ଯ ଜୀର୍ଣ୍ଣ ହୋଇଯିବ | ଯେଉଁମାନଙ୍କର</w:t>
      </w:r>
      <w:r w:rsidRPr="002048EB">
        <w:rPr>
          <w:rFonts w:ascii="Nirmala UI" w:hAnsi="Nirmala UI" w:cs="Nirmala UI"/>
        </w:rPr>
        <w:br/>
        <w:t>ଦାନ୍ତ ନାହିଁ, ସେମାନେ ଗୋଲମରିଚ ଚୂର୍ଣ୍ଣ ଖାଇ ଉଷୁମ ପାଣି ପିଇବେ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A ଦୂର୍ଣ୍ଣ ୫ ତୋଳା, ପିପ୍‌ପଳୀ ଚୂର୍ଣ୍ଣ ୪ ତୋଳା, କଳାଜୀରା ଚୂର୍ଣ୍ଣ ୩ ତୋଳା, ଜୁଆଣୀ</w:t>
      </w:r>
      <w:r w:rsidRPr="002048EB">
        <w:rPr>
          <w:rFonts w:ascii="Nirmala UI" w:hAnsi="Nirmala UI" w:cs="Nirmala UI"/>
        </w:rPr>
        <w:br/>
        <w:t>gd 9 ୨ ତୋଳା, ବିଟ ଲବଣ ଏକ ତୋଳା, ହରିଡ଼ା, ( ମଞ୍ଜି ବାହାର କରିଦେଇ) ବୂର୍ଣର</w:t>
      </w:r>
      <w:r w:rsidRPr="002048EB">
        <w:rPr>
          <w:rFonts w:ascii="Nirmala UI" w:hAnsi="Nirmala UI" w:cs="Nirmala UI"/>
        </w:rPr>
        <w:br/>
        <w:t>୧୫ ତୋଳା - ଏ ସମସ୍ତର ଚୂର୍ଣ୍ର ଏକତ୍ର କରି କାଚ ଶିଶିରେ ରଖିବ | ପ୍ରତିଦିନ ସକାଳ ଓ</w:t>
      </w:r>
      <w:r w:rsidRPr="002048EB">
        <w:rPr>
          <w:rFonts w:ascii="Nirmala UI" w:hAnsi="Nirmala UI" w:cs="Nirmala UI"/>
        </w:rPr>
        <w:br/>
        <w:t>ସନ୍ଧ୍ୟାରେ ଦୁଇଅଣି ଓଜନ ଚୂର୍ଣ୍ଣ ଖାଇ ଥଣ୍ଡା ବା ଉଷୁମ ପାଣି ପିଇବ | (ପରୀକ୍ଷିତ)</w:t>
      </w:r>
    </w:p>
    <w:p w14:paraId="4834B70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95E4E2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21E7FF8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127</w:t>
      </w:r>
    </w:p>
    <w:p w14:paraId="5C420EE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D432E6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/୯୪/ ଅନୁଭୂତ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ଜୁଆଣୀ ୨୦ ତୋଳା, ସୈନ୍ଧବ ଲବଣ ଦୁଇ ତୋଳା, ବିଟ ଲବଣ ଦୁଇ ତୋଳା, କାଗେଜି</w:t>
      </w:r>
      <w:r w:rsidRPr="002048EB">
        <w:rPr>
          <w:rFonts w:ascii="Nirmala UI" w:hAnsi="Nirmala UI" w:cs="Nirmala UI"/>
        </w:rPr>
        <w:br/>
        <w:t>ଲେମ୍ବୁ ରସରେ ପକାଇ ଶୁଖାଇ ରଖିବ | ସୁକି ଓଜନରେ ଖାଇଲେ ଅଜୀର୍ଣ୍ଣ ଦୋଷ ନଷ୍ଟ</w:t>
      </w:r>
      <w:r w:rsidRPr="002048EB">
        <w:rPr>
          <w:rFonts w:ascii="Nirmala UI" w:hAnsi="Nirmala UI" w:cs="Nirmala UI"/>
        </w:rPr>
        <w:br/>
        <w:t>ହୁଏ, କ୍ଷୁଧା ବୃଦ୍ଧି ହୁଏ, ଝାଡ଼ା, ବାନି CASA ବେଦନା ଶାନ୍ତି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ସୈନ୍ଧବ ଲବଣ, ଗୋଲମରିଚ ଓ ଭଜା ଜୀରା ସମଭାଗ ଏକତ୍ର Gd GA ଦୁଇଅଣା</w:t>
      </w:r>
      <w:r w:rsidRPr="002048EB">
        <w:rPr>
          <w:rFonts w:ascii="Nirmala UI" w:hAnsi="Nirmala UI" w:cs="Nirmala UI"/>
        </w:rPr>
        <w:br/>
        <w:t>ମାତ୍ରାରେ ଗୁଆଦହି ସହିତ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ଶୁଦ୍ଧ କୋଚିଲା ମଞ୍ଚ ଦୂର୍ଣ୍ଣ ପାଞ୍ଚତୋଳା, ରେକ୍ତିଫାଏଡ଼ ସ୍ପିରିଟ୍‌ରେ ଗୋଳାଇ ଶିଶିରେ ରଖି</w:t>
      </w:r>
      <w:r w:rsidRPr="002048EB">
        <w:rPr>
          <w:rFonts w:ascii="Nirmala UI" w:hAnsi="Nirmala UI" w:cs="Nirmala UI"/>
        </w:rPr>
        <w:br/>
        <w:t>ମୁହଁ ବନ୍ଦ କରି ଦଶ ଦିନ ରଖିଦେବ। ତାପରେ ଛାଣିକରି ଶିଶିରେ ରଖିବ।</w:t>
      </w:r>
      <w:r w:rsidRPr="002048EB">
        <w:rPr>
          <w:rFonts w:ascii="Nirmala UI" w:hAnsi="Nirmala UI" w:cs="Nirmala UI"/>
        </w:rPr>
        <w:br/>
        <w:t>ମାତ୍ରା - ୫ ଟୋପାରୁ ୧୦ ଟୋପା ବୟସ୍କ ଲୋକ ପାଣିରେ ମିଶାଇ ଖାଇବ | ଭୋଜନ</w:t>
      </w:r>
      <w:r w:rsidRPr="002048EB">
        <w:rPr>
          <w:rFonts w:ascii="Nirmala UI" w:hAnsi="Nirmala UI" w:cs="Nirmala UI"/>
        </w:rPr>
        <w:br/>
        <w:t>ପରେ ଦିନକୁ ଦୁଇଥର ଖାଇବ।</w:t>
      </w:r>
      <w:r w:rsidRPr="002048EB">
        <w:rPr>
          <w:rFonts w:ascii="Nirmala UI" w:hAnsi="Nirmala UI" w:cs="Nirmala UI"/>
        </w:rPr>
        <w:br/>
        <w:t>ଗୁଣ - ଏହି TAY ଖାଇଲେ ଜଠରାଗ୍ନି ପ୍ରଦୀପ୍ତ ହୁଏ, ଯକୃତର ବିକୃତି ଦୂର ହୁଏ | ଏହା</w:t>
      </w:r>
      <w:r w:rsidRPr="002048EB">
        <w:rPr>
          <w:rFonts w:ascii="Nirmala UI" w:hAnsi="Nirmala UI" w:cs="Nirmala UI"/>
        </w:rPr>
        <w:br/>
        <w:t>ଜ୍ଵରନାଶକ, ପୁଷ୍ଠିବର୍ଧକ ଓ ବଳବୀର୍ଯ୍ୟ OHS Wor କାମୋଦ୍ଦୀପକ |</w:t>
      </w:r>
      <w:r w:rsidRPr="002048EB">
        <w:rPr>
          <w:rFonts w:ascii="Nirmala UI" w:hAnsi="Nirmala UI" w:cs="Nirmala UI"/>
        </w:rPr>
        <w:br/>
        <w:t>କୋଚିଲାମଞ୍ଜ CEU GY - କୋଟିଲା ମଞ୍ଜକୁ ଆଠ ଦିନ ଗାଭମୂତରେ ବତୁରାଇବ |</w:t>
      </w:r>
      <w:r w:rsidRPr="002048EB">
        <w:rPr>
          <w:rFonts w:ascii="Nirmala UI" w:hAnsi="Nirmala UI" w:cs="Nirmala UI"/>
        </w:rPr>
        <w:br/>
        <w:t>ପ୍ରତିଦିନ ପୁରୁଣା ମୁତ ବାହାର କରି ନୂଆ IE ଦେଉଥୁବ | ତାପରେ ମଣ୍ଚିକୁ ଧୋଲ ଛୁରି</w:t>
      </w:r>
      <w:r w:rsidRPr="002048EB">
        <w:rPr>
          <w:rFonts w:ascii="Nirmala UI" w:hAnsi="Nirmala UI" w:cs="Nirmala UI"/>
        </w:rPr>
        <w:br/>
        <w:t>ଦ୍ଵାରା AF QIN ଚୋପା ବାହାର କରି ଫୋପାଡ଼ି ଦେବ Wor NEG ଦୁଇ ଫାଳ କରି</w:t>
      </w:r>
      <w:r w:rsidRPr="002048EB">
        <w:rPr>
          <w:rFonts w:ascii="Nirmala UI" w:hAnsi="Nirmala UI" w:cs="Nirmala UI"/>
        </w:rPr>
        <w:br/>
        <w:t>Gl’ ଭିତରେ ଥୁବା ଜିଭକୁ ଫୋପାଡ଼ି ଦେବ | ତା'ପରେ କୋଟିଲା ମଞ୍ଜର ୧୬ ଗୁଣ</w:t>
      </w:r>
      <w:r w:rsidRPr="002048EB">
        <w:rPr>
          <w:rFonts w:ascii="Nirmala UI" w:hAnsi="Nirmala UI" w:cs="Nirmala UI"/>
        </w:rPr>
        <w:br/>
        <w:t>ଦୁଧରେ ଦୋଳାଯନ୍ତ୍ରରେ ସିଝାଇବ। ଯେତେବେଳେ ଦୁଧ ରାବେଡ଼ି ପରି ହୋଇଯିବ,</w:t>
      </w:r>
      <w:r w:rsidRPr="002048EB">
        <w:rPr>
          <w:rFonts w:ascii="Nirmala UI" w:hAnsi="Nirmala UI" w:cs="Nirmala UI"/>
        </w:rPr>
        <w:br/>
        <w:t>ମଞ୍ଜଗୁଡ଼ିକ କାଢ଼ି ଭଲ କରି ଧୋଇ ହିମଦସ୍ତାରେ କୁଟିବ। ତାପରେ ଖରାରେ ଶୁଖାଇ</w:t>
      </w:r>
      <w:r w:rsidRPr="002048EB">
        <w:rPr>
          <w:rFonts w:ascii="Nirmala UI" w:hAnsi="Nirmala UI" w:cs="Nirmala UI"/>
        </w:rPr>
        <w:br/>
        <w:t>ପୁନରପି ଚୂର୍ଶ୍ଵ କରି କନାରେ ଛାଣି ଶିଶିରେ ରଖିବ |</w:t>
      </w:r>
      <w:r w:rsidRPr="002048EB">
        <w:rPr>
          <w:rFonts w:ascii="Nirmala UI" w:hAnsi="Nirmala UI" w:cs="Nirmala UI"/>
        </w:rPr>
        <w:br/>
        <w:t>ଅନ୍ୟ ଉପାୟ - କୋଚିଲାମଣଞ୍ଜକୁ ଯଦି ଦୁଧରେ ଦୋଳାଯନ୍ତ୍ରରେ ନ ସିଝାଇବ, ତାହାହେଲେ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ଖାଣ୍ଟ ଗୁଆଘିଅରେ ଭାଜିବ | ଏଥୁରୁ ଯେଉଁ ଘିଅ ବାହାରିବ, ସେହି ଘିଅକୁ ଗିଗିରେ ରଖିବ |</w:t>
      </w:r>
      <w:r w:rsidRPr="002048EB">
        <w:rPr>
          <w:rFonts w:ascii="Nirmala UI" w:hAnsi="Nirmala UI" w:cs="Nirmala UI"/>
        </w:rPr>
        <w:br/>
        <w:t>ଯେଉଁ ଲୋକ ଯେତେ ଅଫିମ ଖାଉଥୁବ, ତାର ଅର୍ଵ ଭାଗ ଏହି ଘିଅରୁ କିଛି ଦିନ ଖାଇବାକୁ</w:t>
      </w:r>
      <w:r w:rsidRPr="002048EB">
        <w:rPr>
          <w:rFonts w:ascii="Nirmala UI" w:hAnsi="Nirmala UI" w:cs="Nirmala UI"/>
        </w:rPr>
        <w:br/>
        <w:t>ଦେଲେ ଅଫିମ ଖାଇବା ଅଭ୍ୟାସ ଛାଡ଼ି ଯିବ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କର୍ପୁର ଏକ ଅଣି ଓଜନ, ଲବଙ୍ଗ ଏକ ଅଣି ଓଜନ, ଜୀରା ଏକ ଅଣି ଓଜନ, ଜୁଆଣୀ ଏକ</w:t>
      </w:r>
      <w:r w:rsidRPr="002048EB">
        <w:rPr>
          <w:rFonts w:ascii="Nirmala UI" w:hAnsi="Nirmala UI" w:cs="Nirmala UI"/>
        </w:rPr>
        <w:br/>
        <w:t>ଅଣି ଓଜନ, SANE ଲବଣ ଦୁଇ ଅଣି ଓଳନ ଏକତ୍ର ମିଶାଇ ଶିଶିରେ ରଖିବ |</w:t>
      </w:r>
      <w:r w:rsidRPr="002048EB">
        <w:rPr>
          <w:rFonts w:ascii="Nirmala UI" w:hAnsi="Nirmala UI" w:cs="Nirmala UI"/>
        </w:rPr>
        <w:br/>
        <w:t>ମାତ୍ରା - ଦିନକୁ ଦୁଇ ଅଣି ଓଜନ ଚୂର୍ଣ୍ଣ ସକାଳେ ଖାଇବ | ଏହିପରି ୩ ଦିନ ସକାଳେ</w:t>
      </w:r>
      <w:r w:rsidRPr="002048EB">
        <w:rPr>
          <w:rFonts w:ascii="Nirmala UI" w:hAnsi="Nirmala UI" w:cs="Nirmala UI"/>
        </w:rPr>
        <w:br/>
        <w:t>ଖାଇଲେ ଅଜୀର୍ଣ୍ଣ ନିଶ୍ଚୟ ଭଲ ହୁଏ ଏବଂ ଅଗ୍ନି ବୃଦ୍ଧି ହୁଏ।</w:t>
      </w:r>
    </w:p>
    <w:p w14:paraId="455807E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D32E9E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54502D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128</w:t>
      </w:r>
    </w:p>
    <w:p w14:paraId="438BA2FD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EF8A16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PCa]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୮) GANG AE, GEE, ଯବକ୍ଷାର, AMAIA, ସୈନ୍ଧବଲବଣ, ଲବଙ୍ଗ ସମଭାଗ ଏକତ୍ର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¦ ୧ ୨ ଘଣ୍ଟା ଲେମ୍ବ୍‌ରସରେ ମର୍ଦ୍ଦନ କରି ଦୁଇ ରତି ହିସାବରେ ବଟିକା କରି ଦିନକୁ ଦୁଇଥର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ସକାଳ ଓ ସନ୍ଧ୍ୟାରେ ଖାଇଲେ କ୍ଷୁଧା ବଢ଼େ | ଏହି ବଟିକାକୁ “ କ୍ଷୁଧାବର୍ଧନୀ ବଟା' '</w:t>
      </w:r>
      <w:r w:rsidRPr="002048EB">
        <w:rPr>
          <w:rFonts w:ascii="Nirmala UI" w:hAnsi="Nirmala UI" w:cs="Nirmala UI"/>
        </w:rPr>
        <w:br/>
        <w:t>¦ କୁହାଯାଏ।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୯) GAC ପାରା, ହରିଡ଼ା, ଅଳେଇଚ, ଶୁଣ୍ଠୀ, ପିପ୍‌ଳ ପ୍ରତ୍ୟେକରୁ ଏକ ତୋଳା ଲେଖାଏଁ</w:t>
      </w:r>
      <w:r w:rsidRPr="002048EB">
        <w:rPr>
          <w:rFonts w:ascii="Nirmala UI" w:hAnsi="Nirmala UI" w:cs="Nirmala UI"/>
        </w:rPr>
        <w:br/>
        <w:t>ଗୋଲମରିଚ, ଲବଙ୍ଗ, ଚିତାପାରୁ, ତ୍ରିଫଳା (ହରିଡ଼ା, ବାହାଡ଼ା, ଅଁଳା) ଅଧ ତୋଳା</w:t>
      </w:r>
      <w:r w:rsidRPr="002048EB">
        <w:rPr>
          <w:rFonts w:ascii="Nirmala UI" w:hAnsi="Nirmala UI" w:cs="Nirmala UI"/>
        </w:rPr>
        <w:br/>
        <w:t>ଲେଖାଏଁ ନବସାଗର ଏକ ତୋଳା ଏ ସମସ୍ତର ବୂର୍ଣ୍ଣ ଦୁଇ ରତି ହିସାବରେ ଖାଇ ଗରମ</w:t>
      </w:r>
      <w:r w:rsidRPr="002048EB">
        <w:rPr>
          <w:rFonts w:ascii="Nirmala UI" w:hAnsi="Nirmala UI" w:cs="Nirmala UI"/>
        </w:rPr>
        <w:br/>
        <w:t>ପାଣି ପିଇଲେ ଅଜୀର୍ଣ୍ଣ, ପ୍ଲୀହା, IQ, AMER, ଉଦରରୋଗ, ଅର୍ଶ ରୋଗ, କଫ ରୋଗ</w:t>
      </w:r>
      <w:r w:rsidRPr="002048EB">
        <w:rPr>
          <w:rFonts w:ascii="Nirmala UI" w:hAnsi="Nirmala UI" w:cs="Nirmala UI"/>
        </w:rPr>
        <w:br/>
        <w:t>ଭଲ ହୁଏ। ଉପରୋକ୍ତ ଟୂର୍ଣ୍ଣକୁ “ ରାଜବଲ୍ଲଭ ରସ” ” କୁହାଯାଏ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ଅଗ୍ନିମାନ୍ଦ୍ୟ |</w:t>
      </w:r>
      <w:r w:rsidRPr="002048EB">
        <w:rPr>
          <w:rFonts w:ascii="Nirmala UI" w:hAnsi="Nirmala UI" w:cs="Nirmala UI"/>
        </w:rPr>
        <w:br/>
        <w:t>୧) PGI, da, ପୁରୁଣାଗୁଡ଼ ବା Cae med ABE ନିୟମିତ ରୂପେ ଖାଇଲେ ଅଗ୍ନି</w:t>
      </w:r>
      <w:r w:rsidRPr="002048EB">
        <w:rPr>
          <w:rFonts w:ascii="Nirmala UI" w:hAnsi="Nirmala UI" w:cs="Nirmala UI"/>
        </w:rPr>
        <w:br/>
        <w:t>ପ୍ରଖର ହୁଏ | (ଚକ୍ରଦତ୍ତ)</w:t>
      </w:r>
      <w:r w:rsidRPr="002048EB">
        <w:rPr>
          <w:rFonts w:ascii="Nirmala UI" w:hAnsi="Nirmala UI" w:cs="Nirmala UI"/>
        </w:rPr>
        <w:br/>
        <w:t>ମାତ୍ରା - ଦୁଇ ଅଣି ଓଜନ |</w:t>
      </w:r>
      <w:r w:rsidRPr="002048EB">
        <w:rPr>
          <w:rFonts w:ascii="Nirmala UI" w:hAnsi="Nirmala UI" w:cs="Nirmala UI"/>
        </w:rPr>
        <w:br/>
        <w:t>୨) ସୈଦ୍ଧବ ଲବଣ, ହରିଡ଼ା, ପିପ୍‌ପଳୀ ଓ ଚିତାପାରୁ ଚେର ସମଭାଗ ବୂର୍ଣ୍ଣ କରି ଗରମ</w:t>
      </w:r>
      <w:r w:rsidRPr="002048EB">
        <w:rPr>
          <w:rFonts w:ascii="Nirmala UI" w:hAnsi="Nirmala UI" w:cs="Nirmala UI"/>
        </w:rPr>
        <w:br/>
        <w:t>ପାଣିରେ ଉପଯୁକ୍ତ ମାତ୍ରାରେ ସେବନ କଲେ ମନ୍ଦଅଗ୍ନି ଦୀପ୍ତ ହୁଏ ଓ ଗରିଷ୍ଠ ଭୋଜନ ଶୀଘ୍ର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` ଜୀର୍ଣ୍ଣ ହୁଏ | (ଚକ୍ରଦଉ୍)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ମାତ୍ରା - ଦୁଇଅଣି ଓଜନ।</w:t>
      </w:r>
      <w:r w:rsidRPr="002048EB">
        <w:rPr>
          <w:rFonts w:ascii="Nirmala UI" w:hAnsi="Nirmala UI" w:cs="Nirmala UI"/>
        </w:rPr>
        <w:br/>
        <w:t>୩) ସୈନ୍ଧବ ASE, SE, ହରିଡ଼ା, ବାହାଡ଼ା, ଅଁଳା, QI, Jal, ପିପ୍ପଳୀ, ଗୋଲମରିଚ</w:t>
      </w:r>
      <w:r w:rsidRPr="002048EB">
        <w:rPr>
          <w:rFonts w:ascii="Nirmala UI" w:hAnsi="Nirmala UI" w:cs="Nirmala UI"/>
        </w:rPr>
        <w:br/>
        <w:t>ଏ ସମସ୍ତ ସମଭାଗ କରି ଚୂର୍ଣ୍ଣ କରିବ | ସମସ୍ତ ଚୂର୍ଣ୍ଣର ସମଭାଗ ପୁରୁଣା ଗୁଡ଼ ମିଶାଇ ସୁକି</w:t>
      </w:r>
      <w:r w:rsidRPr="002048EB">
        <w:rPr>
          <w:rFonts w:ascii="Nirmala UI" w:hAnsi="Nirmala UI" w:cs="Nirmala UI"/>
        </w:rPr>
        <w:br/>
        <w:t>ଓଜନ ବଟିକା କରି ଦିନକୁ ଦୁଇ ଥର ଖାଇବ | ଏହି Jada ସେବନ କଲେ ଯଥେଷ୍ଟ -</w:t>
      </w:r>
      <w:r w:rsidRPr="002048EB">
        <w:rPr>
          <w:rFonts w:ascii="Nirmala UI" w:hAnsi="Nirmala UI" w:cs="Nirmala UI"/>
        </w:rPr>
        <w:br/>
        <w:t>ଆହାର କରିବ ଓ ପରମ ତୃପ୍ତି ଲାଭ କରିବ। (ଚକ୍ରଦତ୍ତ)</w:t>
      </w:r>
      <w:r w:rsidRPr="002048EB">
        <w:rPr>
          <w:rFonts w:ascii="Nirmala UI" w:hAnsi="Nirmala UI" w:cs="Nirmala UI"/>
        </w:rPr>
        <w:br/>
        <w:t>ତୀକ୍ଷ୍ଣାଗ୍ନି</w:t>
      </w:r>
      <w:r w:rsidRPr="002048EB">
        <w:rPr>
          <w:rFonts w:ascii="Nirmala UI" w:hAnsi="Nirmala UI" w:cs="Nirmala UI"/>
        </w:rPr>
        <w:br/>
        <w:t>ଅପାମାରଙ୍ଗ AA GI Qa BEE ପେଜ ସହିତ ବା ପାଣିରେ କିଛି ଦିନ ଖାଇଲେ</w:t>
      </w:r>
      <w:r w:rsidRPr="002048EB">
        <w:rPr>
          <w:rFonts w:ascii="Nirmala UI" w:hAnsi="Nirmala UI" w:cs="Nirmala UI"/>
        </w:rPr>
        <w:br/>
        <w:t>ତୀକ୍ଷ୍ଣାଗ୍ନି ପ୍ରଶମିତ ହୁଏ |</w:t>
      </w:r>
    </w:p>
    <w:p w14:paraId="03557A1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1396D4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321AA4A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129</w:t>
      </w:r>
    </w:p>
    <w:p w14:paraId="0D8E918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171D9A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୯୬ 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' ତୃଷା (ARC)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ଇଟାକୁ ନିଆଁରେ ପୋଡ଼ି ପାଣିରେ ପକାଇବ। ଏହି ପାଣି ଥଣ୍ଡା ହେବା ପରେ ପିଇଲେ</w:t>
      </w:r>
      <w:r w:rsidRPr="002048EB">
        <w:rPr>
          <w:rFonts w:ascii="Nirmala UI" w:hAnsi="Nirmala UI" w:cs="Nirmala UI"/>
        </w:rPr>
        <w:br/>
        <w:t>ଉତ୍କଟ ତୃଷ୍ଣା ବନ୍ଦ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ନବାତ ପଣାରେ ତିନ୍ତୁଳି ଓ ଡ଼ାଳିମ୍ବରସ ମିଶାଇ ତହିଁରେ ତ୍ରିକଟୁ (ar ଓ ପିପ୍‌ପଳୀ,</w:t>
      </w:r>
      <w:r w:rsidRPr="002048EB">
        <w:rPr>
          <w:rFonts w:ascii="Nirmala UI" w:hAnsi="Nirmala UI" w:cs="Nirmala UI"/>
        </w:rPr>
        <w:br/>
        <w:t>ଗୋଲମରିଚ)” ଓ କର୍ପୁର ମିଶାଇ ପିଇଲେ ତତ୍‌କ୍ଷଣାତ୍‌ ତୃଷ୍ଣା ବନ୍ଦ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ଅମ୍ଳପିତ୍ତ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ଶୁଦପାରା ଏକ ତୋଳା, ଶୁଦ୍ଧଗନ୍ଧକ ଦୁଇ ତୋଳା ଏକତ୍ର ବହୁତ ସମୟ ମର୍ଦ୍ଦନ କରି</w:t>
      </w:r>
      <w:r w:rsidRPr="002048EB">
        <w:rPr>
          <w:rFonts w:ascii="Nirmala UI" w:hAnsi="Nirmala UI" w:cs="Nirmala UI"/>
        </w:rPr>
        <w:br/>
        <w:t>କଳ୍ପଳୀ କରିବ।</w:t>
      </w:r>
      <w:r w:rsidRPr="002048EB">
        <w:rPr>
          <w:rFonts w:ascii="Nirmala UI" w:hAnsi="Nirmala UI" w:cs="Nirmala UI"/>
        </w:rPr>
        <w:br/>
        <w:t>Gaal, ତ୍ରିକଟୁ, Seer, ଚିତାପାରୁ, ନାଗରମୁଥା ପ୍ରତ୍ୟେକର gd v ୪ ତୋଳା ଏକତ୍ର</w:t>
      </w:r>
      <w:r w:rsidRPr="002048EB">
        <w:rPr>
          <w:rFonts w:ascii="Nirmala UI" w:hAnsi="Nirmala UI" w:cs="Nirmala UI"/>
        </w:rPr>
        <w:br/>
        <w:t>ମିଶାଇ ମର୍ଦ୍ଦନ କରିବ | ତା'ପରେ ଏହି ଚୂର୍ଣ୍ଣକୁ ଉପରୋକ୍ତ ପାରା ଏବଂ ଗନ୍ଧକରେ ତିଆରି</w:t>
      </w:r>
      <w:r w:rsidRPr="002048EB">
        <w:rPr>
          <w:rFonts w:ascii="Nirmala UI" w:hAnsi="Nirmala UI" w:cs="Nirmala UI"/>
        </w:rPr>
        <w:br/>
        <w:t>ହୋଇଥିବା କଜ୍ଜଳୀରେ ମିଶାଇ ମର୍ଦ୍ଦନ କରି ରଖିବ |</w:t>
      </w:r>
      <w:r w:rsidRPr="002048EB">
        <w:rPr>
          <w:rFonts w:ascii="Nirmala UI" w:hAnsi="Nirmala UI" w:cs="Nirmala UI"/>
        </w:rPr>
        <w:br/>
        <w:t>ମାତ୍ରା - ସୁକି ଓଜନ ମହୁ ଏବଂ ଘିଅ ଅନୁପାତରେ ଖାଇବ | ସକାଳେ ଓ ସନ୍ଧ୍ୟାରେ gas</w:t>
      </w:r>
      <w:r w:rsidRPr="002048EB">
        <w:rPr>
          <w:rFonts w:ascii="Nirmala UI" w:hAnsi="Nirmala UI" w:cs="Nirmala UI"/>
        </w:rPr>
        <w:br/>
        <w:t>ଖାଇଲା ACA AAAI ବା ଧାରୋଷ୍କ ଦୁଧ ପିଇବ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ହରିଡ଼ାଟୁର୍ଣ୍ଣ ଅଧ ତୋଳା, ମହୁ ଅଥବା ଗୁଡ଼ ଅଧ ତୋଳା, ଦିନକୁ ଦୁଇ ପାନ ସକାଳ ଓ</w:t>
      </w:r>
      <w:r w:rsidRPr="002048EB">
        <w:rPr>
          <w:rFonts w:ascii="Nirmala UI" w:hAnsi="Nirmala UI" w:cs="Nirmala UI"/>
        </w:rPr>
        <w:br/>
        <w:t>ସନ୍ଧ୍ୟା ଏହିପରି ୩ ଦିନ ଖାଇଲେ Ada ଶାନ୍ତ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ଗୁଳୁଚଟି ଦୁଇ ମସା, ନିମ ଛାଲି ଦୁଇ ମସା, ପୋଟଳ ପତର ଦୁଇ ମସା, ତ୍ରିଫଳା ଦୁଇ ମସା, ପାଣି</w:t>
      </w:r>
      <w:r w:rsidRPr="002048EB">
        <w:rPr>
          <w:rFonts w:ascii="Nirmala UI" w:hAnsi="Nirmala UI" w:cs="Nirmala UI"/>
        </w:rPr>
        <w:br/>
        <w:t>ଏକ ପାଆ - ଏ ସମସ୍ତ ଏକତ୍ର କରି ମାଟି ହାଣ୍ଡିରେ ଅଧସେର ପାଣି ଦେଇ ସିଝାଇ ଅବଶେଷ</w:t>
      </w:r>
      <w:r w:rsidRPr="002048EB">
        <w:rPr>
          <w:rFonts w:ascii="Nirmala UI" w:hAnsi="Nirmala UI" w:cs="Nirmala UI"/>
        </w:rPr>
        <w:br/>
        <w:t>ଏକ ଛଟାଙ୍କି ରହିଲେ ଛାଣି ଥଣ୍ଡା କରି ସେଥ୍ବରେ ଏକ ଚାମଚ ମହୁ ମିଶାଇ ଖାଇବ |</w:t>
      </w:r>
      <w:r w:rsidRPr="002048EB">
        <w:rPr>
          <w:rFonts w:ascii="Nirmala UI" w:hAnsi="Nirmala UI" w:cs="Nirmala UI"/>
        </w:rPr>
        <w:br/>
        <w:t>ଦିନକୁ ଦୁଇ ପାନ ସକାଳ ଏବଂ ସନ୍ଧ୍ୟାରେ ପ୍ରତିଦିନ ୩ଷଧ ତିଆର କରି ୫ ଦିନ ଖାଇଲେ</w:t>
      </w:r>
      <w:r w:rsidRPr="002048EB">
        <w:rPr>
          <w:rFonts w:ascii="Nirmala UI" w:hAnsi="Nirmala UI" w:cs="Nirmala UI"/>
        </w:rPr>
        <w:br/>
        <w:t>ଦାରୁଣ ଦାହଯୁକ୍ତ ଅମ୍ଳପିତ୍ତ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ଗ୍ରହଣୀ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ମେଥ ଏକ ତୋଳା, ଭୂଇଁଅଁଳା ଏକ ତୋଳାକୁ ୩୨ ତୋଳା ପାଣିରେ ମାଟି ହାଣ୍ଡିରେ</w:t>
      </w:r>
      <w:r w:rsidRPr="002048EB">
        <w:rPr>
          <w:rFonts w:ascii="Nirmala UI" w:hAnsi="Nirmala UI" w:cs="Nirmala UI"/>
        </w:rPr>
        <w:br/>
        <w:t>ସିଝାଇ ଅବଶେଷ ୪ ତୋଳା ରହିଲେ ଛାଣି ସେହି ପାଣିରେ ଦହି ମିଶାଇ ଖାଇଲେ</w:t>
      </w:r>
      <w:r w:rsidRPr="002048EB">
        <w:rPr>
          <w:rFonts w:ascii="Nirmala UI" w:hAnsi="Nirmala UI" w:cs="Nirmala UI"/>
        </w:rPr>
        <w:br/>
        <w:t>ରକ୍ତହଗା ଓ ରକ୍ତଗ୍ରହଣୀ ଆଶ୍ଚର୍ଯ୍ୟ ରୁପେ ପ୍ରଶମିତ ହୁଏ | ( ପରୀକ୍ଷିତ)।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୨) ଚହ୍ଲା ସହିତ ଦୁଇ Ud ଓଜନ ଡ଼େଙ୍ଗାଭେଜି (MESES) ମୂଳର ଚୂର୍ଣ୍ଣ ସେବନ କଲେ</w:t>
      </w:r>
      <w:r w:rsidRPr="002048EB">
        <w:rPr>
          <w:rFonts w:ascii="Nirmala UI" w:hAnsi="Nirmala UI" w:cs="Nirmala UI"/>
        </w:rPr>
        <w:br/>
        <w:t>ସଂଗ୍ରହ ଗ୍ରହଣୀ ବିନଷ୍ଟ ହୁଏ | (ବଙ୍ଗସେନ)</w:t>
      </w:r>
    </w:p>
    <w:p w14:paraId="77B873B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A3BF59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94A0D8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130</w:t>
      </w:r>
    </w:p>
    <w:p w14:paraId="58F4F1B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7EAE4B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: ଅନୁଭୁତ ଯୋଗମାଳା ବା ସହଜ ଚିକିତ୍ସା / ୯୭।</w:t>
      </w:r>
      <w:r w:rsidRPr="002048EB">
        <w:rPr>
          <w:rFonts w:ascii="Nirmala UI" w:hAnsi="Nirmala UI" w:cs="Nirmala UI"/>
        </w:rPr>
        <w:br/>
        <w:t>! ୩) ବେଲଣୁଣ୍ଡା ଓ ଶୁଣ୍ଡୀ ସମାନ ଭାଗରେ ମିଶାଇ ଚୁର୍ଣ୍ଣ କରିବ | ପୁରୁଣା ଗୁଡ଼ ସହିତ WB od</w:t>
      </w:r>
      <w:r w:rsidRPr="002048EB">
        <w:rPr>
          <w:rFonts w:ascii="Nirmala UI" w:hAnsi="Nirmala UI" w:cs="Nirmala UI"/>
        </w:rPr>
        <w:br/>
        <w:t>¦ ସୁକି ଓଜନ ଖାଇ ତା'ପରେ ଚହ୍ଲା ପିଇବ | (ଚକ୍ରଦତ୍ତ)</w:t>
      </w:r>
      <w:r w:rsidRPr="002048EB">
        <w:rPr>
          <w:rFonts w:ascii="Nirmala UI" w:hAnsi="Nirmala UI" w:cs="Nirmala UI"/>
        </w:rPr>
        <w:br/>
        <w:t xml:space="preserve"> ୪) ଯେଉଁମାନେ ବହୁ ଦିନରୁ ନାଳରକ୍ତ ଝାଡ଼ା ବା କେବଳ ନାଳଝାଡ଼ା ରୋଗ ଭୋଗୁଛନ୍ତି,</w:t>
      </w:r>
      <w:r w:rsidRPr="002048EB">
        <w:rPr>
          <w:rFonts w:ascii="Nirmala UI" w:hAnsi="Nirmala UI" w:cs="Nirmala UI"/>
        </w:rPr>
        <w:br/>
        <w:t>¦ ସେମାନେ ପ୍ରତିଦିନ ଗେଣ୍ଡାମାଂସ ଖାଇଲେ ପ୍ରାୟ ୩ ମାସ ଭିତରେ ଦେହ ପୁଷ୍ଟ ଓ ବଳିଷ୍ଠ</w:t>
      </w:r>
      <w:r w:rsidRPr="002048EB">
        <w:rPr>
          <w:rFonts w:ascii="Nirmala UI" w:hAnsi="Nirmala UI" w:cs="Nirmala UI"/>
        </w:rPr>
        <w:br/>
        <w:t>ହେବା ସଙ୍ଗେ ସଙ୍ଗେ ରୋଗମୁକ୍ତ ହେବେ | ବେଶି ମସଲା ଦେଇ ଗେଣ୍ଡାମାଂସ ରାନ୍ଧିବ</w:t>
      </w:r>
      <w:r w:rsidRPr="002048EB">
        <w:rPr>
          <w:rFonts w:ascii="Nirmala UI" w:hAnsi="Nirmala UI" w:cs="Nirmala UI"/>
        </w:rPr>
        <w:br/>
        <w:t>| ନାହିଁ | (ପରୀକ୍ଷିତ)</w:t>
      </w:r>
      <w:r w:rsidRPr="002048EB">
        <w:rPr>
          <w:rFonts w:ascii="Nirmala UI" w:hAnsi="Nirmala UI" w:cs="Nirmala UI"/>
        </w:rPr>
        <w:br/>
        <w:t>୫) ଏକତୋଳା ଗୋଲମରିଚ ଦୂର୍ଣ୍ଥ, ଦୁଇ ତୋଳା ଶୁଣ୍ଠୀ ଚୂର୍ଟ, ଚାରି ତୋଳା କେରୁଆଛାଲି,</w:t>
      </w:r>
      <w:r w:rsidRPr="002048EB">
        <w:rPr>
          <w:rFonts w:ascii="Nirmala UI" w:hAnsi="Nirmala UI" w:cs="Nirmala UI"/>
        </w:rPr>
        <w:br/>
        <w:t>ଏକତୋଳା ପୁରୁଣା ଗୁଡ଼ ଏକତ୍ର କରି ସୁକି ଓଜନ ବଟିକା କରି ଦିନକୁ ଦୁଇଥର ଖାଇବ |</w:t>
      </w:r>
      <w:r w:rsidRPr="002048EB">
        <w:rPr>
          <w:rFonts w:ascii="Nirmala UI" w:hAnsi="Nirmala UI" w:cs="Nirmala UI"/>
        </w:rPr>
        <w:br/>
        <w:t>Ga ଖାଇ ପରେ ଚହ୍ଲା ପିଇବ |</w:t>
      </w:r>
      <w:r w:rsidRPr="002048EB">
        <w:rPr>
          <w:rFonts w:ascii="Nirmala UI" w:hAnsi="Nirmala UI" w:cs="Nirmala UI"/>
        </w:rPr>
        <w:br/>
        <w:t>| ୬) କେରୁଆଛାଲିର କ୍ଵାଥରେ ଗ୍ରହଣୀ ରୋଗ ଭଲ ହୁଏ | ଦୁଇ ତୋଳା ଛାଲି ଅଧସେର</w:t>
      </w:r>
      <w:r w:rsidRPr="002048EB">
        <w:rPr>
          <w:rFonts w:ascii="Nirmala UI" w:hAnsi="Nirmala UI" w:cs="Nirmala UI"/>
        </w:rPr>
        <w:br/>
        <w:t>। ପାଣିରେ ସିଝାଇ ଏକ ଛଟାଙ୍କି ରହିଲେ ଛାଣି ପିଇବ।</w:t>
      </w:r>
      <w:r w:rsidRPr="002048EB">
        <w:rPr>
          <w:rFonts w:ascii="Nirmala UI" w:hAnsi="Nirmala UI" w:cs="Nirmala UI"/>
        </w:rPr>
        <w:br/>
        <w:t>| ୭) କେରୁଆ ଗଛର କଞ୍ଚାଛାଲିର ରସ ଓ ସମଭାଗ ପାତାଳ ଗରୁଡ଼ ଚେର ରସ ଏକତ୍ର କରି ୩</w:t>
      </w:r>
      <w:r w:rsidRPr="002048EB">
        <w:rPr>
          <w:rFonts w:ascii="Nirmala UI" w:hAnsi="Nirmala UI" w:cs="Nirmala UI"/>
        </w:rPr>
        <w:br/>
        <w:t>| ଦିନ ଖଲରେ ମର୍ଦ୍ଦନ କରି ଶୁଖାଇ ସୁକି ଓଜନ ବଟିକା କରିବ | ଦିନକୁ ୪ଟି ବଟିକା</w:t>
      </w:r>
      <w:r w:rsidRPr="002048EB">
        <w:rPr>
          <w:rFonts w:ascii="Nirmala UI" w:hAnsi="Nirmala UI" w:cs="Nirmala UI"/>
        </w:rPr>
        <w:br/>
        <w:t>ଡ଼ାଳିମ୍ବ ରସ ଦୁଇ ତୋଳା ମିଶାଇ ଖାଇଲେ ସଂଗ୍ରହଣୀ ରୋଗ ଭଲ ହୁଏ। ପ୍ରତି ୪ ଘଣ୍ଟାରେ</w:t>
      </w:r>
      <w:r w:rsidRPr="002048EB">
        <w:rPr>
          <w:rFonts w:ascii="Nirmala UI" w:hAnsi="Nirmala UI" w:cs="Nirmala UI"/>
        </w:rPr>
        <w:br/>
        <w:t>'' ଗୋଟିଏ ବଟିକାକୁ ଦୁଇ ତୋଳା ଡ଼ାଳିମ୍ବ ରସରେ ଖାଇବ। (ପରୀକ୍ଷିତ)</w:t>
      </w:r>
      <w:r w:rsidRPr="002048EB">
        <w:rPr>
          <w:rFonts w:ascii="Nirmala UI" w:hAnsi="Nirmala UI" w:cs="Nirmala UI"/>
        </w:rPr>
        <w:br/>
        <w:t>| AA - ବାର୍ଲି, ପାଳୁଅ, SPINS, ପସାରୁଣି ପତ୍ର ଝୋଳ |</w:t>
      </w:r>
      <w:r w:rsidRPr="002048EB">
        <w:rPr>
          <w:rFonts w:ascii="Nirmala UI" w:hAnsi="Nirmala UI" w:cs="Nirmala UI"/>
        </w:rPr>
        <w:br/>
        <w:t>କେରୁଆଗଛ - ସଂସ୍କୃତ - Ja, CAG, ଗିରିମଲ୍ଲିକା, କୂଟଜ | ବଙ୍ଗଳା - କୁଡୁଚିଗାଛ |</w:t>
      </w:r>
      <w:r w:rsidRPr="002048EB">
        <w:rPr>
          <w:rFonts w:ascii="Nirmala UI" w:hAnsi="Nirmala UI" w:cs="Nirmala UI"/>
        </w:rPr>
        <w:br/>
        <w:t>ହିନ୍ଦୀ - କୁଡ଼ା | ତେଲୁଗୁ - UKE 69, ଯେଉଁ ଗଛର ମଞ୍ଜକୁ ଇନ୍ଦ୍ରଯବ କହନ୍ତି |</w:t>
      </w:r>
      <w:r w:rsidRPr="002048EB">
        <w:rPr>
          <w:rFonts w:ascii="Nirmala UI" w:hAnsi="Nirmala UI" w:cs="Nirmala UI"/>
        </w:rPr>
        <w:br/>
        <w:t>: ୮) ଅର୍ଜୁନ ଛାଲି ଓ କେସନ୍ଦରା ଗଛକୁ ସମଭାଗ ନେଇ ଶୁଖାଇ ଗୋଟିଏ ହାଣ୍ଡି ଭିତରେ ପୁରାଇ</w:t>
      </w:r>
      <w:r w:rsidRPr="002048EB">
        <w:rPr>
          <w:rFonts w:ascii="Nirmala UI" w:hAnsi="Nirmala UI" w:cs="Nirmala UI"/>
        </w:rPr>
        <w:br/>
        <w:t>| Gl’ ଉପରେ ଆଉ ଗୋଟିଏ ହାଣ୍ଡି ରଖି ସନ୍ଧିରୋଧ କରି ପୁଟଦଗ୍‌ଧ କରି aQ କରିବ | ଏହି</w:t>
      </w:r>
      <w:r w:rsidRPr="002048EB">
        <w:rPr>
          <w:rFonts w:ascii="Nirmala UI" w:hAnsi="Nirmala UI" w:cs="Nirmala UI"/>
        </w:rPr>
        <w:br/>
        <w:t>ଭସ୍କରୁ ସୁକି ଓଜନ OQ] ସହିତ ଖାଇଲେ ପ୍ରବଳ ବେଦନାଯୁକ୍ତ ଆମଗ୍ରହଣୀ ଭଲ ହୁଏ |</w:t>
      </w:r>
      <w:r w:rsidRPr="002048EB">
        <w:rPr>
          <w:rFonts w:ascii="Nirmala UI" w:hAnsi="Nirmala UI" w:cs="Nirmala UI"/>
        </w:rPr>
        <w:br/>
        <w:t>( ବଙ୍ଘସେନ)</w:t>
      </w:r>
      <w:r w:rsidRPr="002048EB">
        <w:rPr>
          <w:rFonts w:ascii="Nirmala UI" w:hAnsi="Nirmala UI" w:cs="Nirmala UI"/>
        </w:rPr>
        <w:br/>
        <w:t>ସନ୍ନ୍ୟାସ</w:t>
      </w:r>
      <w:r w:rsidRPr="002048EB">
        <w:rPr>
          <w:rFonts w:ascii="Nirmala UI" w:hAnsi="Nirmala UI" w:cs="Nirmala UI"/>
        </w:rPr>
        <w:br/>
        <w:t>ଯେ କୌଣସି କାରଣରୁ ମସ୍ତିଷ୍କକୁ ରକ୍ତ ଯୋଗାଉଥିବା ଧମନୀରେ ରକ୍ତସ୍ରାବ ହେଲେ ବା</w:t>
      </w:r>
      <w:r w:rsidRPr="002048EB">
        <w:rPr>
          <w:rFonts w:ascii="Nirmala UI" w:hAnsi="Nirmala UI" w:cs="Nirmala UI"/>
        </w:rPr>
        <w:br/>
        <w:t>ରକ୍ତ ଜମାଟ ବାନ୍ଧିଗଲେ ଏହି ରୋଗହୁଏ | ରୋଗୀ ହଠାତ୍‌ ଅଜ୍ଞାନ ହୋଇଯାଏ। ଅଜ୍ଞାନବସ୍ଥାରେ</w:t>
      </w:r>
      <w:r w:rsidRPr="002048EB">
        <w:rPr>
          <w:rFonts w:ascii="Nirmala UI" w:hAnsi="Nirmala UI" w:cs="Nirmala UI"/>
        </w:rPr>
        <w:br/>
        <w:t>ଛଟପଟ ହୁଏ ନାହିଁ | ଯଦିଓ ହୁଏ, ତାହାହେଲେ ଶରୀରର ଏକପାଖ (ହୁଏତ ଦକ୍ଷିଣ ନ ହେଲେ</w:t>
      </w:r>
      <w:r w:rsidRPr="002048EB">
        <w:rPr>
          <w:rFonts w:ascii="Nirmala UI" w:hAnsi="Nirmala UI" w:cs="Nirmala UI"/>
        </w:rPr>
        <w:br/>
        <w:t>ବାମ ପାଖ) ଏକ ଅଙ୍ଗରେ ହୁଏ | ଏକ ସମୟରେ ଦୁଇ ପାଖ ହୁଏ ନାହିଁ। ଏହି ରୋଗ ପ୍ରାୟ ବୁଢ଼ା</w:t>
      </w:r>
    </w:p>
    <w:p w14:paraId="1955CA8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B485D4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22FA01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131</w:t>
      </w:r>
    </w:p>
    <w:p w14:paraId="281DAC1C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5607D8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୯୮ 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ଲୋକଙ୍କର ହୁଏ। YS OF କମ୍‌ ବର୍ଷର ଲୋକଙ୍କର GEE ହୁଏ। ରୋଗୀକୁ ଦେଖିଲେ</w:t>
      </w:r>
      <w:r w:rsidRPr="002048EB">
        <w:rPr>
          <w:rFonts w:ascii="Nirmala UI" w:hAnsi="Nirmala UI" w:cs="Nirmala UI"/>
        </w:rPr>
        <w:br/>
        <w:t>ଜଣାପଡ଼େ ଯେପରି ଘୋର ନିଦରେ ଶୋଇଛି।</w:t>
      </w:r>
      <w:r w:rsidRPr="002048EB">
        <w:rPr>
          <w:rFonts w:ascii="Nirmala UI" w:hAnsi="Nirmala UI" w:cs="Nirmala UI"/>
        </w:rPr>
        <w:br/>
        <w:t>ରୋଗର କାରଣ - ବେଶିଭୟ, ବେଶିଚିନ୍ତା, ବେଶିରୋଗ, ହଠାତ୍‌ ଦୁଃସମ୍ାାଦ ଶ୍ରବଣ,</w:t>
      </w:r>
      <w:r w:rsidRPr="002048EB">
        <w:rPr>
          <w:rFonts w:ascii="Nirmala UI" w:hAnsi="Nirmala UI" w:cs="Nirmala UI"/>
        </w:rPr>
        <w:br/>
        <w:t>ବେଶି ଭାରି ଜିନିଷ ଉତ୍ତୋଳନ, ହଠାତ୍‌ ବେଶି ପରିଶ୍ରମ କରିବା, ଅତ୍ଯଧୁକ 194 ଓ ଗଞ୍ଜାପାନ,</w:t>
      </w:r>
      <w:r w:rsidRPr="002048EB">
        <w:rPr>
          <w:rFonts w:ascii="Nirmala UI" w:hAnsi="Nirmala UI" w:cs="Nirmala UI"/>
        </w:rPr>
        <w:br/>
        <w:t>ସ୍ତ୍ରୀଲୋକଙ୍କର ମାସିକ ସ୍ରାବ ଅସମୟରେ ବନ୍ଦ ହେଲେ ବା ଅର୍ଶରୋଗୀର ରକ୍ତସ୍ରାବ ହଠାତ୍‌ ବନ୍ଦ</w:t>
      </w:r>
      <w:r w:rsidRPr="002048EB">
        <w:rPr>
          <w:rFonts w:ascii="Nirmala UI" w:hAnsi="Nirmala UI" w:cs="Nirmala UI"/>
        </w:rPr>
        <w:br/>
        <w:t>ହେଲେ ଏହି ରୋଗ ହୁଏ |</w:t>
      </w:r>
      <w:r w:rsidRPr="002048EB">
        <w:rPr>
          <w:rFonts w:ascii="Nirmala UI" w:hAnsi="Nirmala UI" w:cs="Nirmala UI"/>
        </w:rPr>
        <w:br/>
        <w:t>ଲକ୍ଷଣ - ରୋଗ ଆକ୍ରମଣ ସଙ୍ଗେ ସଙ୍ଗେ ରୋଗି ହଠାତ୍‌ ସମ୍ପୂର୍ଣ୍ଣ ଅଜ୍ଞାନ ହୋଇଯାଏ, ମୁହଁରୁ</w:t>
      </w:r>
      <w:r w:rsidRPr="002048EB">
        <w:rPr>
          <w:rFonts w:ascii="Nirmala UI" w:hAnsi="Nirmala UI" w:cs="Nirmala UI"/>
        </w:rPr>
        <w:br/>
        <w:t>ଫେଣ ବାହାରେ, ଦାନ୍ତ ପଡ଼ିଯାଏ, ମୁହଁ ଲାଲ ଦିଶେ, ଆଖିର ତାରା ସଙ୍କୁଚିତ ହୋଇଯାଏ, ଅଥବା</w:t>
      </w:r>
      <w:r w:rsidRPr="002048EB">
        <w:rPr>
          <w:rFonts w:ascii="Nirmala UI" w:hAnsi="Nirmala UI" w:cs="Nirmala UI"/>
        </w:rPr>
        <w:br/>
        <w:t>ଗୋଟିଏ ବଡ଼ ଓ ଗୋଟିଏ ଛୋଟ ହୁଏ | ମୁହଁ ବଙ୍କା ହୋଇଯାଏ | ଥଣ୍ଡାଝାଳ ବାହାରେ, ହାତ ପାଦ</w:t>
      </w:r>
      <w:r w:rsidRPr="002048EB">
        <w:rPr>
          <w:rFonts w:ascii="Nirmala UI" w:hAnsi="Nirmala UI" w:cs="Nirmala UI"/>
        </w:rPr>
        <w:br/>
        <w:t>ଥଣ୍ଡା ହୁଏ। ନିଃଶ୍ଵାସ ନେବାରେ କଷ୍ଟ ହୁଏ। ଝାଡା, ପରିସ୍ରା ହୁଏ ନାହିଁ। ଯଦି ହୁଏ ଅଜ୍ଞାନ</w:t>
      </w:r>
      <w:r w:rsidRPr="002048EB">
        <w:rPr>
          <w:rFonts w:ascii="Nirmala UI" w:hAnsi="Nirmala UI" w:cs="Nirmala UI"/>
        </w:rPr>
        <w:br/>
        <w:t>ଅବସ୍ଥାରେ ହୁଏ। ନାଡ଼ିର ଗତି ଯଦି ମିନିଟକେ ୬୦ ରୁ କମ୍‌ ବା ୧୧୦ରୁ ବେଶି ହୁଏ,</w:t>
      </w:r>
      <w:r w:rsidRPr="002048EB">
        <w:rPr>
          <w:rFonts w:ascii="Nirmala UI" w:hAnsi="Nirmala UI" w:cs="Nirmala UI"/>
        </w:rPr>
        <w:br/>
        <w:t>ତା'ହେଲେ ଅବସ୍ଥା ଆଶଙ୍କାଜନକ ବୁଝିବ | ସନ୍ନ୍ୟାସ ବଡ଼ କଠିନ ରୋଗ | ଏହି ରୋଗ ହେଲା</w:t>
      </w:r>
      <w:r w:rsidRPr="002048EB">
        <w:rPr>
          <w:rFonts w:ascii="Nirmala UI" w:hAnsi="Nirmala UI" w:cs="Nirmala UI"/>
        </w:rPr>
        <w:br/>
        <w:t>ମାତ୍ରକେ ନିମ୍ନଲିଖିତ ପ୍ରାଥମିକ ଚିକିତ୍ସା କରି ବିଜ୍ଞ କବିରାଜ ଓ ଡ଼ାକ୍ତରଙ୍କର ଚିକିତ୍ସା କରାଇବ |</w:t>
      </w:r>
      <w:r w:rsidRPr="002048EB">
        <w:rPr>
          <w:rFonts w:ascii="Nirmala UI" w:hAnsi="Nirmala UI" w:cs="Nirmala UI"/>
        </w:rPr>
        <w:br/>
        <w:t>ସନ୍ନ୍ୟାସ ରୋଗ କି ଅପସ୍କାର ରୋଗ ପ୍ରଥମେ ଜାଣିବା ଦରକାର। ସନ୍ନ୍ୟାସ ରୋଗରେ ଅଜ୍ଞାନ ଅବସ୍ଥା</w:t>
      </w:r>
      <w:r w:rsidRPr="002048EB">
        <w:rPr>
          <w:rFonts w:ascii="Nirmala UI" w:hAnsi="Nirmala UI" w:cs="Nirmala UI"/>
        </w:rPr>
        <w:br/>
        <w:t>ବରାବର ରହେ। ଅପସ୍କାର ବା ମୂଗୀରେ ସମୟ ସମୟରେ ଚେତା ଆସେ। ସନ୍ୟ୍ୟାସରେ ଆଖିର</w:t>
      </w:r>
      <w:r w:rsidRPr="002048EB">
        <w:rPr>
          <w:rFonts w:ascii="Nirmala UI" w:hAnsi="Nirmala UI" w:cs="Nirmala UI"/>
        </w:rPr>
        <w:br/>
        <w:t>ତାରା ଦୁଇଟି ହୁଏତ ସଙ୍କୁଚିତ କିମ୍ବା ଗୋଟିଏ ସଙ୍କୁଚିତ ଓ ଅନ୍ୟଟି ପ୍ରସାରିତ ଅର୍ଥାତ୍‌ ଅସମାନ</w:t>
      </w:r>
      <w:r w:rsidRPr="002048EB">
        <w:rPr>
          <w:rFonts w:ascii="Nirmala UI" w:hAnsi="Nirmala UI" w:cs="Nirmala UI"/>
        </w:rPr>
        <w:br/>
        <w:t>ରହେ | ଅପସ୍କାର ଓ ମୂଗୀରେ AA ତାରା ଉପରକୁ ଟେକି ହୋଇ ରହେ | ଆଖିପତା ବୁଜି</w:t>
      </w:r>
      <w:r w:rsidRPr="002048EB">
        <w:rPr>
          <w:rFonts w:ascii="Nirmala UI" w:hAnsi="Nirmala UI" w:cs="Nirmala UI"/>
        </w:rPr>
        <w:br/>
        <w:t>ହୋଇଥାଏ ଅଥବା ମେଲା ହୋଇଥାଏ | ର</w:t>
      </w:r>
      <w:r w:rsidRPr="002048EB">
        <w:rPr>
          <w:rFonts w:ascii="Nirmala UI" w:hAnsi="Nirmala UI" w:cs="Nirmala UI"/>
        </w:rPr>
        <w:br/>
        <w:t>ପ୍ରାଥମିକ ଚିକିତ୍ସା - ଏକଅଣା ଓଜନ ହିଙ୍ଗୁ କୋଡ଼ିଏ ଟୋପା ମହୁ ମିଶାଇ ରୋଗୀର</w:t>
      </w:r>
      <w:r w:rsidRPr="002048EB">
        <w:rPr>
          <w:rFonts w:ascii="Nirmala UI" w:hAnsi="Nirmala UI" w:cs="Nirmala UI"/>
        </w:rPr>
        <w:br/>
        <w:t>ଜିଭରେ ଲଗାଇବ। ୨/୩ ଘଣ୍ଟା ଅନ୍ତରରେ ପାଦକୁ ଗରମ ପାଣିରେ ୧୦ ମିନିଟ୍‌ ଧୋଇବ,</w:t>
      </w:r>
      <w:r w:rsidRPr="002048EB">
        <w:rPr>
          <w:rFonts w:ascii="Nirmala UI" w:hAnsi="Nirmala UI" w:cs="Nirmala UI"/>
        </w:rPr>
        <w:br/>
        <w:t>ମୁଣ୍ଡରେ ଜଳପଟି ଦେବ। ବ୍ରାଣ୍ଡି ବା କୌଣସି ଉତ୍ତେଜକ Tarai ଖାଇବାକୁ ଦେବ ନାହିଁ। ୧ ୨ ଘଣ୍ଟା</w:t>
      </w:r>
      <w:r w:rsidRPr="002048EB">
        <w:rPr>
          <w:rFonts w:ascii="Nirmala UI" w:hAnsi="Nirmala UI" w:cs="Nirmala UI"/>
        </w:rPr>
        <w:br/>
        <w:t>ଭିତରେ ଝାଡ଼ା ପରିସ୍ରା ନହେଲେ ଝାଡ଼ା ପରିସ୍ରା କରାଇବ |</w:t>
      </w:r>
      <w:r w:rsidRPr="002048EB">
        <w:rPr>
          <w:rFonts w:ascii="Nirmala UI" w:hAnsi="Nirmala UI" w:cs="Nirmala UI"/>
        </w:rPr>
        <w:br/>
        <w:t>ସର୍ଦି-ଗର୍ମି |</w:t>
      </w:r>
      <w:r w:rsidRPr="002048EB">
        <w:rPr>
          <w:rFonts w:ascii="Nirmala UI" w:hAnsi="Nirmala UI" w:cs="Nirmala UI"/>
        </w:rPr>
        <w:br/>
        <w:t>ଚୈତ୍ର ବୈଶାଖ ମାସରେ ପ୍ରଚଣ୍ଡ ଖରା ମୁଣ୍ଡରେ ଲାଗିଲେ ଏହି ରୋଗ ହୁଏ |</w:t>
      </w:r>
      <w:r w:rsidRPr="002048EB">
        <w:rPr>
          <w:rFonts w:ascii="Nirmala UI" w:hAnsi="Nirmala UI" w:cs="Nirmala UI"/>
        </w:rPr>
        <w:br/>
        <w:t>ପ୍ରାଥମିକ ଚିକିତ୍ସା - ମୁଣ୍ଡକୁ ଅଣ୍ଡା ପାଣିରେ ଧୋଇବ | ତଉଲିଆ ବା କନାକୁ ଥଣ୍ଡା :</w:t>
      </w:r>
      <w:r w:rsidRPr="002048EB">
        <w:rPr>
          <w:rFonts w:ascii="Nirmala UI" w:hAnsi="Nirmala UI" w:cs="Nirmala UI"/>
        </w:rPr>
        <w:br/>
        <w:t>ପାଣିରେ ଭିଜାଇ କନାର ଦୁଇ ପାଖ ମେରୁଦଣ୍ଡ ଉପରେ ଏବଂ କୋଷ ଉପରେ ଦେବ। ବରଫ</w:t>
      </w:r>
      <w:r w:rsidRPr="002048EB">
        <w:rPr>
          <w:rFonts w:ascii="Nirmala UI" w:hAnsi="Nirmala UI" w:cs="Nirmala UI"/>
        </w:rPr>
        <w:br/>
        <w:t>ଦେଇପାରିଲେ AM ରୋଗୀ ମୁହ୍ଛାଁ ନ ହୋଇଥୁଲେ ଥଣ୍ଡା ପାଣି ପିଇବାକୁ ଦେବ। କଞ୍ଚା ଆମ୍ବ ପୋଡ଼ି</w:t>
      </w:r>
      <w:r w:rsidRPr="002048EB">
        <w:rPr>
          <w:rFonts w:ascii="Nirmala UI" w:hAnsi="Nirmala UI" w:cs="Nirmala UI"/>
        </w:rPr>
        <w:br/>
        <w:t>ତାଂର ରସ ସର୍ବାଙ୍ଗ ପ୍ରଲେପ ଦେବ। ୮/୧୦ ଗ୍ରେନ୍‌ କୁଇନାଲନ୍‌ ଖାଇବାକୁ ଦେବ। ଥଣ୍ଡା ପାଣିବା</w:t>
      </w:r>
    </w:p>
    <w:p w14:paraId="31BC3ED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DC4A58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C0F5F4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132</w:t>
      </w:r>
    </w:p>
    <w:p w14:paraId="14C6C67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8B97CE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7 ଅନୁଭୁତ ଯୋଗମାଳା ବା ସହଜ ଚିକିତ୍ସା / ୯୯/</w:t>
      </w:r>
      <w:r w:rsidRPr="002048EB">
        <w:rPr>
          <w:rFonts w:ascii="Nirmala UI" w:hAnsi="Nirmala UI" w:cs="Nirmala UI"/>
        </w:rPr>
        <w:br/>
        <w:t>GAT AMER SQ ଦେବ | ଉପରୋକ୍ତ ଚିକିତ୍ସାରେ ଭଲ ନହେଲେ କବିରାଜୀ ବା ଡ଼ାକ୍ତରୀ</w:t>
      </w:r>
      <w:r w:rsidRPr="002048EB">
        <w:rPr>
          <w:rFonts w:ascii="Nirmala UI" w:hAnsi="Nirmala UI" w:cs="Nirmala UI"/>
        </w:rPr>
        <w:br/>
        <w:t>ଚିକିତ୍ସା କରିବ।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` ପ୍ରଚଣ୍ଡ ଖରାରେ ଯିବା ଆସିବା ସମୟରେ ଅଣ୍ଟୀରେ ବା ପକେଟରେ ଗୋଟିଏ ପିଆଜ</w:t>
      </w:r>
      <w:r w:rsidRPr="002048EB">
        <w:rPr>
          <w:rFonts w:ascii="Nirmala UI" w:hAnsi="Nirmala UI" w:cs="Nirmala UI"/>
        </w:rPr>
        <w:br/>
        <w:t>ରଖିଲେ ବା ଯେଉଁମାନେ ଟୋପି ପିନ୍ଧନ୍ତି ସେମାନେ ମୁଣ୍ଡ ଉପରେ ପିଆଜ ରଖି ତା ଉପରେ ଟୋପି</w:t>
      </w:r>
      <w:r w:rsidRPr="002048EB">
        <w:rPr>
          <w:rFonts w:ascii="Nirmala UI" w:hAnsi="Nirmala UI" w:cs="Nirmala UI"/>
        </w:rPr>
        <w:br/>
        <w:t>ପିନ୍ଧିଲେ ସର୍ଦି- ଗର୍ମି ରୋଗ ହୁଏ ନାହିଁ। ଦୁଇ କାନର ରନ୍ଧ୍ରକୁ ତୂଳା ଦେଇ ବନ୍ଦ କରି ରଖିଲେ ଖରାର</w:t>
      </w:r>
      <w:r w:rsidRPr="002048EB">
        <w:rPr>
          <w:rFonts w:ascii="Nirmala UI" w:hAnsi="Nirmala UI" w:cs="Nirmala UI"/>
        </w:rPr>
        <w:br/>
        <w:t>ଉତ୍ତାପ ମୁଣ୍ଡରେ ପଶିପାରେ ନାହିଁ |</w:t>
      </w:r>
      <w:r w:rsidRPr="002048EB">
        <w:rPr>
          <w:rFonts w:ascii="Nirmala UI" w:hAnsi="Nirmala UI" w:cs="Nirmala UI"/>
        </w:rPr>
        <w:br/>
        <w:t>ପରିସ୍ରା ବନ୍ଦ ହେତୁ ମୂର୍ଚ୍ଛା |</w:t>
      </w:r>
      <w:r w:rsidRPr="002048EB">
        <w:rPr>
          <w:rFonts w:ascii="Nirmala UI" w:hAnsi="Nirmala UI" w:cs="Nirmala UI"/>
        </w:rPr>
        <w:br/>
        <w:t>ଯେଉଁମାନଙ୍କରେ ପରିସ୍ରାରେ ଆଲ୍‌ବୁମେନ୍‌ ପଡ଼େ ଏବଂ ଯେଉଁମାନଙ୍କର ବହୁ ଦିନରୁ</w:t>
      </w:r>
      <w:r w:rsidRPr="002048EB">
        <w:rPr>
          <w:rFonts w:ascii="Nirmala UI" w:hAnsi="Nirmala UI" w:cs="Nirmala UI"/>
        </w:rPr>
        <w:br/>
        <w:t>ବହୁମୁତ୍ର ରୋଗ ଅଛି, ସେମାନଙ୍କର ଏହି ରୋଗ ହେବାର ସମ୍ଭାବନା। ପରିସ୍ରା ବନ୍ଦ ହେଲେ</w:t>
      </w:r>
      <w:r w:rsidRPr="002048EB">
        <w:rPr>
          <w:rFonts w:ascii="Nirmala UI" w:hAnsi="Nirmala UI" w:cs="Nirmala UI"/>
        </w:rPr>
        <w:br/>
        <w:t>ପରିସ୍ରାର ବିଷ ରକ୍ତ ସାଙ୍ଗେ ମିଶି ଉପରୋକ୍ତ ରୋଗ କରାଏ |</w:t>
      </w:r>
      <w:r w:rsidRPr="002048EB">
        <w:rPr>
          <w:rFonts w:ascii="Nirmala UI" w:hAnsi="Nirmala UI" w:cs="Nirmala UI"/>
        </w:rPr>
        <w:br/>
        <w:t>ଚିକିତ୍ସା -</w:t>
      </w:r>
      <w:r w:rsidRPr="002048EB">
        <w:rPr>
          <w:rFonts w:ascii="Nirmala UI" w:hAnsi="Nirmala UI" w:cs="Nirmala UI"/>
        </w:rPr>
        <w:br/>
        <w:t>୧) ନାଇଭିର ଚାରିପାଖେ ରସୁଣ ବାଟି କରି ପ୍ରଲେପ ଦେଲେ ଶୀଘ୍ର ପରିସ୍ରା ହୁଏ |</w:t>
      </w:r>
      <w:r w:rsidRPr="002048EB">
        <w:rPr>
          <w:rFonts w:ascii="Nirmala UI" w:hAnsi="Nirmala UI" w:cs="Nirmala UI"/>
        </w:rPr>
        <w:br/>
        <w:t>୨) ଚୂନ, ପଚା ଆମ୍ବପତ୍ର ଏବଂ ଯବକ୍ଷାର ସମାନ ରୂପେ ବାଟି ତଳି ପେଟରେ ପ୍ରଲେପ ଦେବ |</w:t>
      </w:r>
      <w:r w:rsidRPr="002048EB">
        <w:rPr>
          <w:rFonts w:ascii="Nirmala UI" w:hAnsi="Nirmala UI" w:cs="Nirmala UI"/>
        </w:rPr>
        <w:br/>
        <w:t>୩) କାକୁଡ଼ିମଞ୍ଜ, କବାବଚିନି, ସୋରାକ୍ଷାର ସମଭାଗ ନେଇ ମୁଢ଼ି ପାଣିରେ (ଅଭାବେ ଖାଲି</w:t>
      </w:r>
      <w:r w:rsidRPr="002048EB">
        <w:rPr>
          <w:rFonts w:ascii="Nirmala UI" w:hAnsi="Nirmala UI" w:cs="Nirmala UI"/>
        </w:rPr>
        <w:br/>
        <w:t>ପାଣିରେ) ବାଟି ତଳିପେଟରେ ପ୍ରଲେପ ଦେଲେ ପରିସ୍ରା ହୁଏ | (ପରୀକ୍ଷିତ)</w:t>
      </w:r>
      <w:r w:rsidRPr="002048EB">
        <w:rPr>
          <w:rFonts w:ascii="Nirmala UI" w:hAnsi="Nirmala UI" w:cs="Nirmala UI"/>
        </w:rPr>
        <w:br/>
        <w:t>ଯେଉଁମାନଙ୍କର ପରିସ୍ରା ପରିଷ୍କାର ହୁଏ ନାହିଁ, ସେମାନେ କଞ୍ଚା ପିଆଜ ଖାଇବେ ଅଥବା</w:t>
      </w:r>
      <w:r w:rsidRPr="002048EB">
        <w:rPr>
          <w:rFonts w:ascii="Nirmala UI" w:hAnsi="Nirmala UI" w:cs="Nirmala UI"/>
        </w:rPr>
        <w:br/>
        <w:t>ପିଆଜକୁ ପାଣିରେ ସିଝାଇ ଅଧପା ସିଝା ପାଣି ପିଇବେ | ଏହିପରି wis ଦିନ ପିଇଲେ</w:t>
      </w:r>
      <w:r w:rsidRPr="002048EB">
        <w:rPr>
          <w:rFonts w:ascii="Nirmala UI" w:hAnsi="Nirmala UI" w:cs="Nirmala UI"/>
        </w:rPr>
        <w:br/>
        <w:t>ଉପକାର ପାଇବେ।</w:t>
      </w:r>
      <w:r w:rsidRPr="002048EB">
        <w:rPr>
          <w:rFonts w:ascii="Nirmala UI" w:hAnsi="Nirmala UI" w:cs="Nirmala UI"/>
        </w:rPr>
        <w:br/>
        <w:t>ଏ</w:t>
      </w:r>
      <w:r w:rsidRPr="002048EB">
        <w:rPr>
          <w:rFonts w:ascii="Nirmala UI" w:hAnsi="Nirmala UI" w:cs="Nirmala UI"/>
        </w:rPr>
        <w:br/>
        <w:t>ମୁଚ୍ଛା</w:t>
      </w:r>
      <w:r w:rsidRPr="002048EB">
        <w:rPr>
          <w:rFonts w:ascii="Nirmala UI" w:hAnsi="Nirmala UI" w:cs="Nirmala UI"/>
        </w:rPr>
        <w:br/>
        <w:t>୧) ସୂର୍ଯ୍ୟନସ୍ୟ - ଅଗସ୍ତିପତ୍ର ଚୂର୍ଷ୍ଣକୁ ସାତଥର ସେହି ପତ୍ର ରସରେ ଭାବନା ଦେଇ ଶୁଖାଇ ଚୂର୍ଣ୍ଣ</w:t>
      </w:r>
      <w:r w:rsidRPr="002048EB">
        <w:rPr>
          <w:rFonts w:ascii="Nirmala UI" w:hAnsi="Nirmala UI" w:cs="Nirmala UI"/>
        </w:rPr>
        <w:br/>
        <w:t>କରି ରଖିବ | 6A OQ MAA GAY ନେଲେ AE EDIE ଭଲ ହୁଏ।</w:t>
      </w:r>
      <w:r w:rsidRPr="002048EB">
        <w:rPr>
          <w:rFonts w:ascii="Nirmala UI" w:hAnsi="Nirmala UI" w:cs="Nirmala UI"/>
        </w:rPr>
        <w:br/>
        <w:t>9) ଅପରାଜିତା ପତ୍ର AA ୪/୫ ଟୋପା ନାକ ଭିତରେ ପୁରାଇ ଦୁଇ ନାକ ପୁଡ଼ାକୁ Yo</w:t>
      </w:r>
      <w:r w:rsidRPr="002048EB">
        <w:rPr>
          <w:rFonts w:ascii="Nirmala UI" w:hAnsi="Nirmala UI" w:cs="Nirmala UI"/>
        </w:rPr>
        <w:br/>
        <w:t>| ଜୋରରେ ଫୁଙ୍କିଲେ ସେହି ରସ ନାକ ଭିତରକୁ ଚାଲିଯାଇ ମୁହ୍ରାଁ ଭଙ୍ଗ ହୁଏ |</w:t>
      </w:r>
      <w:r w:rsidRPr="002048EB">
        <w:rPr>
          <w:rFonts w:ascii="Nirmala UI" w:hAnsi="Nirmala UI" w:cs="Nirmala UI"/>
        </w:rPr>
        <w:br/>
        <w:t>୩) ଅଦାରସ ନସ୍ୟ ନେଲେ ମୁର୍ଛରା ରୋଗ ସାମୟିକ ଭଲ ହୁଏ |</w:t>
      </w:r>
      <w:r w:rsidRPr="002048EB">
        <w:rPr>
          <w:rFonts w:ascii="Nirmala UI" w:hAnsi="Nirmala UI" w:cs="Nirmala UI"/>
        </w:rPr>
        <w:br/>
        <w:t>୪) ଶତାବରୀ, ବଢ୍ରମୂଳି ଓ ଦ୍ରାକ୍ଷା ସହିତ ସିଦ୍ଧ ଦୁଧ ପାନ କରିବ ଅଥବା ବାଡ଼ିଅଁଳା ମଞ୍ଚର ବୂର୍ଣ୍ଣ</w:t>
      </w:r>
      <w:r w:rsidRPr="002048EB">
        <w:rPr>
          <w:rFonts w:ascii="Nirmala UI" w:hAnsi="Nirmala UI" w:cs="Nirmala UI"/>
        </w:rPr>
        <w:br/>
        <w:t>| ଶର୍କରା ସହ ସେବନ କରିବ। “</w:t>
      </w:r>
    </w:p>
    <w:p w14:paraId="6EF8AAE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4C1B16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5C02A9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133</w:t>
      </w:r>
    </w:p>
    <w:p w14:paraId="582FB39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909403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୧୦୦ / ଅନୁଭୂତ ଯୋଗମାଳା ବା ସହଜ ଚିକିତ୍ସା ¦</w:t>
      </w:r>
      <w:r w:rsidRPr="002048EB">
        <w:rPr>
          <w:rFonts w:ascii="Nirmala UI" w:hAnsi="Nirmala UI" w:cs="Nirmala UI"/>
        </w:rPr>
        <w:br/>
        <w:t>୫) ଏକ ସପ୍ତାହ ପର୍ଯ୍ୟନ୍ତ ପ୍ରାତଃକାଳରେ ଅଦା ଓ ଗୁଡ଼ ଏବଂ ରାତ୍ରରେ Gaal ଓ ମହୁ</w:t>
      </w:r>
      <w:r w:rsidRPr="002048EB">
        <w:rPr>
          <w:rFonts w:ascii="Nirmala UI" w:hAnsi="Nirmala UI" w:cs="Nirmala UI"/>
        </w:rPr>
        <w:br/>
        <w:t>ଖାଇଲେ ମୁର୍ଛା, କାଶ, କାମଳ ଓ ଉନ୍ମାଦ ଶାନ୍ତ ହୁଏ | (CATA)</w:t>
      </w:r>
      <w:r w:rsidRPr="002048EB">
        <w:rPr>
          <w:rFonts w:ascii="Nirmala UI" w:hAnsi="Nirmala UI" w:cs="Nirmala UI"/>
        </w:rPr>
        <w:br/>
        <w:t>୬) ପ୍ରତିଦିନ ସକାଳେ ଏକ ତୋଳା ଅଦାରସରେ ୨/୩ ତୋଳା ଗୁଡ଼ ମିଶାଇ asl ରୋଗୀକୁ</w:t>
      </w:r>
      <w:r w:rsidRPr="002048EB">
        <w:rPr>
          <w:rFonts w:ascii="Nirmala UI" w:hAnsi="Nirmala UI" w:cs="Nirmala UI"/>
        </w:rPr>
        <w:br/>
        <w:t>ଖୁଆଇଲେ ଏବଂ ସୁପଥ୍ୟରେ ରହିଲେ ମୁହ୍ଛା, କାମଳ ଓ ଉନ୍ମାଦ ପ୍ରଭୃତି ଭଲ ହୁଏ |</w:t>
      </w:r>
      <w:r w:rsidRPr="002048EB">
        <w:rPr>
          <w:rFonts w:ascii="Nirmala UI" w:hAnsi="Nirmala UI" w:cs="Nirmala UI"/>
        </w:rPr>
        <w:br/>
        <w:t>୭) ପ୍ରତିଦିନ ରାତିରେ ସମଭାଗରେ ତ୍ରିଫଳା (ହରିଡ଼ା, ବାହାଡ଼ା, ଅଁଳା) ଚୂର୍ଣ୍ଣ ମହୁ ସଙ୍ଗରେ</w:t>
      </w:r>
      <w:r w:rsidRPr="002048EB">
        <w:rPr>
          <w:rFonts w:ascii="Nirmala UI" w:hAnsi="Nirmala UI" w:cs="Nirmala UI"/>
        </w:rPr>
        <w:br/>
        <w:t>ଖାଇଲେ କ୍ରମେ କ୍ରମେ ମୁହାଁ ରୋଗ ଭଲ ହୁଏ |</w:t>
      </w:r>
      <w:r w:rsidRPr="002048EB">
        <w:rPr>
          <w:rFonts w:ascii="Nirmala UI" w:hAnsi="Nirmala UI" w:cs="Nirmala UI"/>
        </w:rPr>
        <w:br/>
        <w:t>୮) ଗୁଆ ଭିତରେ (ପୁରୁଣା ଗୁଆ) ଏକ ପ୍ରକାର ଧଳାପୋକ ଦେଖାଯାଏ | ସେହି ପୋକରୁ।</w:t>
      </w:r>
      <w:r w:rsidRPr="002048EB">
        <w:rPr>
          <w:rFonts w:ascii="Nirmala UI" w:hAnsi="Nirmala UI" w:cs="Nirmala UI"/>
        </w:rPr>
        <w:br/>
        <w:t>ଗୋଟିଏ (ଜୀବନ୍ତ) ଖଣ୍ଡେ ପାଚିଲା କଦଳୀ ଭିତରେ ପୁରାଇ ପାଟିରେ ପାଣି ରଖି ଗିଳି `</w:t>
      </w:r>
      <w:r w:rsidRPr="002048EB">
        <w:rPr>
          <w:rFonts w:ascii="Nirmala UI" w:hAnsi="Nirmala UI" w:cs="Nirmala UI"/>
        </w:rPr>
        <w:br/>
        <w:t>ପକାଇବ | ୪/୫ ଦିନରେ ଏହିପରି ୪/ ୫ ଦିନ ପୋକ Gidea el Gad ନିଶ୍ଚୟ ଭଲ</w:t>
      </w:r>
      <w:r w:rsidRPr="002048EB">
        <w:rPr>
          <w:rFonts w:ascii="Nirmala UI" w:hAnsi="Nirmala UI" w:cs="Nirmala UI"/>
        </w:rPr>
        <w:br/>
        <w:t>ହେବ।</w:t>
      </w:r>
      <w:r w:rsidRPr="002048EB">
        <w:rPr>
          <w:rFonts w:ascii="Nirmala UI" w:hAnsi="Nirmala UI" w:cs="Nirmala UI"/>
        </w:rPr>
        <w:br/>
        <w:t>ଅମ୍ଳଲରୋଗ</w:t>
      </w:r>
      <w:r w:rsidRPr="002048EB">
        <w:rPr>
          <w:rFonts w:ascii="Nirmala UI" w:hAnsi="Nirmala UI" w:cs="Nirmala UI"/>
        </w:rPr>
        <w:br/>
        <w:t xml:space="preserve"> ରୋଗର ପ୍ରକୂତି - ଯାହାର ବହୁ ଦିନରୁ ଅମ୍ଳ ରୋଗ ଅଛି, ରୋଗର ଆକ୍ରମଣ ପୁର୍ବରୁ</w:t>
      </w:r>
      <w:r w:rsidRPr="002048EB">
        <w:rPr>
          <w:rFonts w:ascii="Nirmala UI" w:hAnsi="Nirmala UI" w:cs="Nirmala UI"/>
        </w:rPr>
        <w:br/>
        <w:t>ଜଣାପଡ଼ିବ ଯେପରି ସବୁ ପଦାର୍ଥ ଘୁରୁଛି। ମୁଣ୍ଡଟା ଯେପରି ମାଟି ଭିତରେ ପଶିଯାଉଛି। ବେଶି</w:t>
      </w:r>
      <w:r w:rsidRPr="002048EB">
        <w:rPr>
          <w:rFonts w:ascii="Nirmala UI" w:hAnsi="Nirmala UI" w:cs="Nirmala UI"/>
        </w:rPr>
        <w:br/>
        <w:t>ସମୟ ଏହି ଅବସ୍ଥାରେ ରହିଲେ ରୋଗୀ ମୂର୍ଛା ହୁଏ, ଏପରିକି ୧୦/୧୨ ଘଣ୍ଟା ଅଜ୍ଞାନ ହୋଇ</w:t>
      </w:r>
      <w:r w:rsidRPr="002048EB">
        <w:rPr>
          <w:rFonts w:ascii="Nirmala UI" w:hAnsi="Nirmala UI" w:cs="Nirmala UI"/>
        </w:rPr>
        <w:br/>
        <w:t>ପଡ଼ିରହେ | ରୋଗୀର ନିଶ୍ଵାସ ଖଟା ଗନ୍ଧ ହୁଏ। ମୂର୍ଚ୍ଛା ରୋଗ କି ଅମ୍ଳ ରୋଗ ଏହି ଖଟା ନିଶ୍ଵାସରୁ</w:t>
      </w:r>
      <w:r w:rsidRPr="002048EB">
        <w:rPr>
          <w:rFonts w:ascii="Nirmala UI" w:hAnsi="Nirmala UI" w:cs="Nirmala UI"/>
        </w:rPr>
        <w:br/>
        <w:t>ଜଣାପଡ଼େ |</w:t>
      </w:r>
      <w:r w:rsidRPr="002048EB">
        <w:rPr>
          <w:rFonts w:ascii="Nirmala UI" w:hAnsi="Nirmala UI" w:cs="Nirmala UI"/>
        </w:rPr>
        <w:br/>
        <w:t>ଚିକିତ୍ସା - ଅଚେତନ ଅବସ୍ଥାରେ ଅପରାଜିତା ପତ୍ର ରସ ନାକରେ ତେଣ୍ଡିଲେ ଚେତା</w:t>
      </w:r>
      <w:r w:rsidRPr="002048EB">
        <w:rPr>
          <w:rFonts w:ascii="Nirmala UI" w:hAnsi="Nirmala UI" w:cs="Nirmala UI"/>
        </w:rPr>
        <w:br/>
        <w:t>ଆସେ। ଅପରାଜିତା ପତ୍ର ନ ମିଳିଲେ ଗୋଲମରିଚ ଗୁଣ୍ଡ ବଳିତାରେ ପୁରାଇ ନିଆଁ ଲଗାଇ ଲିଭାଇ</w:t>
      </w:r>
      <w:r w:rsidRPr="002048EB">
        <w:rPr>
          <w:rFonts w:ascii="Nirmala UI" w:hAnsi="Nirmala UI" w:cs="Nirmala UI"/>
        </w:rPr>
        <w:br/>
        <w:t>ତାର ଧୂଆଁ ନାକରେ ଦେଲେ ଚେତୀ ଆସେ।</w:t>
      </w:r>
      <w:r w:rsidRPr="002048EB">
        <w:rPr>
          <w:rFonts w:ascii="Nirmala UI" w:hAnsi="Nirmala UI" w:cs="Nirmala UI"/>
        </w:rPr>
        <w:br/>
        <w:t>ରୋଗୀର ଜିଭ ଉପରେ ବିଟ ଲବଣ ଚୂର୍ଣ୍ଣ ଏକ ଅଣା ଓଜନ ଲଗାଇବ | କିଛି ସମୟ ପରେ</w:t>
      </w:r>
      <w:r w:rsidRPr="002048EB">
        <w:rPr>
          <w:rFonts w:ascii="Nirmala UI" w:hAnsi="Nirmala UI" w:cs="Nirmala UI"/>
        </w:rPr>
        <w:br/>
        <w:t>ବାନ୍ତି ହୋଇ ଚେତନା ଆସିବ | ବିଟଲବଣ ଅଭାବେ ସୈନ୍ଧବ ଲବଣ, ସୈନ୍ଧବ ଲବଣ ନ ମିଳିଲେ</w:t>
      </w:r>
      <w:r w:rsidRPr="002048EB">
        <w:rPr>
          <w:rFonts w:ascii="Nirmala UI" w:hAnsi="Nirmala UI" w:cs="Nirmala UI"/>
        </w:rPr>
        <w:br/>
        <w:t>ସାଧାରଣ ଖାଇବା ଲୁଣ ଟିକିଏ ବେଶି ମାତ୍ରାରେ ଦେବ |</w:t>
      </w:r>
      <w:r w:rsidRPr="002048EB">
        <w:rPr>
          <w:rFonts w:ascii="Nirmala UI" w:hAnsi="Nirmala UI" w:cs="Nirmala UI"/>
        </w:rPr>
        <w:br/>
        <w:t>Gaal :- -</w:t>
      </w:r>
      <w:r w:rsidRPr="002048EB">
        <w:rPr>
          <w:rFonts w:ascii="Nirmala UI" w:hAnsi="Nirmala UI" w:cs="Nirmala UI"/>
        </w:rPr>
        <w:br/>
        <w:t>୧) ଅପାମାର୍ଗ COR ଦୁଇଅଣା ଓଜନ, ଅଦା ଦୁଇଅଣା ଓଜନ ଓ ମୁସଦ୍ଦର GAA GEE</w:t>
      </w:r>
      <w:r w:rsidRPr="002048EB">
        <w:rPr>
          <w:rFonts w:ascii="Nirmala UI" w:hAnsi="Nirmala UI" w:cs="Nirmala UI"/>
        </w:rPr>
        <w:br/>
        <w:t>ଏକତ୍ର ବାଟି ୨୧ ଟି ବଟିକା GAG ପ୍ରତିଦିନ NEF ବଟିକା (ସକାଳ, ମଧ୍ୟାହ୍ନ, ସନ୍ଧ୍ଯା)</w:t>
      </w:r>
      <w:r w:rsidRPr="002048EB">
        <w:rPr>
          <w:rFonts w:ascii="Nirmala UI" w:hAnsi="Nirmala UI" w:cs="Nirmala UI"/>
        </w:rPr>
        <w:br/>
        <w:t>କରି ସାତ ଦିନ ଖାଇବ।</w:t>
      </w:r>
      <w:r w:rsidRPr="002048EB">
        <w:rPr>
          <w:rFonts w:ascii="Nirmala UI" w:hAnsi="Nirmala UI" w:cs="Nirmala UI"/>
        </w:rPr>
        <w:br/>
        <w:t>9) ୫୮/୬ଟା ହରିଡ଼ାକୁ ଗୋମୁତ୍ରରେ ସିଦ୍ଧ କରି ନରମା ହେଲେ AE ପକାଇଦେଇ ହରିଡ଼ାକୁ</w:t>
      </w:r>
    </w:p>
    <w:p w14:paraId="32F10C5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474473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BDC02D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134</w:t>
      </w:r>
    </w:p>
    <w:p w14:paraId="2266868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243529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୧୦୧ /</w:t>
      </w:r>
      <w:r w:rsidRPr="002048EB">
        <w:rPr>
          <w:rFonts w:ascii="Nirmala UI" w:hAnsi="Nirmala UI" w:cs="Nirmala UI"/>
        </w:rPr>
        <w:br/>
        <w:t>¦ ଶୁଖାଇବ | ତ୍ରା/ପରେ ଏକ ଛଟାକ୍କି ସୈନ୍ଧବ ଲବଣ ଗୁଣ୍ଡ କରି ସେଥୁରେ ମିଶାଇ କାଗେଜି</w:t>
      </w:r>
      <w:r w:rsidRPr="002048EB">
        <w:rPr>
          <w:rFonts w:ascii="Nirmala UI" w:hAnsi="Nirmala UI" w:cs="Nirmala UI"/>
        </w:rPr>
        <w:br/>
        <w:t>। ଲେମ୍ବୁ ରସ୍‌ରେ ଭିଜାଇ ଶୁଖାଇ ରଖିବ।</w:t>
      </w:r>
      <w:r w:rsidRPr="002048EB">
        <w:rPr>
          <w:rFonts w:ascii="Nirmala UI" w:hAnsi="Nirmala UI" w:cs="Nirmala UI"/>
        </w:rPr>
        <w:br/>
        <w:t>ମୀତ୍ରା - 90 ଅଣି ଓଜନ ପ୍ରତିଦିନ ଖାଇବ | ଯେଉଁ ହରିଡ଼ାର ଓଜନ ଦୁଇତୋଳା, ତାହା</w:t>
      </w:r>
      <w:r w:rsidRPr="002048EB">
        <w:rPr>
          <w:rFonts w:ascii="Nirmala UI" w:hAnsi="Nirmala UI" w:cs="Nirmala UI"/>
        </w:rPr>
        <w:br/>
        <w:t>୩ଷଧାର୍ଥେ ଗ୍ରହଣୀୟ।</w:t>
      </w:r>
      <w:r w:rsidRPr="002048EB">
        <w:rPr>
          <w:rFonts w:ascii="Nirmala UI" w:hAnsi="Nirmala UI" w:cs="Nirmala UI"/>
        </w:rPr>
        <w:br/>
        <w:t>ଫେଟଫନ୍ପା ଯ</w:t>
      </w:r>
      <w:r w:rsidRPr="002048EB">
        <w:rPr>
          <w:rFonts w:ascii="Nirmala UI" w:hAnsi="Nirmala UI" w:cs="Nirmala UI"/>
        </w:rPr>
        <w:br/>
        <w:t>୧) ଦୁଇ ଚାମଚ ଲେମ୍ବୁରସରେ ଦୁଇ ଅଣି ଓଜନ ପାନମହୁରୀ ବଟା ମିଶାଇ ୩୪୪ ରତି ବିଟ</w:t>
      </w:r>
      <w:r w:rsidRPr="002048EB">
        <w:rPr>
          <w:rFonts w:ascii="Nirmala UI" w:hAnsi="Nirmala UI" w:cs="Nirmala UI"/>
        </w:rPr>
        <w:br/>
        <w:t>ଲବଣ CQ ଖାଇଲେ ପେଟଫମ୍ପା ଆରୋଗ୍ୟ ହୁଏ |</w:t>
      </w:r>
      <w:r w:rsidRPr="002048EB">
        <w:rPr>
          <w:rFonts w:ascii="Nirmala UI" w:hAnsi="Nirmala UI" w:cs="Nirmala UI"/>
        </w:rPr>
        <w:br/>
        <w:t>9) ଆମିଳିତ ଶାଗ ରସରେ ଯବକ୍ଷାର ଗୋଳି ପେଟ ଉପରେ ପ୍ରଲେପ ଦେଇେ ଅଥବା ଏହି</w:t>
      </w:r>
      <w:r w:rsidRPr="002048EB">
        <w:rPr>
          <w:rFonts w:ascii="Nirmala UI" w:hAnsi="Nirmala UI" w:cs="Nirmala UI"/>
        </w:rPr>
        <w:br/>
        <w:t>ରସ ସହତ Ya] ଅଭାବେ ସୋରିଷ ତେଲ ଫେଣାଇ ପେଟରେ ମାଲିସ୍‌ କଲେ ପେଟଫମ୍ପା</w:t>
      </w:r>
      <w:r w:rsidRPr="002048EB">
        <w:rPr>
          <w:rFonts w:ascii="Nirmala UI" w:hAnsi="Nirmala UI" w:cs="Nirmala UI"/>
        </w:rPr>
        <w:br/>
        <w:t>ଭଲ ହୁଏ।</w:t>
      </w:r>
      <w:r w:rsidRPr="002048EB">
        <w:rPr>
          <w:rFonts w:ascii="Nirmala UI" w:hAnsi="Nirmala UI" w:cs="Nirmala UI"/>
        </w:rPr>
        <w:br/>
        <w:t>୩) BAP AB ପାଣିରେ ବାଟି ପେଟରେ ଲେପ ଦେଲେ ପେଟ ଫକ୍ପା ଓ ଶୁଳ ଭଲ ହୁଏ।</w:t>
      </w:r>
      <w:r w:rsidRPr="002048EB">
        <w:rPr>
          <w:rFonts w:ascii="Nirmala UI" w:hAnsi="Nirmala UI" w:cs="Nirmala UI"/>
        </w:rPr>
        <w:br/>
        <w:t>ବକ୍ଷରେ ଲେପ ଦେଲେ ବକ୍ଷ ବେଦନା ଭଲ ହୁଏ।</w:t>
      </w:r>
      <w:r w:rsidRPr="002048EB">
        <w:rPr>
          <w:rFonts w:ascii="Nirmala UI" w:hAnsi="Nirmala UI" w:cs="Nirmala UI"/>
        </w:rPr>
        <w:br/>
        <w:t>୪) କଦମ୍ବପତ୍ର ରସ ଏକ ତୋଳା ଖାଇଲେ CASTE! ଭଲ ହୋଇ ଝାଡ଼ା ସଫା ହୁଏ।</w:t>
      </w:r>
      <w:r w:rsidRPr="002048EB">
        <w:rPr>
          <w:rFonts w:ascii="Nirmala UI" w:hAnsi="Nirmala UI" w:cs="Nirmala UI"/>
        </w:rPr>
        <w:br/>
        <w:t>ଅଙଣ୍ଥାଁଧରା</w:t>
      </w:r>
      <w:r w:rsidRPr="002048EB">
        <w:rPr>
          <w:rFonts w:ascii="Nirmala UI" w:hAnsi="Nirmala UI" w:cs="Nirmala UI"/>
        </w:rPr>
        <w:br/>
        <w:t>୧) ରଙ୍ଗଗିଭଳି DE Qa ଦୁଇ ତୋଳାରେ ୧୫ଟି ଗୋଲମରିଚ ଚୂର୍ଣ୍ଣ ମିଶାଇ ଖାଇବ।</w:t>
      </w:r>
      <w:r w:rsidRPr="002048EB">
        <w:rPr>
          <w:rFonts w:ascii="Nirmala UI" w:hAnsi="Nirmala UI" w:cs="Nirmala UI"/>
        </w:rPr>
        <w:br/>
        <w:t>୨) GIN AIR ରାଇବେସର ଗୋଳାଇ ପୋଡ଼ି ପିଠାକରି ଖାଇବ |</w:t>
      </w:r>
      <w:r w:rsidRPr="002048EB">
        <w:rPr>
          <w:rFonts w:ascii="Nirmala UI" w:hAnsi="Nirmala UI" w:cs="Nirmala UI"/>
        </w:rPr>
        <w:br/>
        <w:t>୩) ପସାରୁଣୀ APD ଓ ଉଷୁନା ଚାଉଳ କଞ୍ଚା ଦୁଧରେ ଖିରିକରି ଖାଇବ |</w:t>
      </w:r>
      <w:r w:rsidRPr="002048EB">
        <w:rPr>
          <w:rFonts w:ascii="Nirmala UI" w:hAnsi="Nirmala UI" w:cs="Nirmala UI"/>
        </w:rPr>
        <w:br/>
        <w:t>୪୬) PLP Ma ବା ଶୁଣ୍ଞୀ କ୍ଵାଥରେ ଜଡ଼ାତେଲ ଏକ ତୋଳା ପାନକଲେ ସକଳ ପ୍ରକାର</w:t>
      </w:r>
      <w:r w:rsidRPr="002048EB">
        <w:rPr>
          <w:rFonts w:ascii="Nirmala UI" w:hAnsi="Nirmala UI" w:cs="Nirmala UI"/>
        </w:rPr>
        <w:br/>
        <w:t>କଟଗଶୂଳ ISS ହୁଏ | ଭଲ ହେବା ପର୍ଯ୍ୟନ୍ତ ଖାଇବ |</w:t>
      </w:r>
      <w:r w:rsidRPr="002048EB">
        <w:rPr>
          <w:rFonts w:ascii="Nirmala UI" w:hAnsi="Nirmala UI" w:cs="Nirmala UI"/>
        </w:rPr>
        <w:br/>
        <w:t>କୋଷ୍ଠବନ୍ଧ</w:t>
      </w:r>
      <w:r w:rsidRPr="002048EB">
        <w:rPr>
          <w:rFonts w:ascii="Nirmala UI" w:hAnsi="Nirmala UI" w:cs="Nirmala UI"/>
        </w:rPr>
        <w:br/>
        <w:t>୧୬ ବିଡ଼ଙ୍ଗ ଓ ଜୁଏଥାଣୀ ସମଭାଗ gd କରି ରଖିବ। ପ୍ରତିଦିନ ସକାଳେ ସୁକି ଓଜନ od ଖାଇ</w:t>
      </w:r>
      <w:r w:rsidRPr="002048EB">
        <w:rPr>
          <w:rFonts w:ascii="Nirmala UI" w:hAnsi="Nirmala UI" w:cs="Nirmala UI"/>
        </w:rPr>
        <w:br/>
        <w:t>SGN isl Gag। ଏହିପରି କିଛି ଦିନ ଖାଇଲେ ଯେଉଁମାନଙ୍କର କଷ୍ଟରେ ମଳତ୍ୟାଗ</w:t>
      </w:r>
      <w:r w:rsidRPr="002048EB">
        <w:rPr>
          <w:rFonts w:ascii="Nirmala UI" w:hAnsi="Nirmala UI" w:cs="Nirmala UI"/>
        </w:rPr>
        <w:br/>
        <w:t>ହୁଏ, ସେମାନଙ୍କର ସୁଖରେ ମଳତ୍ୟାଗ ହେବ। | ପରୀକ୍ଷିତ)</w:t>
      </w:r>
      <w:r w:rsidRPr="002048EB">
        <w:rPr>
          <w:rFonts w:ascii="Nirmala UI" w:hAnsi="Nirmala UI" w:cs="Nirmala UI"/>
        </w:rPr>
        <w:br/>
        <w:t>୨୨ ଗୁଆଘିଅରେ ସୈନ୍ଧବ ଲବଣ ମିଶାଇ ଖାଇଲେ ସୁଖରେ ମଳତ୍ୟାଗ ହୁଏ।</w:t>
      </w:r>
      <w:r w:rsidRPr="002048EB">
        <w:rPr>
          <w:rFonts w:ascii="Nirmala UI" w:hAnsi="Nirmala UI" w:cs="Nirmala UI"/>
        </w:rPr>
        <w:br/>
        <w:t>ମାତ୍ରା - Ga ତିନି ତୋଳା, ସୈନ୍ଧବ ଲବଣ ଦୁଇ ଅଣି ଓଜନ |</w:t>
      </w:r>
    </w:p>
    <w:p w14:paraId="7BC34BA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E39603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A2CFA3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135</w:t>
      </w:r>
    </w:p>
    <w:p w14:paraId="3A8800D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E94674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/୧୦୨/ ଅନୁଭୂତ ଯୋଗମାଳା ବା ସହଜ ଚିକିତ୍ସା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କଞ୍ଚା ବେଳକୁ ପୋଡ଼ି କିଛି ଦିନ ଅଭ୍ୟାସ କରି ଖାଇଲେ ଝାଡ଼ା ସଫା ହୁଏ ଓ ପରିପାକ ଶକ୍ତି</w:t>
      </w:r>
      <w:r w:rsidRPr="002048EB">
        <w:rPr>
          <w:rFonts w:ascii="Nirmala UI" w:hAnsi="Nirmala UI" w:cs="Nirmala UI"/>
        </w:rPr>
        <w:br/>
        <w:t>ବୂଦ୍ଧି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ଯେଉଁମାନଙ୍କର ୪/୫ ଦିନ ପର୍ଯ୍ୟନ୍ତ ଝାଡ଼ା ହୋଇନାହିଁ, ଏପରିକି Ga casa ଝାଡ଼ା</w:t>
      </w:r>
      <w:r w:rsidRPr="002048EB">
        <w:rPr>
          <w:rFonts w:ascii="Nirmala UI" w:hAnsi="Nirmala UI" w:cs="Nirmala UI"/>
        </w:rPr>
        <w:br/>
        <w:t>ହେଉନାହିଁ, ସେମାନଙ୍କ ପାଇଁ ନିମ୍ନଲିଖୂତ ଓଷଧ ପ୍ରଯୁଜ୍ୟ |</w:t>
      </w:r>
      <w:r w:rsidRPr="002048EB">
        <w:rPr>
          <w:rFonts w:ascii="Nirmala UI" w:hAnsi="Nirmala UI" w:cs="Nirmala UI"/>
        </w:rPr>
        <w:br/>
        <w:t>ପୋକଶୁଙ୍ଘା ପତ୍ରକୁ ବାଟି ଲୁଣ ମିଶାଇ ତଳି ପେଟରେ ବହଳିଆ କରି ଲେପ ଦେଇ</w:t>
      </w:r>
      <w:r w:rsidRPr="002048EB">
        <w:rPr>
          <w:rFonts w:ascii="Nirmala UI" w:hAnsi="Nirmala UI" w:cs="Nirmala UI"/>
        </w:rPr>
        <w:br/>
        <w:t>ଗୋଟିଏ ଲୁହା କରଚଟୁଲିକୁ ଖୁବ୍‌ EIN ସେହି ଲେପ ଉପରେ ସେକ ଦେବ (Qe</w:t>
      </w:r>
      <w:r w:rsidRPr="002048EB">
        <w:rPr>
          <w:rFonts w:ascii="Nirmala UI" w:hAnsi="Nirmala UI" w:cs="Nirmala UI"/>
        </w:rPr>
        <w:br/>
        <w:t>କରଚୁଲି ଯେପରି ଲେପ ଉପରେ ନ ଲାଗେ)। ଲେପ ଗରମ ହେଲେ ୨୦/୨୫</w:t>
      </w:r>
      <w:r w:rsidRPr="002048EB">
        <w:rPr>
          <w:rFonts w:ascii="Nirmala UI" w:hAnsi="Nirmala UI" w:cs="Nirmala UI"/>
        </w:rPr>
        <w:br/>
        <w:t>ମିନିଟ୍‌ରେ ନିଶ୍ଚୟ ଝାଡ଼ା ହେବ | (ବହୁ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କାକୁଡ଼ିମଞ୍ଜ ଓ କବାବଚିନି ପ୍ରତ୍ୟେକରୁ ଏକ ତୋଳା, ସୋରୀା ଦୁଇ ତୋଳା ଏକତ୍ର ମୁଢ଼ି</w:t>
      </w:r>
      <w:r w:rsidRPr="002048EB">
        <w:rPr>
          <w:rFonts w:ascii="Nirmala UI" w:hAnsi="Nirmala UI" w:cs="Nirmala UI"/>
        </w:rPr>
        <w:br/>
        <w:t>ପାଣିରେ ଅଭାବେ ଖାଲି ପାଣିରେ ବାଟି ତଳି ପେଟରେ ଲେପ ଦେଲେ ଯେତେ ଦିନର</w:t>
      </w:r>
      <w:r w:rsidRPr="002048EB">
        <w:rPr>
          <w:rFonts w:ascii="Nirmala UI" w:hAnsi="Nirmala UI" w:cs="Nirmala UI"/>
        </w:rPr>
        <w:br/>
        <w:t>ବଦ୍ଧମଳ ସଫା ହୁଏ। (ବହୁ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Adal BB! AO (ଗୋମୁତ୍ର) କନାରେ ଛାଣି ପିଇଲେ ଝାଡ଼ା ସଫା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ସୁନାରିଫଳ ଅଠା ଅଧତୋଳା ଓଜନ ଗରମ ଦୁଧରେ ମିଶାଇ ଖାଇଲେ ଝାଡ଼ା ସଫା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ମେହିନ୍ଦି (ମଞ୍ଜୁଆତି) ଚେର ଏକ ତୋଳାକୁ ଅଧସେର ପାଣିରେ ସିଝାଇ ଏକ ଛଟାକ୍କି</w:t>
      </w:r>
      <w:r w:rsidRPr="002048EB">
        <w:rPr>
          <w:rFonts w:ascii="Nirmala UI" w:hAnsi="Nirmala UI" w:cs="Nirmala UI"/>
        </w:rPr>
        <w:br/>
        <w:t>ରହିଲେ ଛାଣି GAS। ଏହା ସର୍ବୋଚ୍ଚୁଷ୍ଟ ଝାଡ଼ା ଶ୍ଷଧ। ଏକ ତୋଳା ଚେରର କ୍ଵାଥରେ</w:t>
      </w:r>
      <w:r w:rsidRPr="002048EB">
        <w:rPr>
          <w:rFonts w:ascii="Nirmala UI" w:hAnsi="Nirmala UI" w:cs="Nirmala UI"/>
        </w:rPr>
        <w:br/>
        <w:t>ଝାଡ଼ା ସଫା ନହେଲେ GQ ତୋଳା ଚେରର କ୍ଵାଥ ଦେବ | କୌଣସି କଠିନ ରୋଗର</w:t>
      </w:r>
      <w:r w:rsidRPr="002048EB">
        <w:rPr>
          <w:rFonts w:ascii="Nirmala UI" w:hAnsi="Nirmala UI" w:cs="Nirmala UI"/>
        </w:rPr>
        <w:br/>
        <w:t>ଚିକିତ୍ସା ASQ WS Gigi Jaa com ପେଟ ସଫା ହେଲେ ୩ଷଧ ଖାଇବ। ଗର୍ଭିଣା</w:t>
      </w:r>
      <w:r w:rsidRPr="002048EB">
        <w:rPr>
          <w:rFonts w:ascii="Nirmala UI" w:hAnsi="Nirmala UI" w:cs="Nirmala UI"/>
        </w:rPr>
        <w:br/>
        <w:t>ସ୍ତ୍ରୀମାନେ ଏହି ଝାଡ଼ା Ada ନିର୍ଭୟରେ ଖାଇପାରିବେ | ଏହି Gauca ce! ସଫା ହେବା</w:t>
      </w:r>
      <w:r w:rsidRPr="002048EB">
        <w:rPr>
          <w:rFonts w:ascii="Nirmala UI" w:hAnsi="Nirmala UI" w:cs="Nirmala UI"/>
        </w:rPr>
        <w:br/>
        <w:t>ସଙ୍ଗେ ସଙ୍ଗେ ରକ୍ତ ପରିଷ୍କାର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୯) AGMA ଏବଂ ଛାଲି ସମଭାଗ ବାଟି ଚଣା ପରି ବଟିକା କରିବ। ଏହି ବଟିକାରୁ ୨ଟି</w:t>
      </w:r>
      <w:r w:rsidRPr="002048EB">
        <w:rPr>
          <w:rFonts w:ascii="Nirmala UI" w:hAnsi="Nirmala UI" w:cs="Nirmala UI"/>
        </w:rPr>
        <w:br/>
        <w:t>ବଟିକା ଖାଇଲେ ସୁଖରେ ବିରେଚନ ହୁଏ। ଅର୍ଶ ରୋଗୀଙ୍କ ପକ୍ଷରେ ଏହା ଭଲ ବିରେଟକ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alg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AGA AY ଦୁଇ ରତି, କଟୁକୀ OF GA AG, ମହୁ ଅନୁପାନରେ ରୋଗମୁକ୍ତ ହେବା</w:t>
      </w:r>
      <w:r w:rsidRPr="002048EB">
        <w:rPr>
          <w:rFonts w:ascii="Nirmala UI" w:hAnsi="Nirmala UI" w:cs="Nirmala UI"/>
        </w:rPr>
        <w:br/>
        <w:t>ପର୍ଯ୍ୟନ୍ତ ଖାଇବ।</w:t>
      </w:r>
      <w:r w:rsidRPr="002048EB">
        <w:rPr>
          <w:rFonts w:ascii="Nirmala UI" w:hAnsi="Nirmala UI" w:cs="Nirmala UI"/>
        </w:rPr>
        <w:br/>
        <w:t>ମହୁ - ଅଧ ତୋଳୀ | “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୨) କେବଳ କଟୁକୀବୂର୍ଣ୍ଣ ସୁକି ଓଜନ ଠାରୁ ଅଧ ତୋଳା ଓଜନ ପାଣିରେ ଖାଇବ। ୯ ଦିନ</w:t>
      </w:r>
      <w:r w:rsidRPr="002048EB">
        <w:rPr>
          <w:rFonts w:ascii="Nirmala UI" w:hAnsi="Nirmala UI" w:cs="Nirmala UI"/>
        </w:rPr>
        <w:br/>
        <w:t>ଖାଇଲେ ରୋଗମୁକ୍ତ ହେବ।</w:t>
      </w:r>
    </w:p>
    <w:p w14:paraId="6E4A293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E1B0AF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E7FF78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136</w:t>
      </w:r>
    </w:p>
    <w:p w14:paraId="6E46C09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B56571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୧୦୩ /</w:t>
      </w:r>
      <w:r w:rsidRPr="002048EB">
        <w:rPr>
          <w:rFonts w:ascii="Nirmala UI" w:hAnsi="Nirmala UI" w:cs="Nirmala UI"/>
        </w:rPr>
        <w:br/>
        <w:t>ପେଟବ୍ୟଥା ( ଶୂଳ)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ଶୋଧତ କୋଚିଲାମଞ୍ଚି ବୂର୍ଣ୍ଣ ଏକ ଭାଗ, AA NE ଭାଗ, ରସ ସିନ୍ଦୂର ଦୁଇ ଭାଗ |</w:t>
      </w:r>
      <w:r w:rsidRPr="002048EB">
        <w:rPr>
          <w:rFonts w:ascii="Nirmala UI" w:hAnsi="Nirmala UI" w:cs="Nirmala UI"/>
        </w:rPr>
        <w:br/>
        <w:t>ଏହି ୩ ପଦାର୍ଥ ବହୁ ସମୟ ଖଲରେ ମର୍ଦ୍ଦନ କରି ପାଣିରେ ମିଶାଇ ଦୁଇ ରତି ହିସାବରେ</w:t>
      </w:r>
      <w:r w:rsidRPr="002048EB">
        <w:rPr>
          <w:rFonts w:ascii="Nirmala UI" w:hAnsi="Nirmala UI" w:cs="Nirmala UI"/>
        </w:rPr>
        <w:br/>
        <w:t>ବଟିକା କରିବ | ଦିନକୁ ୩ଟି ବଟିକା ଖାଇବ | ଏକ ସପ୍ତାହ ଖାଇଲେ ରୋଗମୁଲ୍ତ ହେବ |</w:t>
      </w:r>
      <w:r w:rsidRPr="002048EB">
        <w:rPr>
          <w:rFonts w:ascii="Nirmala UI" w:hAnsi="Nirmala UI" w:cs="Nirmala UI"/>
        </w:rPr>
        <w:br/>
        <w:t>ଏହି DIA ତିଆରି କରି ବେଶି ଦିନ ରଖିବାକୁ ହେଲେ ବଟିକା ନ କରି ଚୂର୍ଣ୍ଣ ଆକାରରେ</w:t>
      </w:r>
      <w:r w:rsidRPr="002048EB">
        <w:rPr>
          <w:rFonts w:ascii="Nirmala UI" w:hAnsi="Nirmala UI" w:cs="Nirmala UI"/>
        </w:rPr>
        <w:br/>
        <w:t>ରଖିବ। ବଟିକା ବେଶି ଦିନ ରହିଲେ ଏତେ ଟାଣ ହୋଇଯାଏ ଯେ, ଖାଇଲା ପରେ</w:t>
      </w:r>
      <w:r w:rsidRPr="002048EB">
        <w:rPr>
          <w:rFonts w:ascii="Nirmala UI" w:hAnsi="Nirmala UI" w:cs="Nirmala UI"/>
        </w:rPr>
        <w:br/>
        <w:t>ପେଟରେ ନ ମିଳାଇ ଝାଡ଼ା ବାଟେ ଚାଲିଯାଇପାରେ। ସାଙ୍ଗେ ସାଙ୍ଗେ ବଟିକା କରି</w:t>
      </w:r>
      <w:r w:rsidRPr="002048EB">
        <w:rPr>
          <w:rFonts w:ascii="Nirmala UI" w:hAnsi="Nirmala UI" w:cs="Nirmala UI"/>
        </w:rPr>
        <w:br/>
        <w:t>ରୋଗୀକୁ ଖାଇବାକୁ ଦେବ।</w:t>
      </w:r>
      <w:r w:rsidRPr="002048EB">
        <w:rPr>
          <w:rFonts w:ascii="Nirmala UI" w:hAnsi="Nirmala UI" w:cs="Nirmala UI"/>
        </w:rPr>
        <w:br/>
        <w:t>ଲୁଣ, ଖଟା, ଲଙ୍କାମରିଚ ଖାଇବ ନାହିଁ | ଅଲଣା ଖାଇ ନ ପାରିଲେ ସାମାନ୍ୟ ସୈଜ୍ଧବ</w:t>
      </w:r>
      <w:r w:rsidRPr="002048EB">
        <w:rPr>
          <w:rFonts w:ascii="Nirmala UI" w:hAnsi="Nirmala UI" w:cs="Nirmala UI"/>
        </w:rPr>
        <w:br/>
        <w:t>ଲବଣ ତରକାରୀରେ ମିଶାଇ ଖାଇବ। ( ପରୀକ୍ଷିତ)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ପଥରଚୂୁନ ଏକ ଅଣା ଓଜନ, ମହାଦ୍ରାବକ ଚାରିଅଣା ଓଜନ ସଜନା ଚେର ରସ ମିଶାଇ</w:t>
      </w:r>
      <w:r w:rsidRPr="002048EB">
        <w:rPr>
          <w:rFonts w:ascii="Nirmala UI" w:hAnsi="Nirmala UI" w:cs="Nirmala UI"/>
        </w:rPr>
        <w:br/>
        <w:t>ଖାଇଲେ ଅମ୍ଳ ବା AIIM ଶାନ୍ତ ହୁଏ। ପ୍ରଥମେ ସଜନା ଚେର ରସରେ ପଥର ଚୂନ</w:t>
      </w:r>
      <w:r w:rsidRPr="002048EB">
        <w:rPr>
          <w:rFonts w:ascii="Nirmala UI" w:hAnsi="Nirmala UI" w:cs="Nirmala UI"/>
        </w:rPr>
        <w:br/>
        <w:t>ପକାଇ ଏକ ଦିନ ରଖିବ, ପରେ ସେଥୁରେ ମହାଦ୍ରାବକ ଦେବ | ସୁକି ଓଜନ ଏହି ୩ଷଧ</w:t>
      </w:r>
      <w:r w:rsidRPr="002048EB">
        <w:rPr>
          <w:rFonts w:ascii="Nirmala UI" w:hAnsi="Nirmala UI" w:cs="Nirmala UI"/>
        </w:rPr>
        <w:br/>
        <w:t>ଏକ ପାନ ମାତ୍ର ଖାଇବ | AI ଖାଇଲା ପରେ ତିନ୍ତୁଳି ଅଦାଜ ୩ ତୋଳା ପାଣିରେ</w:t>
      </w:r>
      <w:r w:rsidRPr="002048EB">
        <w:rPr>
          <w:rFonts w:ascii="Nirmala UI" w:hAnsi="Nirmala UI" w:cs="Nirmala UI"/>
        </w:rPr>
        <w:br/>
        <w:t>ଗୋଳାଇ ପିଇବ। ତା'ପରେ ପାଣି ପିଇବ। ସାତ ଦିନ ପର୍ଯ୍ୟନ୍ତ ଭାତ ଖାଲଲା ପରେ</w:t>
      </w:r>
      <w:r w:rsidRPr="002048EB">
        <w:rPr>
          <w:rFonts w:ascii="Nirmala UI" w:hAnsi="Nirmala UI" w:cs="Nirmala UI"/>
        </w:rPr>
        <w:br/>
        <w:t>ତିନ୍ତୁଳି ପାଣିରେ ଗୋଳି ତା' ପରେ ପାଣି ପିଇବ। ଏହା ଭିତରେ ଦିନେ ଦୁଇ ଦିନ ରୋଗ</w:t>
      </w:r>
      <w:r w:rsidRPr="002048EB">
        <w:rPr>
          <w:rFonts w:ascii="Nirmala UI" w:hAnsi="Nirmala UI" w:cs="Nirmala UI"/>
        </w:rPr>
        <w:br/>
        <w:t>ବୃଦ୍ଧି ହେବ | ରୋଗ QE ହେଲେ ତିନ୍ତୁଳି ପାଣି ZAG! ପିଇବ | ଏହି ଞଷଧରେ ନିଶ୍ଚୟ</w:t>
      </w:r>
      <w:r w:rsidRPr="002048EB">
        <w:rPr>
          <w:rFonts w:ascii="Nirmala UI" w:hAnsi="Nirmala UI" w:cs="Nirmala UI"/>
        </w:rPr>
        <w:br/>
        <w:t>ରୋଗମୁକ୍ତ ହେବ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AIAG ଚେର, ଅଦାରସ ଏବଂ ମୁସଦ୍ଦର ପ୍ରତ୍ୟେକରୁ ଦୁଇ ଅଣା ଓଜନ ନେଇ ଏକତ୍ର</w:t>
      </w:r>
      <w:r w:rsidRPr="002048EB">
        <w:rPr>
          <w:rFonts w:ascii="Nirmala UI" w:hAnsi="Nirmala UI" w:cs="Nirmala UI"/>
        </w:rPr>
        <w:br/>
        <w:t>ବାଟି ୨୧ଟି ବଟିକା କରିବ | ଦିନକୁ NEF କରି ବଟିକା (ARP Ae ଓ ସନ୍ଧ୍ୟା) ସାତ</w:t>
      </w:r>
      <w:r w:rsidRPr="002048EB">
        <w:rPr>
          <w:rFonts w:ascii="Nirmala UI" w:hAnsi="Nirmala UI" w:cs="Nirmala UI"/>
        </w:rPr>
        <w:br/>
        <w:t>ଦିନ ଖାଇଲେ ରୋଗମୁକ୍ତ ହେବ | .</w:t>
      </w:r>
      <w:r w:rsidRPr="002048EB">
        <w:rPr>
          <w:rFonts w:ascii="Nirmala UI" w:hAnsi="Nirmala UI" w:cs="Nirmala UI"/>
        </w:rPr>
        <w:br/>
        <w:t>୪) ପାଣିକଖାରୁକୁ ଟିକ୍‌ ଟିକ୍‌ କରି କାଟି ଖରାରେ ଶୁଖାଇ ଗୋଟିଏ ନୂଆ ମାଟି ହାଣ୍ଡିରେ</w:t>
      </w:r>
      <w:r w:rsidRPr="002048EB">
        <w:rPr>
          <w:rFonts w:ascii="Nirmala UI" w:hAnsi="Nirmala UI" w:cs="Nirmala UI"/>
        </w:rPr>
        <w:br/>
        <w:t>ପୂରାଇ ପଲମଦ୍ଵାରା ବା ଅନ୍ୟ ଗୋଟିଏ ହାଣ୍ଡି ରଖି ଫାଙ୍କରେ ମାଟି, ଗୋବର, କନା ଦେଇ</w:t>
      </w:r>
      <w:r w:rsidRPr="002048EB">
        <w:rPr>
          <w:rFonts w:ascii="Nirmala UI" w:hAnsi="Nirmala UI" w:cs="Nirmala UI"/>
        </w:rPr>
        <w:br/>
        <w:t>. ` ଶୁଖାଇ ଚୁଲୀ ଉପରେ ରଖି ୧୬ ଘଣ୍ଟା କାଳ ଜାଳ ଦେବ। ଭିତରେ ଥ୍ରବା ପାଣିକଖାରୁ</w:t>
      </w:r>
      <w:r w:rsidRPr="002048EB">
        <w:rPr>
          <w:rFonts w:ascii="Nirmala UI" w:hAnsi="Nirmala UI" w:cs="Nirmala UI"/>
        </w:rPr>
        <w:br/>
        <w:t>ଅଙ୍ଗାର ପରି EaEM gd GA କନାରେ ଛାଣି ଶିଶିରେ ରଖିବ। ଏହି ଚୂର୍ଣ୍ଣ ଦୁଇଅଣା</w:t>
      </w:r>
      <w:r w:rsidRPr="002048EB">
        <w:rPr>
          <w:rFonts w:ascii="Nirmala UI" w:hAnsi="Nirmala UI" w:cs="Nirmala UI"/>
        </w:rPr>
        <w:br/>
        <w:t>ଓଜନ NIE? Tal ଚୂର୍ଣ୍ଣ ଏକ ଅଣା ଓଜନ ମିଶାଇ ପାଣି ସହିତ ଖାଇବ। ଏହାଦ୍ଵାରା ଦାରୁଣ</w:t>
      </w:r>
      <w:r w:rsidRPr="002048EB">
        <w:rPr>
          <w:rFonts w:ascii="Nirmala UI" w:hAnsi="Nirmala UI" w:cs="Nirmala UI"/>
        </w:rPr>
        <w:br/>
        <w:t>. ଶୁଳ ରୋଗ ପ୍ରଶମିତ ହୁଏ | ଏହି dea ପରିମାଣ ଶୂଳରେ ମଧ୍ଯ ପ୍ରୟୋଗ କରିବ</w:t>
      </w:r>
      <w:r w:rsidRPr="002048EB">
        <w:rPr>
          <w:rFonts w:ascii="Nirmala UI" w:hAnsi="Nirmala UI" w:cs="Nirmala UI"/>
        </w:rPr>
        <w:br/>
        <w:t>( ପରୀକ୍ଷିତ) | ( ଭାବପ୍ରକାଶ)</w:t>
      </w:r>
    </w:p>
    <w:p w14:paraId="2A56D94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0DB4CA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81912F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137</w:t>
      </w:r>
    </w:p>
    <w:p w14:paraId="54F9553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C46DD6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୧୦୪/ ଅନୁଭୂତ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ଧଳାବଚ ବୂର୍ଣ୍ଣ ୫ ରତି, ଗୋଲମରିଚ ଚୂର୍ଣ୍ଣ ୨ ୧୮ ୨ରତି ଏକତ୍ର ମିଶାଇ ଖାଇଲେ</w:t>
      </w:r>
      <w:r w:rsidRPr="002048EB">
        <w:rPr>
          <w:rFonts w:ascii="Nirmala UI" w:hAnsi="Nirmala UI" w:cs="Nirmala UI"/>
        </w:rPr>
        <w:br/>
        <w:t>ଶୁଳରୋଗ ନିବାରିତ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କଫଶୁଳେ - ଅଧତୋଳା ରସୁଣକୁ ମହୁ ସହିତ ଖାଇବ ଅଥବା ଗବଚେର BINA gel</w:t>
      </w:r>
      <w:r w:rsidRPr="002048EB">
        <w:rPr>
          <w:rFonts w:ascii="Nirmala UI" w:hAnsi="Nirmala UI" w:cs="Nirmala UI"/>
        </w:rPr>
        <w:br/>
        <w:t>ପିଇବ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ପେର୍ତକ IF - ଶତାବରୀ AA QA ତୋଳା, ସେଥୁରେ ମହୁ ମିଶାଇ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ବାତିକ ଶୁଳ - ଏକ ତୋଳା ଶୁଣ୍ଠୀ୬ ଏକ ତୋଳା ଗବଗଛର ଚେର ଏକତ୍ର କରି ୩୨</w:t>
      </w:r>
      <w:r w:rsidRPr="002048EB">
        <w:rPr>
          <w:rFonts w:ascii="Nirmala UI" w:hAnsi="Nirmala UI" w:cs="Nirmala UI"/>
        </w:rPr>
        <w:br/>
        <w:t>ତୋଳା ପାଣିରେ ମାଟିହାଣ୍ଡିରେ ସିଝାଇ ଆଠ ତୋଳା ଅବଶେଷ ରହିଲେ ଟୁଲୀରୁ ଓହ୍ଲାଇ</w:t>
      </w:r>
      <w:r w:rsidRPr="002048EB">
        <w:rPr>
          <w:rFonts w:ascii="Nirmala UI" w:hAnsi="Nirmala UI" w:cs="Nirmala UI"/>
        </w:rPr>
        <w:br/>
        <w:t>ଦୁଇ ରତି ହିଙ୍ଗୁ ଏବଂ ବାର ରତି ସଚଳ ଲବଣ ମିଶାଇ ପିଇବ।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୯) ଶୁଖ୍ଜିଲା ଅରଖଫୁଲ ଦଶ ତୋଳା ଓ Lada AB ତୋଳା ଏକତ୍ର od GA ଅରଖପତ୍ର</w:t>
      </w:r>
      <w:r w:rsidRPr="002048EB">
        <w:rPr>
          <w:rFonts w:ascii="Nirmala UI" w:hAnsi="Nirmala UI" w:cs="Nirmala UI"/>
        </w:rPr>
        <w:br/>
        <w:t>ରସରେ ମର୍ଦ୍ଦନ କରି BAS ପରିମାଣରେ ବଟିକା କରିବ | ଏହି ବଟିକା ଗରମ ପାଣି</w:t>
      </w:r>
      <w:r w:rsidRPr="002048EB">
        <w:rPr>
          <w:rFonts w:ascii="Nirmala UI" w:hAnsi="Nirmala UI" w:cs="Nirmala UI"/>
        </w:rPr>
        <w:br/>
        <w:t>ସହିତ ଶୂଳ ରୋଗରେ ଓ ବାତ ରୋଗରେ ପ୍ରୟୋଗ କଲେ ଚମତ୍କାର ଫଳ ଦେଖାଏ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୧୦) ପରିମାଣ ଶୂଳ ( ଭାତ ଜୀର୍ଣ୍ଣ ହେବା ସମୟରେ ଯେଉଁ ଶୂଳ ହୁଏ ପ୍ରତିଦିନ ବିରିଡ଼ାଲି ବା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` ` ଏଶୁରି ପିଠା ଖାଇଲେ ଏହି ଶୁଳ ଶାନ୍ତ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୧୧) କୃଷ୍ଣ ଅପରାଜିତା ଚେର ଅଧତୋଳାକୁ ବାଟି CAACR ଗାଭ ଘିଅ, ଚିନି ଓ ମହୁ ମିଶାଇ</w:t>
      </w:r>
      <w:r w:rsidRPr="002048EB">
        <w:rPr>
          <w:rFonts w:ascii="Nirmala UI" w:hAnsi="Nirmala UI" w:cs="Nirmala UI"/>
        </w:rPr>
        <w:br/>
        <w:t>ଖାଇଲେ ପରିମାଣ ଶୂଳ ଭଲ ହୁଏ | ଏହା ଏକ ସପ୍ତାହ ଖାଇବ | ( ଶାରଙ୍ଗଧର)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 ୨) ବଡ଼ଗିଲ, ଘିଅରେ ଭଜା ହୋଇଥୁବା ହିଙ୍ଗୁ, TOE ଫୁଲ, ଗୋଲମରିଚ, ଶୁଣ୍ରୀ, କାଇଁଚପତ୍ର,</w:t>
      </w:r>
      <w:r w:rsidRPr="002048EB">
        <w:rPr>
          <w:rFonts w:ascii="Nirmala UI" w:hAnsi="Nirmala UI" w:cs="Nirmala UI"/>
        </w:rPr>
        <w:br/>
        <w:t>ଲଙ୍କାମରିଚ (GAR), ସଜନା ଫୁଲ, ଜୁଆଣୀ ଏ ସମସ୍ତର Aras! od aldica ମର୍ଦ୍ଦନ</w:t>
      </w:r>
      <w:r w:rsidRPr="002048EB">
        <w:rPr>
          <w:rFonts w:ascii="Nirmala UI" w:hAnsi="Nirmala UI" w:cs="Nirmala UI"/>
        </w:rPr>
        <w:br/>
        <w:t>କରି ଚଣାପରି ବଟିକା କରିବ | ଦୁଇଟି ବଟିକା ଖାଇ ଉଷୁମ ald ଟିକିଏ ପିଇବ |</w:t>
      </w:r>
      <w:r w:rsidRPr="002048EB">
        <w:rPr>
          <w:rFonts w:ascii="Nirmala UI" w:hAnsi="Nirmala UI" w:cs="Nirmala UI"/>
        </w:rPr>
        <w:br/>
        <w:t>ରୋଗମୁକ୍ତ ହେବା ପର୍ଯ୍ୟନ୍ତ ସକାଳେ ଓ ସନ୍ଧ୍ୟାରେ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AAI ଶୂଳ (ମୂତ୍ରନଳୀରେ ପଥର) - ବୃକ୍କଶୂଳ -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ବରୁଣ ଛାଲି, ହେମ କେଦାର ପତ୍ର (ହେମସାଗର), କୋଳଥ, ଗୋଖରା ପ୍ରତ୍ଯୟେକରୁ -</w:t>
      </w:r>
      <w:r w:rsidRPr="002048EB">
        <w:rPr>
          <w:rFonts w:ascii="Nirmala UI" w:hAnsi="Nirmala UI" w:cs="Nirmala UI"/>
        </w:rPr>
        <w:br/>
        <w:t>ଅଧତୋଳା ଏକତ୍ର ମିଶାଇ ଅଧସେର ପାଣିରେ ମାଟି ହାଣ୍ଡିରେ ସିଝାଇ ଅଧପା ରହିଲେ</w:t>
      </w:r>
      <w:r w:rsidRPr="002048EB">
        <w:rPr>
          <w:rFonts w:ascii="Nirmala UI" w:hAnsi="Nirmala UI" w:cs="Nirmala UI"/>
        </w:rPr>
        <w:br/>
        <w:t>ଛାଣି ଖାଲି ପେଟରେ ସାତ ଦିନ ଖାଇଲେ ପେଟରେ ଥୁବା ପଥର ଦୂର୍ଣ୍ଣ ହୋଇ ବାହାରିପଡ଼େ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ଓ ପେଟବ୍ୟଥା AR GN ପ୍ରତିଦିନ Gea ତିଆରି କରି ପିଆଇବ। ଦିନକୁ ଦୁଇଥର 7</w:t>
      </w:r>
      <w:r w:rsidRPr="002048EB">
        <w:rPr>
          <w:rFonts w:ascii="Nirmala UI" w:hAnsi="Nirmala UI" w:cs="Nirmala UI"/>
        </w:rPr>
        <w:br/>
        <w:t>GI ଖାଇବ। (ବହୁ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ବରୁଣ ali, dali, ଗୋଖରା ଏହି ତିନି ଦ୍ରବ୍ୟର ସମଭାଗ ମିଶି ଦୁଇ ତୋଳା ଅଧସେର</w:t>
      </w:r>
      <w:r w:rsidRPr="002048EB">
        <w:rPr>
          <w:rFonts w:ascii="Nirmala UI" w:hAnsi="Nirmala UI" w:cs="Nirmala UI"/>
        </w:rPr>
        <w:br/>
        <w:t>ପାଣିରେ ମାଟି ହାଣ୍ଡିରେ ସିଝାଇ ଅବଶେଷ Wa Scie ରହିଲେ ଛାଣି ସେହି ପାଣିରେ</w:t>
      </w:r>
    </w:p>
    <w:p w14:paraId="45A8514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5438FC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BEF7D7D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138</w:t>
      </w:r>
    </w:p>
    <w:p w14:paraId="5DAE0717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852DFB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ୟ ଅନୁଭୂତ ଯୋଗମାଳା ବା ସହଜ ଚିକିତ୍ସା / ୧୦୫ /</w:t>
      </w:r>
      <w:r w:rsidRPr="002048EB">
        <w:rPr>
          <w:rFonts w:ascii="Nirmala UI" w:hAnsi="Nirmala UI" w:cs="Nirmala UI"/>
        </w:rPr>
        <w:br/>
        <w:t>ଯବକ୍ଷାର ସୁଭକି ଓଜନ ଓ ପୁରୁଣା ଗୁଡ଼ ସୁକି ଓଜନ ମିଶାଇ ଖାଇଲେ ଚିରକାଳୋପ୍ରନ୍ନ</w:t>
      </w:r>
      <w:r w:rsidRPr="002048EB">
        <w:rPr>
          <w:rFonts w:ascii="Nirmala UI" w:hAnsi="Nirmala UI" w:cs="Nirmala UI"/>
        </w:rPr>
        <w:br/>
        <w:t>ଅଶ୍ମରୀ ( ମୂତ୍ରନଜୀରେ ପଥର) ଚୂର୍ଣ୍ଣ ହୋଇ ବାହାରିପଡ଼ିବ | ଏହି dea ପ୍ରତିଦିନ ତିଆରି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କରି ସାତ ଦିନ ଖାଇବ। ଦିନକୁ ଦୂଇ ଥର | (ପରୀକ୍ଷିତ) ( ଚକ୍ରଦଭ)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ଲବେସ୍ଲଡ଼ି (GPE) ଚେର ଦୁଇ ଅଣା ଓଜନ ଏବଂ ଅଙ୍କରୀନ୍ତି ଚେର ଦୁଇଅଣି ଓଜନ</w:t>
      </w:r>
      <w:r w:rsidRPr="002048EB">
        <w:rPr>
          <w:rFonts w:ascii="Nirmala UI" w:hAnsi="Nirmala UI" w:cs="Nirmala UI"/>
        </w:rPr>
        <w:br/>
        <w:t>ଏକତ୍ର ମିଶାଇ ସଜଦହି ସହିତ ଖାଇଲେ ଅଶ୍ମରୀ ଦୂର୍ଣ୍ଣ ହୋଇ ବାହାରିପଡ଼େ | (ଚରକ)</w:t>
      </w:r>
      <w:r w:rsidRPr="002048EB">
        <w:rPr>
          <w:rFonts w:ascii="Nirmala UI" w:hAnsi="Nirmala UI" w:cs="Nirmala UI"/>
        </w:rPr>
        <w:br/>
        <w:t>ଏହି GY କରି ଦିନକୁ ଦୁଇଥର ସାତ ଦିନ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ଗୋଖରା କଣ୍ଠାର QI Qa GAT ଛେଳି ଦୁଧରେ ମିଶାଇ ପାନ କଲେ ଏକ ସପ୍ତାହ</w:t>
      </w:r>
      <w:r w:rsidRPr="002048EB">
        <w:rPr>
          <w:rFonts w:ascii="Nirmala UI" w:hAnsi="Nirmala UI" w:cs="Nirmala UI"/>
        </w:rPr>
        <w:br/>
        <w:t>ମଧ୍ଯରେ ABE ହୋଇଥୁବା ଅଶ୍ମରୀ ( ପଥର) ଚୂର୍ଣ୍ଣ ହୋଇ ବାହାରିପଡ଼େ। ( ସୁଶ୍ରୁତ)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ଅଧତୋଳା ଅପାମାରଙ୍ଗ ଚେର ପାଣିରେ ବାଟି ପିଇଲେ ଅଶ୍ମରୀ ଖଣ୍ଡ ଖଣ୍ଡ ହୋଇ</w:t>
      </w:r>
      <w:r w:rsidRPr="002048EB">
        <w:rPr>
          <w:rFonts w:ascii="Nirmala UI" w:hAnsi="Nirmala UI" w:cs="Nirmala UI"/>
        </w:rPr>
        <w:br/>
        <w:t>ବାହାରିପଡ଼େ | ବୃକ୍କଶୁଳରେ ମଧ୍ଯ ଏହା ଅବ୍ୟର୍ଥ Gee |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ROaNE OF QQ VE GES, ଗାଭଦୁଧ ଏକ ତୋଳା, ପାଣି ୩୨ ତୋଳା ଏକତ୍ର</w:t>
      </w:r>
      <w:r w:rsidRPr="002048EB">
        <w:rPr>
          <w:rFonts w:ascii="Nirmala UI" w:hAnsi="Nirmala UI" w:cs="Nirmala UI"/>
        </w:rPr>
        <w:br/>
        <w:t>ସିଦ୍ଧ କରି ଅବଶେଷ ଦୁଇ ତୋଳା ରହିଲେ ପାନ କରିବ | ଏଥରେ ଅଶ୍ନରୀ ବିନଷ୍ଟ ହୁଏ |</w:t>
      </w:r>
      <w:r w:rsidRPr="002048EB">
        <w:rPr>
          <w:rFonts w:ascii="Nirmala UI" w:hAnsi="Nirmala UI" w:cs="Nirmala UI"/>
        </w:rPr>
        <w:br/>
        <w:t>(ଚରକ)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ମୁଳାପତ୍ର ରସରେ କୋଳଥ ଗୁଣ୍ଠ କରି ମିଶାଇ ଖାଇଲେ ମୂତ୍ରଦ୍ବାରରେ ଥୁବା ager</w:t>
      </w:r>
      <w:r w:rsidRPr="002048EB">
        <w:rPr>
          <w:rFonts w:ascii="Nirmala UI" w:hAnsi="Nirmala UI" w:cs="Nirmala UI"/>
        </w:rPr>
        <w:br/>
        <w:t>(daa) gd Gaia ବାହାରି ପଡ଼େ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ଅମୂତଭଣ୍ଡା ଚେର ଅଧତୋଳା ଏକ ଛଟାଙ୍କି ପାଣିରେ ବାଟି ଛାଣି ସକାଳେ ଖାଲି ପେଟରେ</w:t>
      </w:r>
      <w:r w:rsidRPr="002048EB">
        <w:rPr>
          <w:rFonts w:ascii="Nirmala UI" w:hAnsi="Nirmala UI" w:cs="Nirmala UI"/>
        </w:rPr>
        <w:br/>
        <w:t>ଖାଇବ। ୨୧ ଦିନ ଖାଇଲେ ପେଟରେ ଥୁବା ପଥର ବୂର୍ଣ୍ଣ ହୋଇ ବାହାରିପଡ଼େ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da ପଥୁରି ( ପିତ୍ତକୌଷଶିଳା) .</w:t>
      </w:r>
      <w:r w:rsidRPr="002048EB">
        <w:rPr>
          <w:rFonts w:ascii="Nirmala UI" w:hAnsi="Nirmala UI" w:cs="Nirmala UI"/>
        </w:rPr>
        <w:br/>
        <w:t>କାରଣ - ଅତିଶୟ ପରିଶ୍ରମ, ଅତିମୈଥୁନ, ରାତ୍ରି ଜାଗରଣ, ଅପରିମିତ ଶୀତଳ ଜଳ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ପାନ, ଆହାର ଜୀର୍ଣ୍ଚ ନହୋଇ ପୁନର୍ଭୋଜନ, ଅଧକ ମସଲାଦିଯୁଲ ପଲାଭ ଭୋଜନ, ଅଧୁକ ଚିନ୍ତା,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ମାଦକ ଦ୍ରବ୍ୟ (ଗଞ୍ଜା, ମଦ) ସେବନ, ଦିବା ନିଦ୍ରା, ଅଧକ ମାଂସ ଭକ୍ଷଣ, ମଳମୂତ୍ରାଦିବେଗ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ଧାରଣ, ଶୋକ, ଉପବାସ, ଅତିହାସ୍ଯ, ଅତିଭାଷଣ ଇତ୍ୟାଦି ହେତୁ ଶରୀରର ବାୟୁ କୁପିତ ହୋଇ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ସେହି କୁପିତ ବାୟୁ ପିତ୍ତନିମସରଣରେ ବ୍ୟାଘାତ ଜନ୍ମାଇ ପିତ୍ତକୋଷରେ AIA AIG କରାଏ | |</w:t>
      </w:r>
      <w:r w:rsidRPr="002048EB">
        <w:rPr>
          <w:rFonts w:ascii="Nirmala UI" w:hAnsi="Nirmala UI" w:cs="Nirmala UI"/>
        </w:rPr>
        <w:br/>
        <w:t>ପୂର୍ବରୂପ - ଯକୃତର ପାଖରେ ଅଳ୍ପ ଅଳ୍ପ ଭାରୀ ବୋଧହୁଏ, କ୍ଷୁଧାମାନ୍ଦ୍ୟ, କୋଷ୍ଠବର୍ଧତୀ, ` _ “`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ଦୌର୍ବଲ୍ୟ ଏହି ରୋଗର ପୂର୍ବରୂପ ପ୍ରକାଶ ପାଇ ଶୂଳର ଯନ୍ତ୍ରଣା ହୁଏ। ରୋଗୀ ଦାନ୍ତ ରଗଡ଼େ,</w:t>
      </w:r>
      <w:r w:rsidRPr="002048EB">
        <w:rPr>
          <w:rFonts w:ascii="Nirmala UI" w:hAnsi="Nirmala UI" w:cs="Nirmala UI"/>
        </w:rPr>
        <w:br/>
        <w:t>ମ୍ୟାଲେରିୟା ରୋଗୀ ପରି କମ୍ପ ହୁଏ, ସମୟ ସମୟରେ ଜ୍ଵର ହୁଏ, ପେଟ ଫାମୈେ), ଅଳ ଅଳ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ପରିସ୍ରା ହୁଏ, ବାନ୍ତି ହୁଏ କାହାର ପିତ ମିଶ୍ରିତ ବାନ୍ତି ହୁଏ | କାହାର ମୁତ ଗନ୍ଧ DHE es</w:t>
      </w:r>
    </w:p>
    <w:p w14:paraId="1E5E1C1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B6894A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61C36B2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139</w:t>
      </w:r>
    </w:p>
    <w:p w14:paraId="536B049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B9BB1A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୧୦୬/ ଅନୁଭୂତ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କେତେବେଳେ ସଫା ଏବଂ କେତେବେଳେ ପାତ ବର୍ଣ୍ଣ ହୁଏ। ସମୟ ସମୟରେ ରକ୍ତ ପରିସ୍ରା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ମୁଣ୍ଡ ବଥାଏ, As! ହୁଏ। ଏହି Ja aaa ଯେବେ ପିତ୍ତକୋଷର ମୁହଁରେ ଅଟକିଯାଏ, ତେବେ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କାମଳ ଲକ୍ଷଣ ଦେଖାଯାଏ |</w:t>
      </w:r>
      <w:r w:rsidRPr="002048EB">
        <w:rPr>
          <w:rFonts w:ascii="Nirmala UI" w:hAnsi="Nirmala UI" w:cs="Nirmala UI"/>
        </w:rPr>
        <w:br/>
        <w:t>ଚିକିତ୍ସା - କୋଇଲେଖା (କୋଇଲିଖିଆ) MACHA ଗଛ ସର୍ବାଙ୍ଗ ପୋଡ଼ି a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(ଅତି ଛୋଟ ଗଛ ସ୍ଵଚ୍ଛ ବୀର୍ଯ୍ୟ ଏବଂ ବୁଢ଼ା ଗଛ ହୀନବୀର୍ଯ୍ୟ ସେଥିପାଇଁ ମଧ୍ଯ ବୟସର ଗଛ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ଓ୩ଷଧରେ ବ୍ୟବହାର HIE) | ଏହି ଭସ୍ମ ଯେତେ, ତାର ଆଠ ଗୁଣ ପାଣି ମିଶାଇ ୨ ଥର କନାରେ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ଛାଣି ସେହି ପାଣିକୁ ମୃଦୁ ଅଗ୍ନିରେ ପାକ କରି କ୍ଷାର ବାହାର କରିବ। ଏହି କ୍ଷାର ତିନି ରତି (ଛଅ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ଟ୍ରେନ୍‌) ଠାରୁ ଛଅରତି (ବାର ଗ୍ରେନ୍‌) ପର୍ଯ୍ୟନ୍ତ ମାତ୍ରାରେ ପ୍ରତିଦିନ ଆହାର ପରେ ପାଣିରେ ମିଶାଇ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AER GQ ପଥୁରି ନଷ୍ଟ ହୁଏ | ଏହି ଥଷଧରେ ମଧ୍ଯ ବୃକ୍‌କଶୂଳ ଭଲ ହୁଏ | ଅନ୍ତତଃ ଏକ ମାସ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ଏହି AIA ଖାଇଲେ ରୋଗମୁଲ୍ତ ହେବ, ଅପରେସନ୍‌ କରିବାକୁ ହେବ ନାହିଁ |</w:t>
      </w:r>
      <w:r w:rsidRPr="002048EB">
        <w:rPr>
          <w:rFonts w:ascii="Nirmala UI" w:hAnsi="Nirmala UI" w:cs="Nirmala UI"/>
        </w:rPr>
        <w:br/>
        <w:t>A - ଫଳରସ, ପଇଡ଼ ପାଣି, ଲଘୁପାକ କିନ୍ତୁ ପୁଷିକର ଖାଦ୍ୟ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“ ଅପଥ୍ୟ - ଗୁରୁପାକ ଖାଦ୍ୟ, ମାଂସ, ମାଖନ, ତେଲ ଖାଇବ ନାହିଁ |</w:t>
      </w:r>
      <w:r w:rsidRPr="002048EB">
        <w:rPr>
          <w:rFonts w:ascii="Nirmala UI" w:hAnsi="Nirmala UI" w:cs="Nirmala UI"/>
        </w:rPr>
        <w:br/>
        <w:t>ଅନ୍ତର୍ବିଦ୍ରଧ୍‌ (ପେଟ ଭିତର ବ୍ରଣ ବା କ୍ୟାନ୍ସର୍‌ 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ସଜଚ୍ଚନାହେଲି ଦୁଇ ତୋଳା ଓଜନ, ଏକପା ପାଣିରେ ସିଝାଇ ଏକ ଛଟାଙ୍କି ରଖିଲେ ତାକୁ</w:t>
      </w:r>
      <w:r w:rsidRPr="002048EB">
        <w:rPr>
          <w:rFonts w:ascii="Nirmala UI" w:hAnsi="Nirmala UI" w:cs="Nirmala UI"/>
        </w:rPr>
        <w:br/>
        <w:t>ଛାଣି ସେଥୁରେ ଘିଅରେ ଭଜା ହୋଇଥୁବା ହିଙ୍ଗୁ ଦୁଇ ରତି, CAME ଲବଣ ଚାରି ରତି,</w:t>
      </w:r>
      <w:r w:rsidRPr="002048EB">
        <w:rPr>
          <w:rFonts w:ascii="Nirmala UI" w:hAnsi="Nirmala UI" w:cs="Nirmala UI"/>
        </w:rPr>
        <w:br/>
        <w:t>ଲୌହଭସ୍କ ଏକ ରତି ପକାଇ ସକାଳେ ଖାଲି ପେଟରେ ଖାଇବ | ରୋଗମୁକ୍ତ ହେବା</w:t>
      </w:r>
      <w:r w:rsidRPr="002048EB">
        <w:rPr>
          <w:rFonts w:ascii="Nirmala UI" w:hAnsi="Nirmala UI" w:cs="Nirmala UI"/>
        </w:rPr>
        <w:br/>
        <w:t>ପର୍ଯ୍ୟନ୍ତ ପ୍ରତିଦିନ ଖାଉଥୁବ ଏବଂ ସଜନା ଛେଲି ଓ ହିଙ୍ଗୁ ବାଟି ଲେପ ଦେବ (URBAN)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ଅକାନବିନ୍ଧି ଚେରକୁ ଚାଉଳଧୂଆ ପାଣିରେ ବାଟି ତହିଁରେ ମହୁ ମିଶାଇ ଖାଇଲେ ଅପକ୍ନ।</w:t>
      </w:r>
      <w:r w:rsidRPr="002048EB">
        <w:rPr>
          <w:rFonts w:ascii="Nirmala UI" w:hAnsi="Nirmala UI" w:cs="Nirmala UI"/>
        </w:rPr>
        <w:br/>
        <w:t>ପେଟ ଭିତରର ବ୍ରଣ ବିଲୀନ ହୁଏ। (ଚକ୍ରଦଦ୍ତ) ଧ</w:t>
      </w:r>
      <w:r w:rsidRPr="002048EB">
        <w:rPr>
          <w:rFonts w:ascii="Nirmala UI" w:hAnsi="Nirmala UI" w:cs="Nirmala UI"/>
        </w:rPr>
        <w:br/>
        <w:t>ମାତ୍ରା - ଅକାନବିଵି ଚେର ସୁକି ଓଜନ, ମହୁ ଅଧଚାମଚ ରୋଗମୁକୁ ହେବା ପର୍ଯ୍ୟନ୍ତ ସେବ୍ଯ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ଆପେଣ୍ଡି-ସାଇଟିସ୍‌ (Use Gale), ବାତଗୁଳ୍ୁ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୧) ତିନି ତୋଳା ବଉଳ ପତ୍ରକୁ ଅଧସେର ପାଣିରେ ମାଟି ହାଣ୍ଡିରେ ସିଝାଇ ଅଧପା ରହିଲେ</w:t>
      </w:r>
      <w:r w:rsidRPr="002048EB">
        <w:rPr>
          <w:rFonts w:ascii="Nirmala UI" w:hAnsi="Nirmala UI" w:cs="Nirmala UI"/>
        </w:rPr>
        <w:br/>
        <w:t>ଛାଣି ସୁକି ଓଜନ ସୈଦଵ୍ଧବ ଲବଣ ଏବଂ ଏକ ରତି ଲୌହ ଭସ୍ମ ମିଶାଇ ପିଇଲେ ଭଲ</w:t>
      </w:r>
      <w:r w:rsidRPr="002048EB">
        <w:rPr>
          <w:rFonts w:ascii="Nirmala UI" w:hAnsi="Nirmala UI" w:cs="Nirmala UI"/>
        </w:rPr>
        <w:br/>
        <w:t>ହୁଏ | ଏହି aa ପ୍ରତିଦିନ ତିଆରି କରି ସାତ ଦିନ ବା ଚଉଦ ଦିନ ଖାଇବ |</w:t>
      </w:r>
      <w:r w:rsidRPr="002048EB">
        <w:rPr>
          <w:rFonts w:ascii="Nirmala UI" w:hAnsi="Nirmala UI" w:cs="Nirmala UI"/>
        </w:rPr>
        <w:br/>
        <w:t>ଲେପ - ସଜନା ଛେଲି , ଆମ୍ବକଷିଆ ଅଦା, ଧୂତୁରା ଚେର, ଗବମୁଳ ପ୍ରତ୍ୟେକରୁ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“ ଦୁଇତୋଳା ଲେଖାଏଁ, କୋଚିଲା ମଞ୍ଜିଚୂର୍ଣ୍ଣ ଏକ ତୋଳା, ରେବଲ ଚିନି ପାଞ୍ଚ ତୋଳା, ¦</w:t>
      </w:r>
    </w:p>
    <w:p w14:paraId="2EFA3DB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11F43B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7769FD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140</w:t>
      </w:r>
    </w:p>
    <w:p w14:paraId="5CDE264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16FA70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୧୦୭ /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ତୁତିଆ ସୁକି ଓଜନ - ଏ ସମସ୍ତ Od GH ଧୁତୁରା ପତ୍ର ରସରେ ଓଦା କରି ଶୁଖାଇବ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ଲେପ ଦେବା ସମୟରେ ଗୋମୁତ୍ରୁରେ ମିଶାଇ ଲେପ COS | ଏହି ଲେପରେ ଆପେଣ୍ଠିସାଇଟିସ୍‌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ଓ Iq ଭଲ ହୁଏ। (ଧନ୍ହନ୍ତରୀ)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ବ୍ରଣ।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ବ୍ରଣ ବାହାରିବା ମାତ୍ରକେ ବାରମ୍ବାର ଟୂନ ଲେପ ଦେଲେ ବ୍ରଣ ବସିଯାଏ | ସୀତାଫଳ</w:t>
      </w:r>
      <w:r w:rsidRPr="002048EB">
        <w:rPr>
          <w:rFonts w:ascii="Nirmala UI" w:hAnsi="Nirmala UI" w:cs="Nirmala UI"/>
        </w:rPr>
        <w:br/>
        <w:t>ପତ୍ରରସ ଲଗାଇଲେ ବସିଯାଏ। ଛୋଟ ଛୋଟ ବ୍ରଣ ବସାଇଦେଲେ କ୍ଷତି ନାହିଁ, କିନ୍ତୁ ବଡ଼ ବ୍ରଣ,</w:t>
      </w:r>
      <w:r w:rsidRPr="002048EB">
        <w:rPr>
          <w:rFonts w:ascii="Nirmala UI" w:hAnsi="Nirmala UI" w:cs="Nirmala UI"/>
        </w:rPr>
        <w:br/>
        <w:t>ପଠାଘା ପ୍ରଭତି ବସାଇଲେ ପୁନର୍ବାର ବାହାରି ଭୟଙ୍କର ଆକାର ଧାରଣ କରେ ଏବଂ ବଡ଼ ଯନ୍ତ୍ରଣା</w:t>
      </w:r>
      <w:r w:rsidRPr="002048EB">
        <w:rPr>
          <w:rFonts w:ascii="Nirmala UI" w:hAnsi="Nirmala UI" w:cs="Nirmala UI"/>
        </w:rPr>
        <w:br/>
        <w:t>ଦିଏ।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ପଠା ଘା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ସୀତାଫଳ ପତ୍ରକୁ ବାଟି ପଠୀ ଘା ଉପରେ ଲଗାଇଲେ ପଠା ଆରମ୍ଭ ହେଉ ହେଉ ବସିଯାଏ |</w:t>
      </w:r>
      <w:r w:rsidRPr="002048EB">
        <w:rPr>
          <w:rFonts w:ascii="Nirmala UI" w:hAnsi="Nirmala UI" w:cs="Nirmala UI"/>
        </w:rPr>
        <w:br/>
        <w:t>ପଠା ଘା ବସାଇବା ଉଚିତ୍‌ ନୁହେଁ, କାରଣ ବସିଗଲେ ମଧ୍ଯ ପୁନର୍ବାର ହୁଏ। ପଠାଘା ଭଲ ଭାବରେ</w:t>
      </w:r>
      <w:r w:rsidRPr="002048EB">
        <w:rPr>
          <w:rFonts w:ascii="Nirmala UI" w:hAnsi="Nirmala UI" w:cs="Nirmala UI"/>
        </w:rPr>
        <w:br/>
        <w:t>ଦେଖାଦେଲେ ନିମ୍ନଲିଖ୍ରତ ୩ଷଧ ଦେବ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ସୀତାଫଳ ପତ୍ରକୁ ବାଟି age କରି ପଠା ବ୍ରଣ ଉପରେ ଲେପ ଦେଇ ତା ଉପରେ</w:t>
      </w:r>
      <w:r w:rsidRPr="002048EB">
        <w:rPr>
          <w:rFonts w:ascii="Nirmala UI" w:hAnsi="Nirmala UI" w:cs="Nirmala UI"/>
        </w:rPr>
        <w:br/>
        <w:t>ସୀତାଫଳ ପତ୍ର ବା କଦଳୀପତ୍ର ଦେଇ ବାଣ୍ଡେଜ (କନା) ବାନ୍ଧିବ | ଦିନକୁ ଦୁଇ ଥର ଲେପ ଦେଇ</w:t>
      </w:r>
      <w:r w:rsidRPr="002048EB">
        <w:rPr>
          <w:rFonts w:ascii="Nirmala UI" w:hAnsi="Nirmala UI" w:cs="Nirmala UI"/>
        </w:rPr>
        <w:br/>
        <w:t>କନା ବାନ୍ଧିବ | ତା'ପରଦିନ ନିମ୍ବପତ୍ର ସିଝା ପାଣିରେ ଧୋଇ ପୁନର୍ବାର ଲେପ ଦେଇ କନା ବାନ୍ଧିବ |</w:t>
      </w:r>
      <w:r w:rsidRPr="002048EB">
        <w:rPr>
          <w:rFonts w:ascii="Nirmala UI" w:hAnsi="Nirmala UI" w:cs="Nirmala UI"/>
        </w:rPr>
        <w:br/>
        <w:t>ଏହିପରି ବ୍ରଣ ପାଚି ଫାଟି ଏବଂ ସମସ୍ତ ପୂଯ ବାହାରିଯିବା ପର୍ଯ୍ୟନ୍ତ ଲେପ ଦେଉଥ୍ବ | ତାଂ ପରେ</w:t>
      </w:r>
      <w:r w:rsidRPr="002048EB">
        <w:rPr>
          <w:rFonts w:ascii="Nirmala UI" w:hAnsi="Nirmala UI" w:cs="Nirmala UI"/>
        </w:rPr>
        <w:br/>
        <w:t>ଅକାନବିନ୍ଧି ପତ୍ର ବା ଶିମ୍ବପତ୍ରରେ ଗୁଆଘିଅ ଲଗାଇ ଗରମ କରି ଘା ଉପରେ ଦେଲେ ଯାହା</w:t>
      </w:r>
      <w:r w:rsidRPr="002048EB">
        <w:rPr>
          <w:rFonts w:ascii="Nirmala UI" w:hAnsi="Nirmala UI" w:cs="Nirmala UI"/>
        </w:rPr>
        <w:br/>
        <w:t>ଅବଶିଷ୍ଟ JA Ae ବାହାରିଯାଇ ଘା ଶୁଖିଯିବ | ଅକାନବିନ୍ଧି ବା ଶିମ୍ବପତ୍ର ନ ମିଳିଲେ ଗୁଆଘିଅରେ</w:t>
      </w:r>
      <w:r w:rsidRPr="002048EB">
        <w:rPr>
          <w:rFonts w:ascii="Nirmala UI" w:hAnsi="Nirmala UI" w:cs="Nirmala UI"/>
        </w:rPr>
        <w:br/>
        <w:t>ନିମ୍ବପତ୍ର ଫୁଟାଇ ସେହି ଘିଅ ଲଗାଇବ। କେତେକ ବହୁମୁତ୍ରରୋଗୀ ପଠା ଘା ଅପରେସନ୍‌ କରି</w:t>
      </w:r>
      <w:r w:rsidRPr="002048EB">
        <w:rPr>
          <w:rFonts w:ascii="Nirmala UI" w:hAnsi="Nirmala UI" w:cs="Nirmala UI"/>
        </w:rPr>
        <w:br/>
        <w:t>ମରିଯିବାର ମୁଁ ଦେଖିଛି। ଅନେକ ବହୁମୂତ୍ର ରୋଗୀଙ୍କର ପଠାଘା ଏହି ଞ୍ଷଧରେ ମୁଁ ଭଲ କରିଛି |</w:t>
      </w:r>
      <w:r w:rsidRPr="002048EB">
        <w:rPr>
          <w:rFonts w:ascii="Nirmala UI" w:hAnsi="Nirmala UI" w:cs="Nirmala UI"/>
        </w:rPr>
        <w:br/>
        <w:t>କେବଳ ପଠା ଘା ନୁହେଁ, ଯେ କୌଣସି ଦୁଷ୍ଟବ୍ରଣ ଉପରୋକ୍ତ ଞ୍ଚାଷଧରେ ନିଶ୍ଚୟ ଭଲ ହେବ |</w:t>
      </w:r>
      <w:r w:rsidRPr="002048EB">
        <w:rPr>
          <w:rFonts w:ascii="Nirmala UI" w:hAnsi="Nirmala UI" w:cs="Nirmala UI"/>
        </w:rPr>
        <w:br/>
        <w:t>( ବହୁ ପରୀକ୍ଷିତ)।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କାଖଗୁଲି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ସୀତାଫଳ ପତ୍ରକୁ ବାଟି ପଠା ଘା ରେ ଯେପରି ଦିଆଯାଏ, ସେହିପରି ଦେଲେ କାଖଗୁଲି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ପାଟି ଓ ଫାଟିଯାଇ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୨) ନିଜର ଛେପରେ ଗୋଲମରିଚ ବାଟି କାଖଗୁଲିରେ ଲେପ ଦେଲେ ବସିଯାଏ |</w:t>
      </w:r>
    </w:p>
    <w:p w14:paraId="436839B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07C2BA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6A47D2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141</w:t>
      </w:r>
    </w:p>
    <w:p w14:paraId="6F619A2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E62CBD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୧୦୮/ ଅନୁଭୂତ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ANS, ମହୁ ବା ଗୁଡ଼ ମିଶାଇ ଲେପ ଦେଲେ କାଖଗୁଲି ବସିଯାଏ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ଅଫିମ ପଟି ପକାଇଲେ କାଖଗୁଲି ବସିଯାଏ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 ବାଗି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କଲିଟୂନ ଓ ଖାଣ୍ଠି ମହୁ ମିଶାଇ ଗରମ ଥାଉ ଥାଉ ଲେପ ଦେଲେ ବାଗି ବସିଯାଏ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ଅରସକଜ୍ଷୀର ଲଗାଇଲେ ବାଗି ବସିଯାଏ | ପାଚିଲା ଅବସ୍ଥାରେ ଦେଲେ ଫାଟିଯାଇ ରକ୍ତ</w:t>
      </w:r>
      <w:r w:rsidRPr="002048EB">
        <w:rPr>
          <w:rFonts w:ascii="Nirmala UI" w:hAnsi="Nirmala UI" w:cs="Nirmala UI"/>
        </w:rPr>
        <w:br/>
        <w:t>ବାହାରିଯାଏ।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ସୀତାଫଳ ପତ୍ର ପଠା ଘା ରେ ଯେପରି ଦିଆଯାଏ, ସେହିପରି ଦେଲେ ବାଗି ପାଚିଯାଇ</w:t>
      </w:r>
      <w:r w:rsidRPr="002048EB">
        <w:rPr>
          <w:rFonts w:ascii="Nirmala UI" w:hAnsi="Nirmala UI" w:cs="Nirmala UI"/>
        </w:rPr>
        <w:br/>
        <w:t>ଫାଟି ଭଲ ହୁଏ | (ବହୁ ପରୀକ୍ଷିତ)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କଣନଖା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ଟାଙ୍ଗଣା ଖଇ ଚୂର୍ଣ୍ଣ କ୍ଷତ ଭିତରେ ଦେଲେ ଅତିଶୀଘ୍ର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ଗୋଟିଏ କାଗେଳଜିଲେମ୍ବୁକୁ କଣା କରି ତା ଭିତରେ ଆଙ୍ଗୁଠିକୁ ପୂରାଇ ରଖିବ | ଦିନେ ଦୁଇ</w:t>
      </w:r>
      <w:r w:rsidRPr="002048EB">
        <w:rPr>
          <w:rFonts w:ascii="Nirmala UI" w:hAnsi="Nirmala UI" w:cs="Nirmala UI"/>
        </w:rPr>
        <w:br/>
        <w:t>ଦିନରେ କଣନଖା ପାଟି ଫାଟି ଭଲ ହୋଇଯିବ।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MAE AGER OG AGE ଦିଏ | ପିଲାମାନେ କାନ୍ଦି କାନ୍ଦି କାହାକୁ ଶୁଆଇ ଦିଅନ୍ତି</w:t>
      </w:r>
      <w:r w:rsidRPr="002048EB">
        <w:rPr>
          <w:rFonts w:ascii="Nirmala UI" w:hAnsi="Nirmala UI" w:cs="Nirmala UI"/>
        </w:rPr>
        <w:br/>
        <w:t>ନାହିଁ | ଖଣ୍ଡେ କନାକୁ ଆନ୍ଧ୍ରିଳି ଦହିରେ ବୁଡ଼ାଇ କଣନଖା ଉପରେ ବାଛିଲେ ୨/୩ ମିନିଟ୍‌ରେ</w:t>
      </w:r>
      <w:r w:rsidRPr="002048EB">
        <w:rPr>
          <w:rFonts w:ascii="Nirmala UI" w:hAnsi="Nirmala UI" w:cs="Nirmala UI"/>
        </w:rPr>
        <w:br/>
        <w:t>ଯନ୍ତ୍ରଣା ବନ୍ଦ ହୁଏ। ତା ପରଦିନ ଟାଙ୍ଗଣା ଖଲ ବା ସୀତାଫଳ ପତ୍ର ବାଟି ଲେପ ଦେବ।</w:t>
      </w:r>
      <w:r w:rsidRPr="002048EB">
        <w:rPr>
          <w:rFonts w:ascii="Nirmala UI" w:hAnsi="Nirmala UI" w:cs="Nirmala UI"/>
        </w:rPr>
        <w:br/>
        <w:t>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FAT ପାଚିଗଲେ ଛୁଞ୍ଜୁରେ ଫୋଡ଼ି ରକ୍ତ ବାହାରି କରି ଅରଖ କ୍ଷୀର ତା ଉପରେ</w:t>
      </w:r>
      <w:r w:rsidRPr="002048EB">
        <w:rPr>
          <w:rFonts w:ascii="Nirmala UI" w:hAnsi="Nirmala UI" w:cs="Nirmala UI"/>
        </w:rPr>
        <w:br/>
        <w:t>MEINEM YEG ଯାହା ଥାଏ ବାହାରିଯାଏ, ତା' ପରେ କଅଁଳ ଅରଖପତ୍ର ଗୁଡ଼ାଇ କନା</w:t>
      </w:r>
      <w:r w:rsidRPr="002048EB">
        <w:rPr>
          <w:rFonts w:ascii="Nirmala UI" w:hAnsi="Nirmala UI" w:cs="Nirmala UI"/>
        </w:rPr>
        <w:br/>
        <w:t>ବାନ୍ଧିବ। ଦିନେ ଦୁଇ ଦିନରେ ତାହା ଭଲ ହେବ।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ନଖ ମରିଯାଉଥୁଲେ</w:t>
      </w:r>
      <w:r w:rsidRPr="002048EB">
        <w:rPr>
          <w:rFonts w:ascii="Nirmala UI" w:hAnsi="Nirmala UI" w:cs="Nirmala UI"/>
        </w:rPr>
        <w:br/>
        <w:t>ବଣ ମଲ୍ଲୀଗଛର ଚେର ଓ ଟାଙ୍ଗଣା ଖଇ ଏକାଠି ବାଟି ଆଙ୍ଗୁଠିରେ ଲଗାଇଲେ ନୂତନ ନଖ</w:t>
      </w:r>
      <w:r w:rsidRPr="002048EB">
        <w:rPr>
          <w:rFonts w:ascii="Nirmala UI" w:hAnsi="Nirmala UI" w:cs="Nirmala UI"/>
        </w:rPr>
        <w:br/>
        <w:t>ବାହାରିବ | ( 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 xml:space="preserve"> ପବକାଣ୍ଡ ( ବେଢ଼ାଆଙ୍ଗୁଳି)</w:t>
      </w:r>
      <w:r w:rsidRPr="002048EB">
        <w:rPr>
          <w:rFonts w:ascii="Nirmala UI" w:hAnsi="Nirmala UI" w:cs="Nirmala UI"/>
        </w:rPr>
        <w:br/>
        <w:t>୧) ସୀତାଫଳ ପତ୍ରବାଟି ଉଷୁମ କରି ଲେପ ଦେବ। (ପରୀକ୍ଷିତ)</w:t>
      </w:r>
      <w:r w:rsidRPr="002048EB">
        <w:rPr>
          <w:rFonts w:ascii="Nirmala UI" w:hAnsi="Nirmala UI" w:cs="Nirmala UI"/>
        </w:rPr>
        <w:br/>
        <w:t>୨) ସାତ ଗୋଟି ଚମ୍ଭାରିପତ୍ର ଆଙ୍ଗୁଠିରେ ଗୁଡ଼ାଇ ବାନ୍ଧିଲେ ଭଲ ହୁଏ | ( ଭାବପ୍ରକାଶ) ¦</w:t>
      </w:r>
    </w:p>
    <w:p w14:paraId="7F32C7A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A22359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D6FFA9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142</w:t>
      </w:r>
    </w:p>
    <w:p w14:paraId="7BED46EC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8C6C47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ବା. ସହଜ ଚିକିତ୍ସା / ୧୦୯ /</w:t>
      </w:r>
      <w:r w:rsidRPr="002048EB">
        <w:rPr>
          <w:rFonts w:ascii="Nirmala UI" w:hAnsi="Nirmala UI" w:cs="Nirmala UI"/>
        </w:rPr>
        <w:br/>
        <w:t>୩) କାଣିଲେଇଉଟିଆ ମୁଳ ବାଟି ଲେପ ଦେବ |</w:t>
      </w:r>
      <w:r w:rsidRPr="002048EB">
        <w:rPr>
          <w:rFonts w:ascii="Nirmala UI" w:hAnsi="Nirmala UI" w:cs="Nirmala UI"/>
        </w:rPr>
        <w:br/>
        <w:t>ପାଦ ତଳିପାରେ ବ୍ରଣ</w:t>
      </w:r>
      <w:r w:rsidRPr="002048EB">
        <w:rPr>
          <w:rFonts w:ascii="Nirmala UI" w:hAnsi="Nirmala UI" w:cs="Nirmala UI"/>
        </w:rPr>
        <w:br/>
        <w:t>ତଳିପାରେ ପ୍ରଥମେ ଗୋଟିଏ ଧଳା ବିନ୍ଦୁ ପରି ଦେଖାଯାଏ ଓ ଯନ୍ତ୍ରଣା ହୁଏ | କ୍ରମେ କ୍ରମେ</w:t>
      </w:r>
      <w:r w:rsidRPr="002048EB">
        <w:rPr>
          <w:rFonts w:ascii="Nirmala UI" w:hAnsi="Nirmala UI" w:cs="Nirmala UI"/>
        </w:rPr>
        <w:br/>
        <w:t>ସେ ଧଳାବିନ୍ଦୁ ଗୋଟିଏ ପଇସା ଆକାର ହୁଏ ଓ ବଡ଼ ଯନ୍ତ୍ରଣା ଦିଏ। ଏହା ଏକ ଦୁଷ୍ଟ ବ୍ରଣ। ଏହି</w:t>
      </w:r>
      <w:r w:rsidRPr="002048EB">
        <w:rPr>
          <w:rFonts w:ascii="Nirmala UI" w:hAnsi="Nirmala UI" w:cs="Nirmala UI"/>
        </w:rPr>
        <w:br/>
        <w:t>ଧଳାବିନ୍ଦୁ ପ୍ରଥମେ ଦେଖା ଦେଲା ବେଳେ ରୋଗୀ ନିଜେ ପଡ଼ିଆରେ ଝାଡ଼ା ଫେରି ସେହି ମଳ</w:t>
      </w:r>
      <w:r w:rsidRPr="002048EB">
        <w:rPr>
          <w:rFonts w:ascii="Nirmala UI" w:hAnsi="Nirmala UI" w:cs="Nirmala UI"/>
        </w:rPr>
        <w:br/>
        <w:t>ଉପରେ ସେହି ପାଦକୁ ପ୍ରାୟ ୧୫/୨୦ ମିନିଟ୍‌ ରଖିଲେ ସେହିଠାରେ ରୋଗ ଭଲ ହୋଇଯାଏ |</w:t>
      </w:r>
      <w:r w:rsidRPr="002048EB">
        <w:rPr>
          <w:rFonts w:ascii="Nirmala UI" w:hAnsi="Nirmala UI" w:cs="Nirmala UI"/>
        </w:rPr>
        <w:br/>
        <w:t>ଏକାଦିନକେ ନ ହେଲେ ଆଉ ଦିନେ ସେହିପରି କଲେ ନିଶ୍ଚୟ ଭଲ ହେବ | (ପରୀକ୍ଷିତ)</w:t>
      </w:r>
      <w:r w:rsidRPr="002048EB">
        <w:rPr>
          <w:rFonts w:ascii="Nirmala UI" w:hAnsi="Nirmala UI" w:cs="Nirmala UI"/>
        </w:rPr>
        <w:br/>
        <w:t>ପାଚିଲା ବ୍ରଣ ଫଟାଇବାକୁ</w:t>
      </w:r>
      <w:r w:rsidRPr="002048EB">
        <w:rPr>
          <w:rFonts w:ascii="Nirmala UI" w:hAnsi="Nirmala UI" w:cs="Nirmala UI"/>
        </w:rPr>
        <w:br/>
        <w:t>୧) ଚୁନ ଓ ସାବୁନ ପ୍ରତ୍ୟେକରୁ ଦୁଇ ଅଣି ଓଜନ, ମହୁ ଏକ ଅଣା ଓଜନ ଏକତ୍ର କରି</w:t>
      </w:r>
      <w:r w:rsidRPr="002048EB">
        <w:rPr>
          <w:rFonts w:ascii="Nirmala UI" w:hAnsi="Nirmala UI" w:cs="Nirmala UI"/>
        </w:rPr>
        <w:br/>
        <w:t>ପାଚିଥୁବା ବ୍ରଣ ଉପରେ ଲଗାଇଲେ ୧୦ ମିନିଟ୍‌ରେ ବ୍ରଣ ଫାଟିଯାଏ |</w:t>
      </w:r>
      <w:r w:rsidRPr="002048EB">
        <w:rPr>
          <w:rFonts w:ascii="Nirmala UI" w:hAnsi="Nirmala UI" w:cs="Nirmala UI"/>
        </w:rPr>
        <w:br/>
        <w:t>୨) ଗୋରୁଦାନ୍ତ ପାଣିରେ ଘୋରି ତାହାର ଏକ ବିନ୍ଦୁ ବ୍ରଣ ଉପରେ ଲଗାଇଲେ ଅତି କଠିନ</w:t>
      </w:r>
      <w:r w:rsidRPr="002048EB">
        <w:rPr>
          <w:rFonts w:ascii="Nirmala UI" w:hAnsi="Nirmala UI" w:cs="Nirmala UI"/>
        </w:rPr>
        <w:br/>
        <w:t>ବ୍ରଣ ମଧ୍ଯ ପାଚି ଫାଟିଯାଏ।</w:t>
      </w:r>
      <w:r w:rsidRPr="002048EB">
        <w:rPr>
          <w:rFonts w:ascii="Nirmala UI" w:hAnsi="Nirmala UI" w:cs="Nirmala UI"/>
        </w:rPr>
        <w:br/>
        <w:t>୩) ସାପକାତି ଉଷୁମ କରି ସୋରିଷତେଲ ମିଶାଇ ଲଗାଇଲେ ଅପକ୍ଵଞ୍‌ ବ୍ରଣ ବସିଯାଏ ଏବଂ ପକ୍ବ।</w:t>
      </w:r>
      <w:r w:rsidRPr="002048EB">
        <w:rPr>
          <w:rFonts w:ascii="Nirmala UI" w:hAnsi="Nirmala UI" w:cs="Nirmala UI"/>
        </w:rPr>
        <w:br/>
        <w:t>ବ୍ରଣ ଶୀଘ୍ର ଫାଟିଯାଏ।</w:t>
      </w:r>
      <w:r w:rsidRPr="002048EB">
        <w:rPr>
          <w:rFonts w:ascii="Nirmala UI" w:hAnsi="Nirmala UI" w:cs="Nirmala UI"/>
        </w:rPr>
        <w:br/>
        <w:t>୪) ଚିତାପାରୁ ଚେର ବାଟି ଲଗାଇଲେ ବ୍ରଣ ଫାଟିଯାଏ।</w:t>
      </w:r>
      <w:r w:rsidRPr="002048EB">
        <w:rPr>
          <w:rFonts w:ascii="Nirmala UI" w:hAnsi="Nirmala UI" w:cs="Nirmala UI"/>
        </w:rPr>
        <w:br/>
        <w:t>୫) ପକ୍ଵବ୍ରଣ ଫଟାଇବାକୁ ହେଲେ ଦନ୍ତୀମୂଳ ବାଟି ଲେପ ଦେବ |</w:t>
      </w:r>
      <w:r w:rsidRPr="002048EB">
        <w:rPr>
          <w:rFonts w:ascii="Nirmala UI" w:hAnsi="Nirmala UI" w:cs="Nirmala UI"/>
        </w:rPr>
        <w:br/>
        <w:t>ଅଗ୍ନି ଦଗ୍‌ଧ</w:t>
      </w:r>
      <w:r w:rsidRPr="002048EB">
        <w:rPr>
          <w:rFonts w:ascii="Nirmala UI" w:hAnsi="Nirmala UI" w:cs="Nirmala UI"/>
        </w:rPr>
        <w:br/>
        <w:t>ଦେହରେ କୌଣସି ଅଙ୍ଗରେ ନିଆଁ ଲାଗି ପୋଡ଼ିଗଲେ ବା ଫୁଟନ୍ତା ପାଣି, ତେଲ ବା ପେଜ</w:t>
      </w:r>
      <w:r w:rsidRPr="002048EB">
        <w:rPr>
          <w:rFonts w:ascii="Nirmala UI" w:hAnsi="Nirmala UI" w:cs="Nirmala UI"/>
        </w:rPr>
        <w:br/>
        <w:t>. ପଡ଼ି ପୋଡ଼ିଗଲେ ନିମ୍ନଲିଖ୍ୃତ Asa ଦେବ |</w:t>
      </w:r>
      <w:r w:rsidRPr="002048EB">
        <w:rPr>
          <w:rFonts w:ascii="Nirmala UI" w:hAnsi="Nirmala UI" w:cs="Nirmala UI"/>
        </w:rPr>
        <w:br/>
        <w:t>୧) କଞ୍ଚା ବିଲାତି ଆଳୁକୁ ଚିକ୍‌କଣ କରି ବାଟି ଲଗାଇଲେ ଯନ୍ତ୍ରଣା ବନ୍ଦହୁଏ ଏବଂ ଫୋଟକା</w:t>
      </w:r>
      <w:r w:rsidRPr="002048EB">
        <w:rPr>
          <w:rFonts w:ascii="Nirmala UI" w:hAnsi="Nirmala UI" w:cs="Nirmala UI"/>
        </w:rPr>
        <w:br/>
        <w:t>ହୁଏ ନାହିଁ। ( ବହୁ ପରୀକ୍ଷିତ)</w:t>
      </w:r>
      <w:r w:rsidRPr="002048EB">
        <w:rPr>
          <w:rFonts w:ascii="Nirmala UI" w:hAnsi="Nirmala UI" w:cs="Nirmala UI"/>
        </w:rPr>
        <w:br/>
        <w:t>୨) ଖାଣ୍ଟ ନଡ଼ିଆ ତେଲ ଅଥବା ରାଶିତେଲ ଏକ ଛଟାକ୍କି, ବୂନପାଣି ଏକ ହଟାଙ୍କି ଏକତ୍ର ଘାଣ୍ଟି</w:t>
      </w:r>
      <w:r w:rsidRPr="002048EB">
        <w:rPr>
          <w:rFonts w:ascii="Nirmala UI" w:hAnsi="Nirmala UI" w:cs="Nirmala UI"/>
        </w:rPr>
        <w:br/>
        <w:t>ଲଗାଇବ। ଦୁଇ ତିନି ଥର ଲଗାଇବ। | ବହୁ ପରୀକ୍ଷିତ)</w:t>
      </w:r>
      <w:r w:rsidRPr="002048EB">
        <w:rPr>
          <w:rFonts w:ascii="Nirmala UI" w:hAnsi="Nirmala UI" w:cs="Nirmala UI"/>
        </w:rPr>
        <w:br/>
        <w:t>୩) ଘିକୁଆରୀ ପତ୍ର ରସ ସାଙ୍ଗେ ସାଙ୍ଗେ ଲଗାଇଲେ ଯନ୍ତ୍ରଣା ବନ୍ଦ ହୁଏ ଏବଂ ଫୋଟକା ହୁଏ</w:t>
      </w:r>
      <w:r w:rsidRPr="002048EB">
        <w:rPr>
          <w:rFonts w:ascii="Nirmala UI" w:hAnsi="Nirmala UI" w:cs="Nirmala UI"/>
        </w:rPr>
        <w:br/>
        <w:t>ନାହିଁ |</w:t>
      </w:r>
    </w:p>
    <w:p w14:paraId="5C6B14D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30C5F1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CA9CCE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143</w:t>
      </w:r>
    </w:p>
    <w:p w14:paraId="79268CE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6F9B6E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୧୧୦/ ଅନୁଭୁତ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ଉସସ୍ତ ଗଛର ଛାଲିକୁ ଚୂର୍ଣ୍ଣ କରି କନାରେ ଛାଣି ସେହି ବୂର୍ଣ୍ଣକୁ ପୋଡ଼ା ଘାରେ ଲଗାଇଲେ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ଘା ଶୀଘ୍ର ଶୁଖିଯାଏ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ପାଟଳୀ ଗଛର ଛାଲିର କଳ୍‌କ ବା କ୍ଵାଥ ଦ୍ଵାରା ସୋରିଷ ତେଲ ପାକ କରି ରଖିଥୁବ | ଏହି</w:t>
      </w:r>
      <w:r w:rsidRPr="002048EB">
        <w:rPr>
          <w:rFonts w:ascii="Nirmala UI" w:hAnsi="Nirmala UI" w:cs="Nirmala UI"/>
        </w:rPr>
        <w:br/>
        <w:t>ତୈଳ ପୋଡ଼ିଯିବା ଜାଗାରେ ଲଗାଇଲେ ଜ୍ବାଳା ବନ୍ଦ ହୁଏ ଏବଂ ଫୋଟକା ହୁଏ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ସୋଢଡ଼ାକୁ ପାଣିରେ ମିଶାଇ ସେହି ପାଣିରେ ଦଗ୍‌ଧସ୍ଥାନ ବୁଡ଼ାଇ ରଖିଲେ ଫୋଟକା ହୁଏ</w:t>
      </w:r>
      <w:r w:rsidRPr="002048EB">
        <w:rPr>
          <w:rFonts w:ascii="Nirmala UI" w:hAnsi="Nirmala UI" w:cs="Nirmala UI"/>
        </w:rPr>
        <w:br/>
        <w:t>ନାହିଁ କି ଯନ୍ତ୍ରଣା ହୁଏ ନାହିଁ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ଖାଣ୍ଟି ABER ଲୁଣ ମିଶାଇ ବାରମ୍ବାର ଲଗାଇଲେ ଯନ୍ତ୍ରଣା ବନ୍ଦ ହୁଏ ଏବଂ ଫୋଟକା ହୁଏ ନାହିଁ।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ପୋଡ଼ିଯିବା ମାତ୍ରକେ ଭଲ କିରାସିନି ତେଲ ଅଥବା ମେଥ୍ବଲେଟେଡ଼୍‌ ସ୍ପିରିଟ୍‌ ଅଥବା</w:t>
      </w:r>
      <w:r w:rsidRPr="002048EB">
        <w:rPr>
          <w:rFonts w:ascii="Nirmala UI" w:hAnsi="Nirmala UI" w:cs="Nirmala UI"/>
        </w:rPr>
        <w:br/>
        <w:t>ପୁଲାଙ୍ଗତେଲ ଲଗାଇଲେ ଯନ୍ତ୍ରଣା ବନ୍ଦ ହୁଏ ଏବଂ ଫୋଟକା ହୁଏ ନାହିଁ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୯) ଫୋଟକା ହେଲାମାତ୍ରେ ତାକୁ ଫଟାଇବ ନାହିଁ। ଫୋଟକା ଖୁବ୍‌ ବଡ଼ ହେଲେ ଯେତେବେଳେ</w:t>
      </w:r>
      <w:r w:rsidRPr="002048EB">
        <w:rPr>
          <w:rFonts w:ascii="Nirmala UI" w:hAnsi="Nirmala UI" w:cs="Nirmala UI"/>
        </w:rPr>
        <w:br/>
        <w:t>ଆପେ ଫାଟିଲା ପରି ଦିଶିବ ସେତେବେଳେ ଛୁଞ୍ଚୁରେ ଫୋଡ଼ି ପାଣି ବାହାର କରି ତୂଳା</w:t>
      </w:r>
      <w:r w:rsidRPr="002048EB">
        <w:rPr>
          <w:rFonts w:ascii="Nirmala UI" w:hAnsi="Nirmala UI" w:cs="Nirmala UI"/>
        </w:rPr>
        <w:br/>
        <w:t>ଦେଇ ବାନ୍ଧି ଦେବ | ଫୋଟକାରୁ ଚମଡ଼ା ଛିଣ୍ଡାଲବ ନାହିଁ | ଛିଣ୍ଡାଇଲେ ଘା ହୋଇଯାଏ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୧୦) ହାତ ଆଙ୍ଗୁଳି, ଗୋଡ଼ ଆଙ୍ଗୁଳି ପୋଡ଼ି ଯାଇଥୁଲେ ବାଣ୍ଡେଳ ବାନ୍ଧିବା ସମୟରେ ପ୍ରତ୍ୟେକ</w:t>
      </w:r>
      <w:r w:rsidRPr="002048EB">
        <w:rPr>
          <w:rFonts w:ascii="Nirmala UI" w:hAnsi="Nirmala UI" w:cs="Nirmala UI"/>
        </w:rPr>
        <w:br/>
        <w:t>ଆଙ୍ଗୁଳି ମଧ୍ଯରେ କଦଳୀପତ୍ର ଏବଂ ନଡ଼ିଆ ତେଲ ଦେଇ ବାନ୍ଧିବ, ନଚେତ୍‌ ସବୁ ଆଙ୍ଗୁଳି,</w:t>
      </w:r>
      <w:r w:rsidRPr="002048EB">
        <w:rPr>
          <w:rFonts w:ascii="Nirmala UI" w:hAnsi="Nirmala UI" w:cs="Nirmala UI"/>
        </w:rPr>
        <w:br/>
        <w:t>ଘା ଶୁଖିଲା ବେଳକୁ ଏକାଠି ଲାଗିଯିବ।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୧୧) ପୋଡ଼ା ସାଙ୍ଘାତିକ ହୋଇ ଦେହରେ କମ୍ପ ହେଲେ ଏକ ଡ୍ରାମ ବ୍ରାଣ୍ଡି ଏକ Acie ପାଣି</w:t>
      </w:r>
      <w:r w:rsidRPr="002048EB">
        <w:rPr>
          <w:rFonts w:ascii="Nirmala UI" w:hAnsi="Nirmala UI" w:cs="Nirmala UI"/>
        </w:rPr>
        <w:br/>
        <w:t>ମିଶାଇ ପିଆଇ ଦେବ। ବ୍ରାଣ୍ଡି ଅଭାବରେ ଯେକୌଣସି ମଦ ଦୁଇ ale ଏକ ଛଟାଙ୍କି ପାଣି</w:t>
      </w:r>
      <w:r w:rsidRPr="002048EB">
        <w:rPr>
          <w:rFonts w:ascii="Nirmala UI" w:hAnsi="Nirmala UI" w:cs="Nirmala UI"/>
        </w:rPr>
        <w:br/>
        <w:t>ମିଶାଇ ପିଆଇ ଦେବ। ମଦ ଅଭାବେ ଗରମ ଦୁଧ ଦେବ। ସେଥ୍ଵରେ କମ୍ପ ବନ୍ଦ ନହେଲେ</w:t>
      </w:r>
      <w:r w:rsidRPr="002048EB">
        <w:rPr>
          <w:rFonts w:ascii="Nirmala UI" w:hAnsi="Nirmala UI" w:cs="Nirmala UI"/>
        </w:rPr>
        <w:br/>
        <w:t>ସୋରିଷ ମାତ୍ରାରେ ଅଫିମ ଦେବ | ସେଥ୍ବରେ ବନ୍ଦ ନହେଲେ ଆଉ ଥରେ ଅଫିମ ଦେବ |</w:t>
      </w:r>
      <w:r w:rsidRPr="002048EB">
        <w:rPr>
          <w:rFonts w:ascii="Nirmala UI" w:hAnsi="Nirmala UI" w:cs="Nirmala UI"/>
        </w:rPr>
        <w:br/>
        <w:t>ରୋଗୀ ଶୋଇ ପଡ଼ିଲେ ଯନ୍ତ୍ରଣାରୁ ରକ୍ଷା ପାଇବ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କୌଣସି ଏସିଡ୍‌ରେ ପୋଡ଼ିଗଲେ</w:t>
      </w:r>
      <w:r w:rsidRPr="002048EB">
        <w:rPr>
          <w:rFonts w:ascii="Nirmala UI" w:hAnsi="Nirmala UI" w:cs="Nirmala UI"/>
        </w:rPr>
        <w:br/>
        <w:t>ପାଣିରେ ଦଗ୍ଧ ସ୍ଥାନକୁ ଭଲ କରି ଧୋଇ ଦେବ। ତା”ପରେ ଚୂନ ପାଣି ଅଥବା ସୋଡ଼ା</w:t>
      </w:r>
      <w:r w:rsidRPr="002048EB">
        <w:rPr>
          <w:rFonts w:ascii="Nirmala UI" w:hAnsi="Nirmala UI" w:cs="Nirmala UI"/>
        </w:rPr>
        <w:br/>
        <w:t>ଏବଂ ପାଣି ମିଶାଇ ଲଗାଇବ।</w:t>
      </w:r>
      <w:r w:rsidRPr="002048EB">
        <w:rPr>
          <w:rFonts w:ascii="Nirmala UI" w:hAnsi="Nirmala UI" w:cs="Nirmala UI"/>
        </w:rPr>
        <w:br/>
        <w:t>ତାତିଲା ଚୂନରେ ପୋଡ଼ିଗଲେ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ପାଣିରେ ଧୋଇବ ନାହିଁ। ଧୋଇଲେ ବେଶି ପୋଡ଼ିଯିବ। ତୂଳା ବା କନାରେ ଚୂନ ବାହାର</w:t>
      </w:r>
      <w:r w:rsidRPr="002048EB">
        <w:rPr>
          <w:rFonts w:ascii="Nirmala UI" w:hAnsi="Nirmala UI" w:cs="Nirmala UI"/>
        </w:rPr>
        <w:br/>
        <w:t>କରିଦେଇ ଲେମ୍ବୁରସରେ ଅଥବା ଭିନିଗାରରେ ସମଭାଗ ପାଣି ମିଶାଇ ବାରମ୍ବାର ଧୋଇଦେବ |</w:t>
      </w:r>
    </w:p>
    <w:p w14:paraId="44EB263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C260BD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A9FD96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144</w:t>
      </w:r>
    </w:p>
    <w:p w14:paraId="5163BF52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AAF9F8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/୧୧୧/</w:t>
      </w:r>
      <w:r w:rsidRPr="002048EB">
        <w:rPr>
          <w:rFonts w:ascii="Nirmala UI" w:hAnsi="Nirmala UI" w:cs="Nirmala UI"/>
        </w:rPr>
        <w:br/>
        <w:t>ବାରୁଦ ବା ଦିଆସିଲିରେ ପୋଡ଼ିଗଲେ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ଜଡ଼ା ତେଲରେ ପରିଷ୍କାର କନା ଭିଜାଇ ବାଣ୍ଡେଜ ବାନ୍ଧି ଦେବ | ଜଡ଼ା ତେଲରେ ସାମାନ୍ୟ</w:t>
      </w:r>
      <w:r w:rsidRPr="002048EB">
        <w:rPr>
          <w:rFonts w:ascii="Nirmala UI" w:hAnsi="Nirmala UI" w:cs="Nirmala UI"/>
        </w:rPr>
        <w:br/>
        <w:t>ବୋରିକ୍‌ ଏସିଡ଼୍‌ ମିଶାଇ ବାଣ୍ଡେଜ ବାନ୍ଧିଲେ ଅତିଶୀଘ୍ର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ଛୋଟ ପିଲା ଗରମପାଣି ବା ଗରମ ଦୁଧ ଖାଇ ଗଳାର ଭିତର ଫୋଟକା ହେଲେ ପ୍ରତି</w:t>
      </w:r>
      <w:r w:rsidRPr="002048EB">
        <w:rPr>
          <w:rFonts w:ascii="Nirmala UI" w:hAnsi="Nirmala UI" w:cs="Nirmala UI"/>
        </w:rPr>
        <w:br/>
        <w:t>ତିନି ଚାରି ଘଣ୍ଟାରେ ଏକଚାମଚ ae oar ଗୁଆଘିଅ ପିଆଲଲେ ଅଥବା ବରଫ ଚୁଷି କରି</w:t>
      </w:r>
      <w:r w:rsidRPr="002048EB">
        <w:rPr>
          <w:rFonts w:ascii="Nirmala UI" w:hAnsi="Nirmala UI" w:cs="Nirmala UI"/>
        </w:rPr>
        <w:br/>
        <w:t>ଖାଇଲେ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¦ ପୋଡ଼ା ଘା ର ଧଳା ଦାଗ ଲିଭାଇବାକୁ</w:t>
      </w:r>
      <w:r w:rsidRPr="002048EB">
        <w:rPr>
          <w:rFonts w:ascii="Nirmala UI" w:hAnsi="Nirmala UI" w:cs="Nirmala UI"/>
        </w:rPr>
        <w:br/>
        <w:t>ସକାଳେ ଘାସ ଉପରେ ପଡ଼ିଥିବା ଶିଶିର (କାକର) ତୁଳାରେ ଆଣି ଲଗାଇବ |</w:t>
      </w:r>
      <w:r w:rsidRPr="002048EB">
        <w:rPr>
          <w:rFonts w:ascii="Nirmala UI" w:hAnsi="Nirmala UI" w:cs="Nirmala UI"/>
        </w:rPr>
        <w:br/>
        <w:t>କଟା ଘା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ଗେଣ୍ଠୁପତ୍ର ରସରେ କ୍ଷତ ଜାଗା ଧୋଇଦେବ, କାରଣ ପାଣିରେ ଧୋଇଲେ ଘା ପାଚିବ |</w:t>
      </w:r>
      <w:r w:rsidRPr="002048EB">
        <w:rPr>
          <w:rFonts w:ascii="Nirmala UI" w:hAnsi="Nirmala UI" w:cs="Nirmala UI"/>
        </w:rPr>
        <w:br/>
        <w:t>ତା”ପରେ ସେହି ପତ୍ରକୁ ବାଟି କ୍ଷତ ଜାଗାରେ ଲେପ ଦେଇ ତା ଉପରେ କଳଦୀପତ୍ର</w:t>
      </w:r>
      <w:r w:rsidRPr="002048EB">
        <w:rPr>
          <w:rFonts w:ascii="Nirmala UI" w:hAnsi="Nirmala UI" w:cs="Nirmala UI"/>
        </w:rPr>
        <w:br/>
        <w:t>ଦେଇ ସଫା କନାରେ ବାନ୍ଧିବ। ଦୁଇ, ତିନି ଦିନ ଖୋଲିବ ନାହିଁ। ତିନି ଚାରି ଦିନରେ</w:t>
      </w:r>
      <w:r w:rsidRPr="002048EB">
        <w:rPr>
          <w:rFonts w:ascii="Nirmala UI" w:hAnsi="Nirmala UI" w:cs="Nirmala UI"/>
        </w:rPr>
        <w:br/>
        <w:t>ନିଶ୍ଚୟ ଘା ଶୁଖିଯିବ। ଯେତେ କ୍ଷତ ହେଉ ପଛକେ ଡ଼ାକ୍ତରଖାନାରେ ସିଲାଇ କରିବାକୁ</w:t>
      </w:r>
      <w:r w:rsidRPr="002048EB">
        <w:rPr>
          <w:rFonts w:ascii="Nirmala UI" w:hAnsi="Nirmala UI" w:cs="Nirmala UI"/>
        </w:rPr>
        <w:br/>
        <w:t>ହେବ ନାହିଁ | ନିର୍ଭୟରେ ଏହି Aaa ବ୍ୟବହାର କରିବ | ( ବହୁ ପରୀକ୍ଷିତ)</w:t>
      </w:r>
      <w:r w:rsidRPr="002048EB">
        <w:rPr>
          <w:rFonts w:ascii="Nirmala UI" w:hAnsi="Nirmala UI" w:cs="Nirmala UI"/>
        </w:rPr>
        <w:br/>
        <w:t>ଗେଣ୍ଡୁ ଗଛ, ଅନ୍ୟ ନାମ ମଖମଲି, କୁସୁମ ଫୁଲ ଗଛ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QoQ ପରିଷ୍କାର କରି ଧୋଇ ସଫା କନାରେ ପାଣି ପୋଛି ବାଟି କରି କ୍ଷତ ସ୍ଥାନରେ</w:t>
      </w:r>
      <w:r w:rsidRPr="002048EB">
        <w:rPr>
          <w:rFonts w:ascii="Nirmala UI" w:hAnsi="Nirmala UI" w:cs="Nirmala UI"/>
        </w:rPr>
        <w:br/>
        <w:t>ବାନ୍ଧିବ।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ଅପରାଜିତା ପତ୍ର ଓ ଡ଼ାଳକୁ ବାଟି ଚିନି ସହି ମିଶାଇ କ୍ଷତ ସ୍ଥାନରେ ଲଗାଇବ।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ସଜ ଗୋବର ସଫାକନା ଉପରେ ରଖି ସେହି କନାକୁ ଘା ଉପରେ ରଖିବ। ତା' ଉପରେ</w:t>
      </w:r>
      <w:r w:rsidRPr="002048EB">
        <w:rPr>
          <w:rFonts w:ascii="Nirmala UI" w:hAnsi="Nirmala UI" w:cs="Nirmala UI"/>
        </w:rPr>
        <w:br/>
        <w:t>ଆଉ ଗୋଟିଏ କନା ରଖି ବାନ୍ଧିବ। ୧୨ ଘଣ୍ଟା ପରେ ତାକୁ ବଦଳାଇ ଦେଇ ଆଉ ଥରେ</w:t>
      </w:r>
      <w:r w:rsidRPr="002048EB">
        <w:rPr>
          <w:rFonts w:ascii="Nirmala UI" w:hAnsi="Nirmala UI" w:cs="Nirmala UI"/>
        </w:rPr>
        <w:br/>
        <w:t>ବାନ୍ଧିବ। ଏହା ଫଳରେ ଏକା ଦିନକେ କ୍ଷତ ଯାଗା ଯୋଡ଼ି ହୋଇ ଶୁଖିଯିବ। ( ପରୀକ୍ଷିତ)</w:t>
      </w:r>
      <w:r w:rsidRPr="002048EB">
        <w:rPr>
          <w:rFonts w:ascii="Nirmala UI" w:hAnsi="Nirmala UI" w:cs="Nirmala UI"/>
        </w:rPr>
        <w:br/>
        <w:t>ଯେଉଁ GAR କୌଣସି ରୋଗ ନଥ୍ବବ ସେହି SIAR ଗୋବର ବ୍ୟବହାର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ବିଶଲ୍ୟ କରଣୀ (ବଣ ସେବତା୩ ପତ୍ରକୁ ଛେଟି କ୍ଷତ ସ୍ଥାନରେ କିଛି ସମୟ ଚିପି ଧରିଲେ</w:t>
      </w:r>
      <w:r w:rsidRPr="002048EB">
        <w:rPr>
          <w:rFonts w:ascii="Nirmala UI" w:hAnsi="Nirmala UI" w:cs="Nirmala UI"/>
        </w:rPr>
        <w:br/>
        <w:t>ରକ୍ତସ୍ରାବ ବନ୍ଦ ହୁଏ | ତାପରେ ବାନ୍ଧି ରଖିଲେ ଘା ଶୁଖିଯାଏ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୬) କୌଣସି ଅଙ୍ଗ କଟିଗଲେ ତହିଁରେ ଦନ୍ତୀପତ୍ର ରସ ଲଗାଇଲେ ରକ୍ତସ୍ରାବ ବନ୍ଦ ହୁଏ ଏବଂ</w:t>
      </w:r>
      <w:r w:rsidRPr="002048EB">
        <w:rPr>
          <w:rFonts w:ascii="Nirmala UI" w:hAnsi="Nirmala UI" w:cs="Nirmala UI"/>
        </w:rPr>
        <w:br/>
        <w:t>କଟାସ୍ଥାନ ଯୋଡ଼ି ହୋଇଯାଏ |</w:t>
      </w:r>
    </w:p>
    <w:p w14:paraId="3E86F53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A7A722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67967C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145</w:t>
      </w:r>
    </w:p>
    <w:p w14:paraId="1A90216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65F396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୧୧୨/ ଅନୁଭୁତ ଯୋଗମାଳା ବା ସହଜ ଚିକିମ୍ସା</w:t>
      </w:r>
      <w:r w:rsidRPr="002048EB">
        <w:rPr>
          <w:rFonts w:ascii="Nirmala UI" w:hAnsi="Nirmala UI" w:cs="Nirmala UI"/>
        </w:rPr>
        <w:br/>
        <w:t>ନାଳୀ ଘା</w:t>
      </w:r>
      <w:r w:rsidRPr="002048EB">
        <w:rPr>
          <w:rFonts w:ascii="Nirmala UI" w:hAnsi="Nirmala UI" w:cs="Nirmala UI"/>
        </w:rPr>
        <w:br/>
        <w:t>୧) ସୀତାଫଳ ପତ୍ରକୁ ପରିଷ୍କାର କରି ଧୋଇ ସଫାକନାରେ ପାଣି ପୋଛି ଛେଚି ରସ ବାହାର କରି</w:t>
      </w:r>
      <w:r w:rsidRPr="002048EB">
        <w:rPr>
          <w:rFonts w:ascii="Nirmala UI" w:hAnsi="Nirmala UI" w:cs="Nirmala UI"/>
        </w:rPr>
        <w:br/>
        <w:t>` କ୍ଷିତରେ ଲଗାଇବ। ପତ୍ରରୁ ରସ ନ ବାହାରିଲେ ପରିଷ୍କାର ପାଣି (Distilled Water) ଟିକିଏ</w:t>
      </w:r>
      <w:r w:rsidRPr="002048EB">
        <w:rPr>
          <w:rFonts w:ascii="Nirmala UI" w:hAnsi="Nirmala UI" w:cs="Nirmala UI"/>
        </w:rPr>
        <w:br/>
        <w:t>ମିଶାଇ ବାଟିଲେ ରସ ବାହାରିବ। ସେହି ରସରେ ପରିଷ୍କାର ପାଣି ମିଶାଇ ପିଚକାରୀ ଦ୍ଵାରା</w:t>
      </w:r>
      <w:r w:rsidRPr="002048EB">
        <w:rPr>
          <w:rFonts w:ascii="Nirmala UI" w:hAnsi="Nirmala UI" w:cs="Nirmala UI"/>
        </w:rPr>
        <w:br/>
        <w:t>ରସକୁ ନାଳୀ ଘା ଭିତରକୁ ଦେଲେ ଅଳ୍ପ ଦିନରେ ଘା ଶୁଖିଯାଏ।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ସୀତାଫଳ ପତ୍ର, ନିମ୍ବ ପତ୍ର, ଡ଼ିମ୍ବିରି ପତ୍ର ଓ ଗେଣ୍ଡୁ ପତ୍ର ଏକତ୍ର ବାଟି ଘା ଉପରେ ଲେପ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ଦେବ |</w:t>
      </w:r>
      <w:r w:rsidRPr="002048EB">
        <w:rPr>
          <w:rFonts w:ascii="Nirmala UI" w:hAnsi="Nirmala UI" w:cs="Nirmala UI"/>
        </w:rPr>
        <w:br/>
        <w:t xml:space="preserve"> ଦୂଷିତ ଘା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ପୋକପୁ୍ଘା ଗଛ ଓ ହଳଦୀ ଏକତ୍ର ବାଟି ଘା ଉପରେ ଲେପ ଦେବ | ପୋକଶୁର୍ଘା ପତ୍ର</w:t>
      </w:r>
      <w:r w:rsidRPr="002048EB">
        <w:rPr>
          <w:rFonts w:ascii="Nirmala UI" w:hAnsi="Nirmala UI" w:cs="Nirmala UI"/>
        </w:rPr>
        <w:br/>
        <w:t>ରସ ଦିନକୁ ଏକ ତୋଳା ଖାଇବ। ଘା ଶୁଖିବା ପର୍ଯ୍ୟନ୍ତ ଏହି ଞାଷଧ ବ୍ୟବହାର କରୁଥୁବ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ଯେଉଁ ଘା କୌଣସି Deca qe ନାହିଁ ଓ ସଢ଼ି ଯାଉଛି,ସେଥରେ ହିଡ଼ିମିଚା ଶାଗ ବାଟି</w:t>
      </w:r>
      <w:r w:rsidRPr="002048EB">
        <w:rPr>
          <w:rFonts w:ascii="Nirmala UI" w:hAnsi="Nirmala UI" w:cs="Nirmala UI"/>
        </w:rPr>
        <w:br/>
        <w:t>ଲଗାଇବ।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ଖାଣ୍ଡି ସୋରିଷ ତେଲ ନୂଆହାଣ୍ଡିରେ ଫୁଟାଇବ। ଫେଣ ମରିଗଲେ ତେଲର ଅଧାପରିମାଣ</w:t>
      </w:r>
      <w:r w:rsidRPr="002048EB">
        <w:rPr>
          <w:rFonts w:ascii="Nirmala UI" w:hAnsi="Nirmala UI" w:cs="Nirmala UI"/>
        </w:rPr>
        <w:br/>
        <w:t>ଶ୍ଵେତଝୁଣ୍ା ଚୂର୍ଣ୍ଣ ସେହି ଫୁଟନ୍ତା ତେଲରେ ପକାଇ ଚୂଲୀରୁ ଓହ୍ଲାଇ ଆଣିବ। ଆଉ ଗୋଟିଏ</w:t>
      </w:r>
      <w:r w:rsidRPr="002048EB">
        <w:rPr>
          <w:rFonts w:ascii="Nirmala UI" w:hAnsi="Nirmala UI" w:cs="Nirmala UI"/>
        </w:rPr>
        <w:br/>
        <w:t>ହାଣ୍ଡିରେ ଥଣ୍ଡାପାଣି ରଖି ସେହି ତେଲକୁ ପକାଇ ଦହି ଖୁଆରେ ଦହି ଚଲାଇଲା ପରି</w:t>
      </w:r>
      <w:r w:rsidRPr="002048EB">
        <w:rPr>
          <w:rFonts w:ascii="Nirmala UI" w:hAnsi="Nirmala UI" w:cs="Nirmala UI"/>
        </w:rPr>
        <w:br/>
        <w:t>କରିବ। ଯେତେବେଳେ ସେହି ଝୁଣାମିଶା ତେଲ ମଖନ ପରି ଧଳା ହୋଇଯିବ, ତାକୁ</w:t>
      </w:r>
      <w:r w:rsidRPr="002048EB">
        <w:rPr>
          <w:rFonts w:ascii="Nirmala UI" w:hAnsi="Nirmala UI" w:cs="Nirmala UI"/>
        </w:rPr>
        <w:br/>
        <w:t>ବାହାର କରି କାଚ ବା ପଥର ବାସନରେ ଥଣ୍ଡା ପାଣି ଦେଇ ରଖିବ। ପ୍ରତିଦିନ ପୁରୁଣା</w:t>
      </w:r>
      <w:r w:rsidRPr="002048EB">
        <w:rPr>
          <w:rFonts w:ascii="Nirmala UI" w:hAnsi="Nirmala UI" w:cs="Nirmala UI"/>
        </w:rPr>
        <w:br/>
        <w:t>ପାଣି କାଢ଼ି ଦେଇ ନୂଆ ପାଣି ଦେଉଥିବ | ଏହି ମଲମକୁ ଘାରେ ଲଗାଇବ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ଏକ ହଟାକ୍ି ଗୁଆଘିଅକୁ ଲୁହା କରେଇରେ ନିଆଁରେ ବସାଇବ। ଘିଅ ଫୁଟି ଆସିଲେ</w:t>
      </w:r>
      <w:r w:rsidRPr="002048EB">
        <w:rPr>
          <w:rFonts w:ascii="Nirmala UI" w:hAnsi="Nirmala UI" w:cs="Nirmala UI"/>
        </w:rPr>
        <w:br/>
        <w:t>ତହିଁରେ ଚାରି ପାଞ୍ଚୋଟି ଅରଖପତ୍ର ପକାଇବ। ପତ୍ରଗୁଡ଼ିକ ପୋଡ଼ିଲା ପରି ଦିଶିଲେ ଘିଅକୁ</w:t>
      </w:r>
      <w:r w:rsidRPr="002048EB">
        <w:rPr>
          <w:rFonts w:ascii="Nirmala UI" w:hAnsi="Nirmala UI" w:cs="Nirmala UI"/>
        </w:rPr>
        <w:br/>
        <w:t>ଚୁଲୀରୁ ବାହାର କରି ତା ଦେହରୁ ପତ୍ର ସବୁ ବାହାର କରିଦେବ। ଘିଅ ଥଣ୍ଡାହେଲେ</w:t>
      </w:r>
      <w:r w:rsidRPr="002048EB">
        <w:rPr>
          <w:rFonts w:ascii="Nirmala UI" w:hAnsi="Nirmala UI" w:cs="Nirmala UI"/>
        </w:rPr>
        <w:br/>
        <w:t>ଏକଅଣା ଓଜନ ତୁତିଆ ଟୂର୍ଣ୍ଣ ପକାଇ ଉ୍ଉମ ରୂପେ ମିଶାଇ ଶିଶିରେ ରଖିବ | ଏହି qe</w:t>
      </w:r>
      <w:r w:rsidRPr="002048EB">
        <w:rPr>
          <w:rFonts w:ascii="Nirmala UI" w:hAnsi="Nirmala UI" w:cs="Nirmala UI"/>
        </w:rPr>
        <w:br/>
        <w:t>ଯାବତୀୟ ଦୂଷିତ ଘାରେ ଳଗାଇଲେ ଘା ଶୁଖିଯାଏ | ଏପରିକି କୁଷ୍ଠ କ୍ଷତରେ ମଧ୍ଯ ଉପକାର</w:t>
      </w:r>
      <w:r w:rsidRPr="002048EB">
        <w:rPr>
          <w:rFonts w:ascii="Nirmala UI" w:hAnsi="Nirmala UI" w:cs="Nirmala UI"/>
        </w:rPr>
        <w:br/>
        <w:t>କରେ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ଲାଜକୁଳୀ ପତ୍ର ଅଥବା ଶରପୁଙ୍ଖା ପତ୍ର ବାଟି ଲଗାଇଲେ ସଦ୍ୟ କ୍ଷତ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୬) PAG! ଗଛର ଚେର ଓ ଅଁଳା ଗଛର ବେର ଛେଚି ପାଣିରେ ସିଦ୍ଧ କରିବ। ପ୍ରାୟ ଦୁଇ</w:t>
      </w:r>
      <w:r w:rsidRPr="002048EB">
        <w:rPr>
          <w:rFonts w:ascii="Nirmala UI" w:hAnsi="Nirmala UI" w:cs="Nirmala UI"/>
        </w:rPr>
        <w:br/>
        <w:t>ଘଣ୍ଟୀ ସିଦ୍ଧ ହେଲା ପରେ ଛାଣି ଚେରକୁ ପକାଇଦେଇ ସେହି ପାଣିକୁ ପୁଣି ଥରେ ସିଦ୍ଧ</w:t>
      </w:r>
    </w:p>
    <w:p w14:paraId="2E29DFF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782AFE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BA2CCD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146</w:t>
      </w:r>
    </w:p>
    <w:p w14:paraId="7F9A30F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9558F8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୧୧୩/</w:t>
      </w:r>
      <w:r w:rsidRPr="002048EB">
        <w:rPr>
          <w:rFonts w:ascii="Nirmala UI" w:hAnsi="Nirmala UI" w:cs="Nirmala UI"/>
        </w:rPr>
        <w:br/>
        <w:t>କରିବ। ଯେତେବେଳେ ସେହି ପାଣି ଗୁଡ଼ ପରି ବହଳ ହୋଇଯିବ, ଚୁଲୀରୁ କାଢ଼ି ଥଣ୍ଡା</w:t>
      </w:r>
      <w:r w:rsidRPr="002048EB">
        <w:rPr>
          <w:rFonts w:ascii="Nirmala UI" w:hAnsi="Nirmala UI" w:cs="Nirmala UI"/>
        </w:rPr>
        <w:br/>
        <w:t>କରି ରଖିବ। ଏହି ମଲମ ଲଗାଇଲେ ବହୁ ଦିନର ଦୂଷିତ ଘା ଭଲ ହୋଇଯାଏ।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ଘା ରେ ପୋକ ପଡ଼ିଲେ</w:t>
      </w:r>
      <w:r w:rsidRPr="002048EB">
        <w:rPr>
          <w:rFonts w:ascii="Nirmala UI" w:hAnsi="Nirmala UI" w:cs="Nirmala UI"/>
        </w:rPr>
        <w:br/>
        <w:t>୧) ରସୁଣ ରସ ବାରମ୍ବାର ଘାରେ ପକାଇଲେ ପୋକ ବାହାରି ପଡ଼ନ୍ତି।</w:t>
      </w:r>
      <w:r w:rsidRPr="002048EB">
        <w:rPr>
          <w:rFonts w:ascii="Nirmala UI" w:hAnsi="Nirmala UI" w:cs="Nirmala UI"/>
        </w:rPr>
        <w:br/>
        <w:t>୨) ସୀତାଫଳ ପତ୍ରରସ ପକାଇଲେ ପୋକ ବାହାରିପଡ଼ି ମରିଯାନ୍ତି।</w:t>
      </w:r>
      <w:r w:rsidRPr="002048EB">
        <w:rPr>
          <w:rFonts w:ascii="Nirmala UI" w:hAnsi="Nirmala UI" w:cs="Nirmala UI"/>
        </w:rPr>
        <w:br/>
        <w:t>`“ ୩) କରଞ୍ଜ, ନିମ୍ବ ଓ ନିଗୁଁଣ୍ତି (ବେଗୁନିଆ) ପତ୍ର ରସ ଦେଲେ ବ୍ରଣର କୃମି ମରିଯାନ୍ତି |</w:t>
      </w:r>
      <w:r w:rsidRPr="002048EB">
        <w:rPr>
          <w:rFonts w:ascii="Nirmala UI" w:hAnsi="Nirmala UI" w:cs="Nirmala UI"/>
        </w:rPr>
        <w:br/>
        <w:t>୪) ମାଂସ ଖଣ୍ଡ ଦ୍ଵାରା କ୍ଷତ ସ୍ଥାନ ଆଚ୍ଛାଦନ କଲେ ସମସ୍ତ କୃମି ମାଂସଖଣ୍ଡକୁ ଆସିବେ |</w:t>
      </w:r>
      <w:r w:rsidRPr="002048EB">
        <w:rPr>
          <w:rFonts w:ascii="Nirmala UI" w:hAnsi="Nirmala UI" w:cs="Nirmala UI"/>
        </w:rPr>
        <w:br/>
        <w:t>ସେତେବେଳେ ମାଂସଖଣ୍ଡ ଫୋପାଡ଼ି ଦେବ | (ଚକ୍ରଦତ୍ତ)</w:t>
      </w:r>
      <w:r w:rsidRPr="002048EB">
        <w:rPr>
          <w:rFonts w:ascii="Nirmala UI" w:hAnsi="Nirmala UI" w:cs="Nirmala UI"/>
        </w:rPr>
        <w:br/>
        <w:t>ଘା ଶୁଖିବା ପାଇଁ</w:t>
      </w:r>
      <w:r w:rsidRPr="002048EB">
        <w:rPr>
          <w:rFonts w:ascii="Nirmala UI" w:hAnsi="Nirmala UI" w:cs="Nirmala UI"/>
        </w:rPr>
        <w:br/>
        <w:t>। ୧) ମନୁଷ୍ୟ କପାଳର ହାଡ଼ ଗାଛ TOCA ଘୋରି ପ୍ରଲେପ ଦେଲେ Bale! SEI ମଧ୍ଯ ଶୁଖିଯାଏ |</w:t>
      </w:r>
      <w:r w:rsidRPr="002048EB">
        <w:rPr>
          <w:rFonts w:ascii="Nirmala UI" w:hAnsi="Nirmala UI" w:cs="Nirmala UI"/>
        </w:rPr>
        <w:br/>
        <w:t>(SaR@@)</w:t>
      </w:r>
      <w:r w:rsidRPr="002048EB">
        <w:rPr>
          <w:rFonts w:ascii="Nirmala UI" w:hAnsi="Nirmala UI" w:cs="Nirmala UI"/>
        </w:rPr>
        <w:br/>
        <w:t>୨) କଲରାପତ୍ର ଓ ତୁଳସୀ ପତ୍ର ବାଟି EMA ଦେଲେ ଘା ଶୁଖିଯାଏ |</w:t>
      </w:r>
      <w:r w:rsidRPr="002048EB">
        <w:rPr>
          <w:rFonts w:ascii="Nirmala UI" w:hAnsi="Nirmala UI" w:cs="Nirmala UI"/>
        </w:rPr>
        <w:br/>
        <w:t>| ୩) ନିମ୍ବପତ୍ର ଓ ରାଶି ବାଟି ମହୁ ଓ ଘିଅ ମିଶାଇ ପ୍ରଲେପ ଦେଲେ ଘା ଶୁଖିଯାଏ |</w:t>
      </w:r>
      <w:r w:rsidRPr="002048EB">
        <w:rPr>
          <w:rFonts w:ascii="Nirmala UI" w:hAnsi="Nirmala UI" w:cs="Nirmala UI"/>
        </w:rPr>
        <w:br/>
        <w:t>୪) adel ସପ୍ତପୂର୍ଣ୍ରୀ)ର କ୍ଷୀର ଅଥବା dager de a ag Asia cna ଦେଲେ</w:t>
      </w:r>
      <w:r w:rsidRPr="002048EB">
        <w:rPr>
          <w:rFonts w:ascii="Nirmala UI" w:hAnsi="Nirmala UI" w:cs="Nirmala UI"/>
        </w:rPr>
        <w:br/>
        <w:t>ଦୁଷ୍ଟବ୍ରଣ ଶୁଖିଯାଏ |</w:t>
      </w:r>
      <w:r w:rsidRPr="002048EB">
        <w:rPr>
          <w:rFonts w:ascii="Nirmala UI" w:hAnsi="Nirmala UI" w:cs="Nirmala UI"/>
        </w:rPr>
        <w:br/>
        <w:t>୫) ଉସପ୍ତ (Agee) cana ଚୂର୍ଣ୍ଣ ଘାରେ ପକାଇଲେ ଅତିଶୀଘ୍ର ଘା ଶୁଖିଯାଏ (ଚରକ),</w:t>
      </w:r>
      <w:r w:rsidRPr="002048EB">
        <w:rPr>
          <w:rFonts w:ascii="Nirmala UI" w:hAnsi="Nirmala UI" w:cs="Nirmala UI"/>
        </w:rPr>
        <w:br/>
        <w:t>ପୋଡ଼ିଯାଇଥୁବା ଘା ମଧ୍ଯ ଶୁଖିଯାଏ | ( ଚକ୍ରଦତ୍ତ)</w:t>
      </w:r>
      <w:r w:rsidRPr="002048EB">
        <w:rPr>
          <w:rFonts w:ascii="Nirmala UI" w:hAnsi="Nirmala UI" w:cs="Nirmala UI"/>
        </w:rPr>
        <w:br/>
        <w:t>ବାଲିଳନ୍ଦା ଓ ପାଣିଖିଆ</w:t>
      </w:r>
      <w:r w:rsidRPr="002048EB">
        <w:rPr>
          <w:rFonts w:ascii="Nirmala UI" w:hAnsi="Nirmala UI" w:cs="Nirmala UI"/>
        </w:rPr>
        <w:br/>
        <w:t>କାଦୁଅ ପାଣିରେ ଚାଲିଲେ ଆଙ୍ଗୁଠି ସନ୍ଧା ଚମ ଛିଣ୍ଢିଯାଇ ତା ଭିତରେ ବାଲି ad ବଡ଼</w:t>
      </w:r>
      <w:r w:rsidRPr="002048EB">
        <w:rPr>
          <w:rFonts w:ascii="Nirmala UI" w:hAnsi="Nirmala UI" w:cs="Nirmala UI"/>
        </w:rPr>
        <w:br/>
        <w:t>ଯନ୍ତ୍ରଣା ଦିଏ। ଗରମ ପାଣିରେ ପାଦକୁ ଅଧଘଣ୍ଟା ବୁଡ଼ାଇ ରଖିଲେ ବାଲିଜନ୍ଦା ଘାରୁ କଳାରଙ୍ଗର</w:t>
      </w:r>
      <w:r w:rsidRPr="002048EB">
        <w:rPr>
          <w:rFonts w:ascii="Nirmala UI" w:hAnsi="Nirmala UI" w:cs="Nirmala UI"/>
        </w:rPr>
        <w:br/>
        <w:t>ବାଲି ବାହାରି ଗଲା ପରେ ନିମ୍ନଲିଖ୍ଵତ Gey ଦେବ |</w:t>
      </w:r>
      <w:r w:rsidRPr="002048EB">
        <w:rPr>
          <w:rFonts w:ascii="Nirmala UI" w:hAnsi="Nirmala UI" w:cs="Nirmala UI"/>
        </w:rPr>
        <w:br/>
        <w:t>୧) ଲୁହା ପାତ୍ରରେ କଞ୍ଚା ହଳଦୀରସ ଦେଇ ତହିଁରେ ହରିଡ଼ା ଘୋରି ସେହି ହରିଡ଼ା ଘୋରା</w:t>
      </w:r>
      <w:r w:rsidRPr="002048EB">
        <w:rPr>
          <w:rFonts w:ascii="Nirmala UI" w:hAnsi="Nirmala UI" w:cs="Nirmala UI"/>
        </w:rPr>
        <w:br/>
        <w:t>ବାଲିଜନ୍ଦାରେ ଲଗାଇଲେ ଭଲ ହୁଏ। (ପରୀକ୍ଷିତ)</w:t>
      </w:r>
      <w:r w:rsidRPr="002048EB">
        <w:rPr>
          <w:rFonts w:ascii="Nirmala UI" w:hAnsi="Nirmala UI" w:cs="Nirmala UI"/>
        </w:rPr>
        <w:br/>
        <w:t>୨) ରାଶି (ଖସା) ତେଲ ଏକ ପାଆକୁ ଲୁହା କରେଇରେ ଫୁଟାଇବ। ଫେଣ ମରିଗଲେ</w:t>
      </w:r>
      <w:r w:rsidRPr="002048EB">
        <w:rPr>
          <w:rFonts w:ascii="Nirmala UI" w:hAnsi="Nirmala UI" w:cs="Nirmala UI"/>
        </w:rPr>
        <w:br/>
        <w:t>ଅଙ୍କରାନ୍ତି ଗଛନୁ ଛେଚି ତାର ରସ NGA ପକାଇବ | ରସ ମରିଯାଇ ତେଲ ଅବଶେଷ</w:t>
      </w:r>
      <w:r w:rsidRPr="002048EB">
        <w:rPr>
          <w:rFonts w:ascii="Nirmala UI" w:hAnsi="Nirmala UI" w:cs="Nirmala UI"/>
        </w:rPr>
        <w:br/>
        <w:t>ରହିଲେ ଛାଣି ସେହି ତେଲ ଲଗାଇବ। (ପରୀକ୍ଷିତ)</w:t>
      </w:r>
    </w:p>
    <w:p w14:paraId="426F39F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0101E2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561EBC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147</w:t>
      </w:r>
    </w:p>
    <w:p w14:paraId="589F05D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7AED23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peer!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୩) ପୋକସୁା ପତ୍ର ରସ ହଳଦୀ ମିଶାଇ ଲଗାଇବ |</w:t>
      </w:r>
      <w:r w:rsidRPr="002048EB">
        <w:rPr>
          <w:rFonts w:ascii="Nirmala UI" w:hAnsi="Nirmala UI" w:cs="Nirmala UI"/>
        </w:rPr>
        <w:br/>
        <w:t>୪) ପାଚିଲା କୋଟିଲା ଫଳକୁ ଗୋଡ଼ରେ ଚକଟିବ। ଦୁଇ ତିନି ଦିନ ଏପରି ଚକଟିଲେ ଏକ</w:t>
      </w:r>
      <w:r w:rsidRPr="002048EB">
        <w:rPr>
          <w:rFonts w:ascii="Nirmala UI" w:hAnsi="Nirmala UI" w:cs="Nirmala UI"/>
        </w:rPr>
        <w:br/>
        <w:t>ବର୍ଷ ପର୍ଯ୍ୟନ୍ତ ବାଲିଜନ୍ଦା ହେବ ନାହିଁ।</w:t>
      </w:r>
      <w:r w:rsidRPr="002048EB">
        <w:rPr>
          <w:rFonts w:ascii="Nirmala UI" w:hAnsi="Nirmala UI" w:cs="Nirmala UI"/>
        </w:rPr>
        <w:br/>
        <w:t>ଗୋଡ଼ ଫଟା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“ ଅଫିମ, ଟାଙ୍ଗଣା ଖଇ, ଚିନିସିନ୍ଦୁର, ଝୁଣା, ପାପଡ଼ାଖଇର - ଏ APIS ସୋରିଷ ତେଲରେ</w:t>
      </w:r>
      <w:r w:rsidRPr="002048EB">
        <w:rPr>
          <w:rFonts w:ascii="Nirmala UI" w:hAnsi="Nirmala UI" w:cs="Nirmala UI"/>
        </w:rPr>
        <w:br/>
        <w:t>ବାଟି ଲେପ ଦେଲେ ଅତିଶୀଘ୍ର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_ ଧଳାଝୁଣା ଓ ପୁରୁଣା ଘିଅ ସମଭାଗରେ ପଥରରେ ଖଲି ସୂର୍ଯ୍ୟାପାକ କରି ଗୋଡ଼ ଫାଟରେ</w:t>
      </w:r>
      <w:r w:rsidRPr="002048EB">
        <w:rPr>
          <w:rFonts w:ascii="Nirmala UI" w:hAnsi="Nirmala UI" w:cs="Nirmala UI"/>
        </w:rPr>
        <w:br/>
        <w:t>ଦେଇ ଅଗ୍ନିତାପ ଦେଲେ ଏହା ଭଲ ହୁଏ।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ତିନ୍ତୁଳି ବାଟି ଲଗାଇଲେ ଗୋଡ଼ଫଟା ଭଲହୁଏ।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ପାଦ ଠାରୁ ଆଣ୍ଠୁ ପର୍ଯ୍ୟନ୍ତ ଚମ ଫାଟିଲେ ଦାସକେରେଣ୍ଟା ପତ୍ର ରସ ଦୁଇ ତିନି ଥର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ଲଗାଇଲେ ଭଲ ହୁଏ। | ପରୀକ୍ଷିତ)</w:t>
      </w:r>
      <w:r w:rsidRPr="002048EB">
        <w:rPr>
          <w:rFonts w:ascii="Nirmala UI" w:hAnsi="Nirmala UI" w:cs="Nirmala UI"/>
        </w:rPr>
        <w:br/>
        <w:t>ମାଛଆଖିଆ।</w:t>
      </w:r>
      <w:r w:rsidRPr="002048EB">
        <w:rPr>
          <w:rFonts w:ascii="Nirmala UI" w:hAnsi="Nirmala UI" w:cs="Nirmala UI"/>
        </w:rPr>
        <w:br/>
        <w:t>ସୋରିଷ ତେଲକୁ ଗରମ କରି ଟୋପା ଟୋପା କରି ମାଛ ଆଖିଆ ଉପରେ କେତେ ଦିନ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ପକାଇଲେ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ହାତ-ପାଦ ଜ୍ଵଳା ଧ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ନାଗେଶ୍ଵର ଫୁଲ ବୂର୍ଣ୍ଣ ଶତଧୌତ Jo ଅଭାବେ ପୁରୁଣା ଘିଅ ସହ ମିଶାଇ ହାତ ପାଦରେ</w:t>
      </w:r>
      <w:r w:rsidRPr="002048EB">
        <w:rPr>
          <w:rFonts w:ascii="Nirmala UI" w:hAnsi="Nirmala UI" w:cs="Nirmala UI"/>
        </w:rPr>
        <w:br/>
        <w:t>ମାଲିସ୍‌ କରିବ | ପୁରୁଣା ଘିଅ ନ ମିଳିଲେ ସଜ ଘିଅରେ କରିବ।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କରଞ୍ଚିକାକୁଡ଼ି ପତ୍ର ରସ ଦୁଇ ତୋଳା, ରାଶିତେଲ ଦୁଇ ତୋଳା ଏକତ୍ର କଂସାପାତ୍ରରେ ରଖି</w:t>
      </w:r>
      <w:r w:rsidRPr="002048EB">
        <w:rPr>
          <w:rFonts w:ascii="Nirmala UI" w:hAnsi="Nirmala UI" w:cs="Nirmala UI"/>
        </w:rPr>
        <w:br/>
        <w:t>ଖରାରେ ରଖିବ | ହାତ ସହିବା ଭଳି ଗରମ ହେଲେ ସେଥୁରୁ କିଛି ମୁଣ୍ଡରେ, କିଛି ହାତ</w:t>
      </w:r>
      <w:r w:rsidRPr="002048EB">
        <w:rPr>
          <w:rFonts w:ascii="Nirmala UI" w:hAnsi="Nirmala UI" w:cs="Nirmala UI"/>
        </w:rPr>
        <w:br/>
        <w:t>ପାପୁଲି ଓ ପାଦରେ ମାଲିସ୍‌ କରିବ | (ପରୀକ୍ଷିତ) ¦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ବରକୋଳି ପତ୍ର ରସ ହାତ ପାଦରେ ମାଲିସ କରିବ।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ଅମରପୋଇ ପତ୍ର ବାଟି ଲଗାଇବ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୫) ଅଗସ୍ତି ଫୁଲର ରସ ହାତ ଓ ପାଦରେ ମାଲିସ୍‌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ଦହିଦହିକା ଗଛର ଚେର ସୁକି ଓଜନ ସେଥୁରେ ସାତଟି ଗୋଲମରିଚ ମିଶାଇ ବାଟି</w:t>
      </w:r>
      <w:r w:rsidRPr="002048EB">
        <w:rPr>
          <w:rFonts w:ascii="Nirmala UI" w:hAnsi="Nirmala UI" w:cs="Nirmala UI"/>
        </w:rPr>
        <w:br/>
        <w:t>ଖାଇବ, ଏହିପରି ଅନ୍ତତଃ ସାତ ଦିନ ଖାଇବ | (ଦିନକୁ ଏକ ପାନ)</w:t>
      </w:r>
    </w:p>
    <w:p w14:paraId="38C3065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CD6C4D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64B5842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148</w:t>
      </w:r>
    </w:p>
    <w:p w14:paraId="5385AD1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A4F739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୧୧୫/</w:t>
      </w:r>
      <w:r w:rsidRPr="002048EB">
        <w:rPr>
          <w:rFonts w:ascii="Nirmala UI" w:hAnsi="Nirmala UI" w:cs="Nirmala UI"/>
        </w:rPr>
        <w:br/>
        <w:t>ଅଗିଆବାତ</w:t>
      </w:r>
      <w:r w:rsidRPr="002048EB">
        <w:rPr>
          <w:rFonts w:ascii="Nirmala UI" w:hAnsi="Nirmala UI" w:cs="Nirmala UI"/>
        </w:rPr>
        <w:br/>
        <w:t>ଦେହ କୁଷ୍ଠାଇ ହୋଇ ଚକାଚକା ହୋଇ ଫଳିଗଲେ ତାକୁ ଅଗିଆବାତ କହନ୍ତି |</w:t>
      </w:r>
      <w:r w:rsidRPr="002048EB">
        <w:rPr>
          <w:rFonts w:ascii="Nirmala UI" w:hAnsi="Nirmala UI" w:cs="Nirmala UI"/>
        </w:rPr>
        <w:br/>
        <w:t>୧) କୋଇଲେଖା ଗଛର ସର୍ବାଙ୍ଗ ଦୁଇ ତୋଳା ନେଇ ଅଧସେର ପାଣିରେ ସିଝାଇ ଏକ ଛଟାକି</w:t>
      </w:r>
      <w:r w:rsidRPr="002048EB">
        <w:rPr>
          <w:rFonts w:ascii="Nirmala UI" w:hAnsi="Nirmala UI" w:cs="Nirmala UI"/>
        </w:rPr>
        <w:br/>
        <w:t>ରହିଲେ ଛାଣି ପିଇବ ଏବଂ ପୁରୁଣା ତିନ୍ତୁଳି ପାଣିରେ ଚକଟି ସେଥ୍ଵରେ ତମ୍ମା ଖଣ୍ଡେ ପକାଇ</w:t>
      </w:r>
      <w:r w:rsidRPr="002048EB">
        <w:rPr>
          <w:rFonts w:ascii="Nirmala UI" w:hAnsi="Nirmala UI" w:cs="Nirmala UI"/>
        </w:rPr>
        <w:br/>
        <w:t>୮ ଘଣ୍ଟା ରହିଲା ପରେ ଦେହରେ ମାଲିସ୍‌ କରିବ | ଏହିପରି ଏକ ସପ୍ତାହ କରିବ |</w:t>
      </w:r>
      <w:r w:rsidRPr="002048EB">
        <w:rPr>
          <w:rFonts w:ascii="Nirmala UI" w:hAnsi="Nirmala UI" w:cs="Nirmala UI"/>
        </w:rPr>
        <w:br/>
        <w:t>୨) ସୁନାମୁଖୀ ପତ୍ର ଓ ମିଶ୍ରି ରାତିରେ ପାଣିରେ ଭିଜାଇ ସକାଳେ ସେହି ପାଣି ପିଇବ |</w:t>
      </w:r>
      <w:r w:rsidRPr="002048EB">
        <w:rPr>
          <w:rFonts w:ascii="Nirmala UI" w:hAnsi="Nirmala UI" w:cs="Nirmala UI"/>
        </w:rPr>
        <w:br/>
        <w:t>ମାତ୍ରା - ସୁନାମୁଖୀ ପତ୍ର ଏକ ତୋଳା |</w:t>
      </w:r>
      <w:r w:rsidRPr="002048EB">
        <w:rPr>
          <w:rFonts w:ascii="Nirmala UI" w:hAnsi="Nirmala UI" w:cs="Nirmala UI"/>
        </w:rPr>
        <w:br/>
        <w:t>ଘିମିରି</w:t>
      </w:r>
      <w:r w:rsidRPr="002048EB">
        <w:rPr>
          <w:rFonts w:ascii="Nirmala UI" w:hAnsi="Nirmala UI" w:cs="Nirmala UI"/>
        </w:rPr>
        <w:br/>
        <w:t>| ୧) ଏକ ଛଟାଙ୍କି ପାଣିରେ ଦୁଇ ଅଣି ଓଜନ ତୁତିଆ ମିଶାଇ ଦେହରେ ମାଲିସ୍‌ କଲେ ଘିମିରି</w:t>
      </w:r>
      <w:r w:rsidRPr="002048EB">
        <w:rPr>
          <w:rFonts w:ascii="Nirmala UI" w:hAnsi="Nirmala UI" w:cs="Nirmala UI"/>
        </w:rPr>
        <w:br/>
        <w:t>ଭଲ ହୁଏ।</w:t>
      </w:r>
      <w:r w:rsidRPr="002048EB">
        <w:rPr>
          <w:rFonts w:ascii="Nirmala UI" w:hAnsi="Nirmala UI" w:cs="Nirmala UI"/>
        </w:rPr>
        <w:br/>
        <w:t>୨) GS ରଦ୍ଧା ନଡ଼ିଆ ତେଲ ଦେହରେ ଲଗାଇବ |</w:t>
      </w:r>
      <w:r w:rsidRPr="002048EB">
        <w:rPr>
          <w:rFonts w:ascii="Nirmala UI" w:hAnsi="Nirmala UI" w:cs="Nirmala UI"/>
        </w:rPr>
        <w:br/>
        <w:t>୩) ହିଡ଼ିମିଚା ଶାଗ ରସ ଦେହରେ ମାଲିସ୍‌ କରିବ |</w:t>
      </w:r>
      <w:r w:rsidRPr="002048EB">
        <w:rPr>
          <w:rFonts w:ascii="Nirmala UI" w:hAnsi="Nirmala UI" w:cs="Nirmala UI"/>
        </w:rPr>
        <w:br/>
        <w:t>ଝାଳ ( ଘର୍ମ) - ପ୍ରତିକାର</w:t>
      </w:r>
      <w:r w:rsidRPr="002048EB">
        <w:rPr>
          <w:rFonts w:ascii="Nirmala UI" w:hAnsi="Nirmala UI" w:cs="Nirmala UI"/>
        </w:rPr>
        <w:br/>
        <w:t>୧) କୋଳଥ ଦୂର୍ଣ୍ଣ ଅଥବା ଇଟାଗୁଣ୍ଡ ଦେହରେ AEE |</w:t>
      </w:r>
      <w:r w:rsidRPr="002048EB">
        <w:rPr>
          <w:rFonts w:ascii="Nirmala UI" w:hAnsi="Nirmala UI" w:cs="Nirmala UI"/>
        </w:rPr>
        <w:br/>
        <w:t>୨) କାଫଡ଼, ଶୁଣ୍ଡି, ଜାଇଫଳ ଏକତ୍ର ଚୂର୍ଣ୍ଣ କରି ଦେହରେ ଘଷିବ |</w:t>
      </w:r>
      <w:r w:rsidRPr="002048EB">
        <w:rPr>
          <w:rFonts w:ascii="Nirmala UI" w:hAnsi="Nirmala UI" w:cs="Nirmala UI"/>
        </w:rPr>
        <w:br/>
        <w:t>୩) died 6 ଓ ହଳଦୀ ମାଲିସ୍‌ କରିବ | ଧ</w:t>
      </w:r>
      <w:r w:rsidRPr="002048EB">
        <w:rPr>
          <w:rFonts w:ascii="Nirmala UI" w:hAnsi="Nirmala UI" w:cs="Nirmala UI"/>
        </w:rPr>
        <w:br/>
        <w:t>୪) ସନ୍ନିପାତ ଜ୍ବରରେ ରୋଗୀର ଦେହରୁ ଝାଳ ବେଶି ବାହାରିଲେ ଭଜା କୋଳଥ ଗୁଣ୍ଡ କରି</w:t>
      </w:r>
      <w:r w:rsidRPr="002048EB">
        <w:rPr>
          <w:rFonts w:ascii="Nirmala UI" w:hAnsi="Nirmala UI" w:cs="Nirmala UI"/>
        </w:rPr>
        <w:br/>
        <w:t>ଦେହରେ ଘଷିବ। (ଚକ୍ରଦତ୍ତ)</w:t>
      </w:r>
      <w:r w:rsidRPr="002048EB">
        <w:rPr>
          <w:rFonts w:ascii="Nirmala UI" w:hAnsi="Nirmala UI" w:cs="Nirmala UI"/>
        </w:rPr>
        <w:br/>
        <w:t>୫) ଦେହରୁ ଝାଳ ବୋହି ଦୁର୍ଗନ୍ଧ ହେଲେ - ସ୍ଥୁଳ ପୁରୁଷ (ମୋଟା ଲୋକ)ର ଦେହରୁ ଝାଳ</w:t>
      </w:r>
      <w:r w:rsidRPr="002048EB">
        <w:rPr>
          <w:rFonts w:ascii="Nirmala UI" w:hAnsi="Nirmala UI" w:cs="Nirmala UI"/>
        </w:rPr>
        <w:br/>
        <w:t>ବାହାରି ଦୁର୍ଗନ୍ଧ ହେଲେ ବେଲ ପତ୍ର ରସ ମର୍ଦ୍ଦନ କରିବ | (ଚକ୍ରଦତ୍ତ)</w:t>
      </w:r>
      <w:r w:rsidRPr="002048EB">
        <w:rPr>
          <w:rFonts w:ascii="Nirmala UI" w:hAnsi="Nirmala UI" w:cs="Nirmala UI"/>
        </w:rPr>
        <w:br/>
        <w:t>୬) ହାତପାପୁଲିରୁ ଝାଳ ବାହାରିଲେ ସମୁଦ୍ରଫେଣ ଓ ଗୋଲ ମରିଚ ଚୂର୍ଣ୍ଣ ଏକତ୍ର ଖାଇବ |</w:t>
      </w:r>
      <w:r w:rsidRPr="002048EB">
        <w:rPr>
          <w:rFonts w:ascii="Nirmala UI" w:hAnsi="Nirmala UI" w:cs="Nirmala UI"/>
        </w:rPr>
        <w:br/>
        <w:t xml:space="preserve"> ୭) ଗୋଡ଼ରୁ ଝାଳ ବାହାରିଲେ ଦୁଦୁରା ପତ୍ର ରସ ଲଗାଇବ।</w:t>
      </w:r>
      <w:r w:rsidRPr="002048EB">
        <w:rPr>
          <w:rFonts w:ascii="Nirmala UI" w:hAnsi="Nirmala UI" w:cs="Nirmala UI"/>
        </w:rPr>
        <w:br/>
        <w:t>୮) ଯେଉଁମାନଙ୍କର ହାତରୁ ଓ ପାଦରୁ ସବୁବେଳେ ଝାଳ ବାହାରେ, ସେମାନେ ସକାଳେ ଓ</w:t>
      </w:r>
      <w:r w:rsidRPr="002048EB">
        <w:rPr>
          <w:rFonts w:ascii="Nirmala UI" w:hAnsi="Nirmala UI" w:cs="Nirmala UI"/>
        </w:rPr>
        <w:br/>
        <w:t>ସନ୍ଧ୍ୟାରେ ସୁକି ଓଜନ ଅଁଳାଚୂର୍ଣ୍ଣ ସେବନ କଲେ ଏବଂ ଅଁଳାର କ୍ବାଥରେ ଦିନକୁ ୫/୭ଥର</w:t>
      </w:r>
      <w:r w:rsidRPr="002048EB">
        <w:rPr>
          <w:rFonts w:ascii="Nirmala UI" w:hAnsi="Nirmala UI" w:cs="Nirmala UI"/>
        </w:rPr>
        <w:br/>
        <w:t>ହାତ ପାଦ ଧୋଇଲେ ଝାଳ ବୋହିବା ବନ୍ଦ ହୁଏ।</w:t>
      </w:r>
    </w:p>
    <w:p w14:paraId="65129FA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683B92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6633E8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149</w:t>
      </w:r>
    </w:p>
    <w:p w14:paraId="3862725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3C987B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୧୧୬/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ହାତପାଦରୁ ଚମ ଛାଡ଼ିଲେ</w:t>
      </w:r>
      <w:r w:rsidRPr="002048EB">
        <w:rPr>
          <w:rFonts w:ascii="Nirmala UI" w:hAnsi="Nirmala UI" w:cs="Nirmala UI"/>
        </w:rPr>
        <w:br/>
        <w:t>ଅଦା ଏକ ତୋଳା ଓ ପୁରୁଣାଗୁଡ଼ ଏକ ତୋଳା ମିଶାଇ ପ୍ରତିଦିନ ସକାଳେ କିଛି ଦିନ</w:t>
      </w:r>
      <w:r w:rsidRPr="002048EB">
        <w:rPr>
          <w:rFonts w:ascii="Nirmala UI" w:hAnsi="Nirmala UI" w:cs="Nirmala UI"/>
        </w:rPr>
        <w:br/>
        <w:t>ଖାଇବ |</w:t>
      </w:r>
      <w:r w:rsidRPr="002048EB">
        <w:rPr>
          <w:rFonts w:ascii="Nirmala UI" w:hAnsi="Nirmala UI" w:cs="Nirmala UI"/>
        </w:rPr>
        <w:br/>
        <w:t>କଣ୍ଟା ଗଳିଗଲେ</w:t>
      </w:r>
      <w:r w:rsidRPr="002048EB">
        <w:rPr>
          <w:rFonts w:ascii="Nirmala UI" w:hAnsi="Nirmala UI" w:cs="Nirmala UI"/>
        </w:rPr>
        <w:br/>
        <w:t>୧) ମେଥୁକୁ ବାଟି ଉଷୁମ କରି ଲେପ ଦେଲେ ସେହି ସ୍ଥାନ ପାଚି କଣ୍ଟା ବାହାରିପଡ଼େ |</w:t>
      </w:r>
      <w:r w:rsidRPr="002048EB">
        <w:rPr>
          <w:rFonts w:ascii="Nirmala UI" w:hAnsi="Nirmala UI" w:cs="Nirmala UI"/>
        </w:rPr>
        <w:br/>
        <w:t>କଇଁଞ୍ଚୁକାକୁଡ଼ି ମୂଳକୁ ବାଟି ଲେପ ଦେଲେ ମଧ୍ଯ କଣ୍ଟା ବାହାରିପଡ଼େ |</w:t>
      </w:r>
      <w:r w:rsidRPr="002048EB">
        <w:rPr>
          <w:rFonts w:ascii="Nirmala UI" w:hAnsi="Nirmala UI" w:cs="Nirmala UI"/>
        </w:rPr>
        <w:br/>
        <w:t>୨) ଲଙ୍ଗଲଙ୍ଗଳିଆ କନ୍ଦା ବାଟି ଲେପ ଦେଲେ କଣ୍ଟା, କାଚ ଏପରିକି ଲୁହାକଣ୍ଟା ବାହାରିପଡ଼େ | `</w:t>
      </w:r>
      <w:r w:rsidRPr="002048EB">
        <w:rPr>
          <w:rFonts w:ascii="Nirmala UI" w:hAnsi="Nirmala UI" w:cs="Nirmala UI"/>
        </w:rPr>
        <w:br/>
        <w:t>ଓଠଫଟା, ଦାନ୍ତରୁ ରକ୍ତସ୍ରାବ, ଜିଭ ଘା</w:t>
      </w:r>
      <w:r w:rsidRPr="002048EB">
        <w:rPr>
          <w:rFonts w:ascii="Nirmala UI" w:hAnsi="Nirmala UI" w:cs="Nirmala UI"/>
        </w:rPr>
        <w:br/>
        <w:t>ଗିଲକୁ ପୋଡ଼ି ଅଙ୍ଗାର କରି ଏହାର ସମଭାଗ ଫିଟିକିରି ଖଲ ମିଶାଇ ଦାନ୍ତରେ, ଜିଭରେ ଓ</w:t>
      </w:r>
      <w:r w:rsidRPr="002048EB">
        <w:rPr>
          <w:rFonts w:ascii="Nirmala UI" w:hAnsi="Nirmala UI" w:cs="Nirmala UI"/>
        </w:rPr>
        <w:br/>
        <w:t>ଓଠରେ ଲଗାଇଲେ ଦାନ୍ତରୁ ରକ୍ତସ୍ରାବ, ଜିଭ ଘା ଏବଂ ଓଠ ଫଟା ଭଲ ହୁଏ।</w:t>
      </w:r>
      <w:r w:rsidRPr="002048EB">
        <w:rPr>
          <w:rFonts w:ascii="Nirmala UI" w:hAnsi="Nirmala UI" w:cs="Nirmala UI"/>
        </w:rPr>
        <w:br/>
        <w:t>ପଦ୍ମକଣ୍ଟା</w:t>
      </w:r>
      <w:r w:rsidRPr="002048EB">
        <w:rPr>
          <w:rFonts w:ascii="Nirmala UI" w:hAnsi="Nirmala UI" w:cs="Nirmala UI"/>
        </w:rPr>
        <w:br/>
        <w:t>୧) ନିମ୍ବଛେଲି ଓ ସୁନାରି ପତ୍ର ପ୍ରତ୍ୟେକରୁ ଏକ ତୋଳା ଅଧସେର ପାଣିରେ ସିଝାଇ ଏକ</w:t>
      </w:r>
      <w:r w:rsidRPr="002048EB">
        <w:rPr>
          <w:rFonts w:ascii="Nirmala UI" w:hAnsi="Nirmala UI" w:cs="Nirmala UI"/>
        </w:rPr>
        <w:br/>
        <w:t>ଛଟାଙ୍କି ପାଣି ରହିଲେ ତାକୁ ଛାଣି ଦେହରେ ମର୍ଦ୍ଦନ କଲେ ପଦ୍ମକଣ୍ଟା ଭଲ ହୁଏ।</w:t>
      </w:r>
      <w:r w:rsidRPr="002048EB">
        <w:rPr>
          <w:rFonts w:ascii="Nirmala UI" w:hAnsi="Nirmala UI" w:cs="Nirmala UI"/>
        </w:rPr>
        <w:br/>
        <w:t>୨) ପଦଡ଼୍ମପତ୍ରରେ ୧ ୫ ଦିନ ଭାତ ଖାଇଲେ ପଦ୍ମକଣ୍ଟା ଭଲ ହୁଏ |</w:t>
      </w:r>
      <w:r w:rsidRPr="002048EB">
        <w:rPr>
          <w:rFonts w:ascii="Nirmala UI" w:hAnsi="Nirmala UI" w:cs="Nirmala UI"/>
        </w:rPr>
        <w:br/>
        <w:t>୩) ଦେହରେ ପଣସ କଣ୍ଟା ପରି ବାହାରିଥ୍‌ଲେ ମୟୂରଗିରିଆ ଭସ୍କକୁ ଆମ୍ବିତି ଶାସ ରସରେ</w:t>
      </w:r>
      <w:r w:rsidRPr="002048EB">
        <w:rPr>
          <w:rFonts w:ascii="Nirmala UI" w:hAnsi="Nirmala UI" w:cs="Nirmala UI"/>
        </w:rPr>
        <w:br/>
        <w:t>ମର୍ଦ୍ଦନ କରି ଲଗାଇଲେ ଭଲ ହୁଏ।</w:t>
      </w:r>
      <w:r w:rsidRPr="002048EB">
        <w:rPr>
          <w:rFonts w:ascii="Nirmala UI" w:hAnsi="Nirmala UI" w:cs="Nirmala UI"/>
        </w:rPr>
        <w:br/>
        <w:t>ରକା )</w:t>
      </w:r>
      <w:r w:rsidRPr="002048EB">
        <w:rPr>
          <w:rFonts w:ascii="Nirmala UI" w:hAnsi="Nirmala UI" w:cs="Nirmala UI"/>
        </w:rPr>
        <w:br/>
        <w:t>ଦେହରେ କୌଣସି ଜାଗାରେ ପବନ ଅଟକିଗଲେ ତାକୁ ରକା କହନ୍ତି | ରକା ହେବା ସାଙ୍ଗେ।</w:t>
      </w:r>
      <w:r w:rsidRPr="002048EB">
        <w:rPr>
          <w:rFonts w:ascii="Nirmala UI" w:hAnsi="Nirmala UI" w:cs="Nirmala UI"/>
        </w:rPr>
        <w:br/>
        <w:t>ସାଙ୍ଗେ ନିଶ୍ଵାସ ବନ୍ଦ କରି ଦେହକୁ ଏପାଖ ସେପାଖ ହଲାଇବ | ଏହିପରି ୩୮/୪ଥର କଲେ ରକା</w:t>
      </w:r>
      <w:r w:rsidRPr="002048EB">
        <w:rPr>
          <w:rFonts w:ascii="Nirmala UI" w:hAnsi="Nirmala UI" w:cs="Nirmala UI"/>
        </w:rPr>
        <w:br/>
        <w:t>ଭଲ ହୋଇଯାଏ।</w:t>
      </w:r>
      <w:r w:rsidRPr="002048EB">
        <w:rPr>
          <w:rFonts w:ascii="Nirmala UI" w:hAnsi="Nirmala UI" w:cs="Nirmala UI"/>
        </w:rPr>
        <w:br/>
        <w:t>ଅର୍ଜୁନ ଛେଲିକୁ କଞ୍ଚାଦୁଧରେ ବାଟି ଲେପ ଦେବ ଅଥବା ଅର୍ଜୁନ ଛେଲି ଓ ଗୋଲମରିଚ</w:t>
      </w:r>
      <w:r w:rsidRPr="002048EB">
        <w:rPr>
          <w:rFonts w:ascii="Nirmala UI" w:hAnsi="Nirmala UI" w:cs="Nirmala UI"/>
        </w:rPr>
        <w:br/>
        <w:t>ଏକତ୍ର ବାଟି ଲେପ ଦେବ।</w:t>
      </w:r>
      <w:r w:rsidRPr="002048EB">
        <w:rPr>
          <w:rFonts w:ascii="Nirmala UI" w:hAnsi="Nirmala UI" w:cs="Nirmala UI"/>
        </w:rPr>
        <w:br/>
        <w:t>AGS ହୋଇ ଜଖମ ହେଲେ</w:t>
      </w:r>
      <w:r w:rsidRPr="002048EB">
        <w:rPr>
          <w:rFonts w:ascii="Nirmala UI" w:hAnsi="Nirmala UI" w:cs="Nirmala UI"/>
        </w:rPr>
        <w:br/>
        <w:t>୧) . କଇଁଆ (କଞ୍ଚା ତିନ୍ତୁଳି। କୁ ରଡ଼ ନିଆରେ ଦରପୋଡ଼ା କରି ତାର ରସରେ ସୋଡ଼ାକ୍ଷୀର ବା</w:t>
      </w:r>
      <w:r w:rsidRPr="002048EB">
        <w:rPr>
          <w:rFonts w:ascii="Nirmala UI" w:hAnsi="Nirmala UI" w:cs="Nirmala UI"/>
        </w:rPr>
        <w:br/>
        <w:t>ଲୁଣ ମିଶାଇ ପ୍ରଲେପ ଦେବ | ଉଷୁମ କରି ପ୍ରଲେପ ଦେବ | କଇଁଆ ନଥ୍ବବା ସମୟରେ</w:t>
      </w:r>
    </w:p>
    <w:p w14:paraId="55693B7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11B545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07E8C9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150</w:t>
      </w:r>
    </w:p>
    <w:p w14:paraId="21E3EBD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FDBB4C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। ଅନୁଭୂତ ଯୋଗମାଳା ବା ସହଜ ଚିକିତ୍ସା /୧୧୭/</w:t>
      </w:r>
      <w:r w:rsidRPr="002048EB">
        <w:rPr>
          <w:rFonts w:ascii="Nirmala UI" w:hAnsi="Nirmala UI" w:cs="Nirmala UI"/>
        </w:rPr>
        <w:br/>
        <w:t>ତିନ୍ତୁଳିପତ୍ର ବାଟି ସୋଢ଼ାକ୍ଷାର ବା ଲୁଣ ମିଶାଇ ପ୍ରଲେପ ଦେଲେ ୩/୪ ଦିନରେ ନିଶ୍ଚୟ</w:t>
      </w:r>
      <w:r w:rsidRPr="002048EB">
        <w:rPr>
          <w:rFonts w:ascii="Nirmala UI" w:hAnsi="Nirmala UI" w:cs="Nirmala UI"/>
        </w:rPr>
        <w:br/>
        <w:t>ଭଲ ହେବ। (ବହୁ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ହାଡ଼ AIGEM</w:t>
      </w:r>
      <w:r w:rsidRPr="002048EB">
        <w:rPr>
          <w:rFonts w:ascii="Nirmala UI" w:hAnsi="Nirmala UI" w:cs="Nirmala UI"/>
        </w:rPr>
        <w:br/>
        <w:t>ହାଡ଼ ଭାଙ୍ଗିଗଲେ ସାଙ୍ଗେ ସାଙ୍ଗେ ଡ଼ାକ୍ତରଖାନାକୁ ଯାଇ ଭାଙ୍ଗିଯାଇଥବା ହାଡ଼କୁ ଠିକ୍‌ ଜାଗାରେ</w:t>
      </w:r>
      <w:r w:rsidRPr="002048EB">
        <w:rPr>
          <w:rFonts w:ascii="Nirmala UI" w:hAnsi="Nirmala UI" w:cs="Nirmala UI"/>
        </w:rPr>
        <w:br/>
        <w:t>ରଖିଦେଇ ପଟି ବାନ୍ଧିଲା ପରେ ନିମ୍ନଲିଖ୍ୂତ ଓୀଷଧ ଖାଇଲେ ହାଡ଼ ଅତିଶୀଘ୍ର ଯୋଡ଼ି ହୋଇଯାଏ |</w:t>
      </w:r>
      <w:r w:rsidRPr="002048EB">
        <w:rPr>
          <w:rFonts w:ascii="Nirmala UI" w:hAnsi="Nirmala UI" w:cs="Nirmala UI"/>
        </w:rPr>
        <w:br/>
        <w:t>୧) ଅର୍ଜୁନ ଗଛର ଛାଲିର ଚୂର୍ଣ୍ଣ ସୁକି ଓଜନ ଠାରୁ ଅଧୁଲି ଓଜନ ଘିଅ ଓ ମହୁ ସହିତ ଖାଇଲେ</w:t>
      </w:r>
      <w:r w:rsidRPr="002048EB">
        <w:rPr>
          <w:rFonts w:ascii="Nirmala UI" w:hAnsi="Nirmala UI" w:cs="Nirmala UI"/>
        </w:rPr>
        <w:br/>
        <w:t>ଭଙ୍ଗା ହାଡ଼ ଯୋଡ଼ି ହୁଏ | 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9) ବାବୁଲ ଗଛର ଛେଲିକୁ ଚୂର୍ଣ୍ଣ କରି ସେହି oF QF GES ଠାରୁ ଅଧୁଲି ଓଜନ ମହୁ ସହିତ</w:t>
      </w:r>
      <w:r w:rsidRPr="002048EB">
        <w:rPr>
          <w:rFonts w:ascii="Nirmala UI" w:hAnsi="Nirmala UI" w:cs="Nirmala UI"/>
        </w:rPr>
        <w:br/>
        <w:t>୩ ଦିନ ଖାଇଲେ ଭଙ୍ଗାହାଡ଼ ଯୋଡ଼ି ହୋଇଯାଏ | (ଭାବପ୍ରକାଶ)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 ୩) DMG AgM, MIS, GOA ଓ ଅର୍ଜୁନ ଛେଲି ପ୍ରତ୍ୟେକରୁ ଦୁଇ ଅଣି ଓଜନ ବାଟି ଦୁଧ ଓ</w:t>
      </w:r>
      <w:r w:rsidRPr="002048EB">
        <w:rPr>
          <w:rFonts w:ascii="Nirmala UI" w:hAnsi="Nirmala UI" w:cs="Nirmala UI"/>
        </w:rPr>
        <w:br/>
        <w:t>ଘିଅ ସହିତ ପାନ କଲେ ଅଥବା ରସୁଣ, ମହୁ, ଲାକ୍ଷା, ଘିଅ ଏବଂ ଶର୍କରା ଏ ସମସ୍ଥ ବାଟି</w:t>
      </w:r>
      <w:r w:rsidRPr="002048EB">
        <w:rPr>
          <w:rFonts w:ascii="Nirmala UI" w:hAnsi="Nirmala UI" w:cs="Nirmala UI"/>
        </w:rPr>
        <w:br/>
        <w:t>ଖାଇଲେ ଛିନ୍ନ ଭିନ୍ନ ଓ ସ୍ଥାନଚ୍ୟୁତ ଅସ୍ଥି ଅଳ୍ପ ସମୟରେ ସଂହିତ ହୁଏ | (GAGA)</w:t>
      </w:r>
      <w:r w:rsidRPr="002048EB">
        <w:rPr>
          <w:rFonts w:ascii="Nirmala UI" w:hAnsi="Nirmala UI" w:cs="Nirmala UI"/>
        </w:rPr>
        <w:br/>
        <w:t>ହାଡ଼ଶିଙ୍କୁଳା - VEE ଗଛ - ସଂସ୍କୃତ, ଅସ୍ଥସଂହାର, ଅସୁ ଶୃଖଳା ଓ ogo | ଏହାର</w:t>
      </w:r>
      <w:r w:rsidRPr="002048EB">
        <w:rPr>
          <w:rFonts w:ascii="Nirmala UI" w:hAnsi="Nirmala UI" w:cs="Nirmala UI"/>
        </w:rPr>
        <w:br/>
        <w:t>ରସ ୧ ତୋଳା ଠାରୁ ୨ ତୋଳା। ଧ</w:t>
      </w:r>
      <w:r w:rsidRPr="002048EB">
        <w:rPr>
          <w:rFonts w:ascii="Nirmala UI" w:hAnsi="Nirmala UI" w:cs="Nirmala UI"/>
        </w:rPr>
        <w:br/>
        <w:t>ରସୁଣ, ଲାକ୍ଷା, ଘିଅ, ଶର୍କରା ପ୍ରତ୍ୟୋକରୁ ଦୁଇ ଅଣା ଓଜନ, ମହୁ ଏକ ଅଣା ବା ତିନି ଅଣା</w:t>
      </w:r>
      <w:r w:rsidRPr="002048EB">
        <w:rPr>
          <w:rFonts w:ascii="Nirmala UI" w:hAnsi="Nirmala UI" w:cs="Nirmala UI"/>
        </w:rPr>
        <w:br/>
        <w:t>ଓଜନ, କାରଣ ମହୁ ଓ ଘିଅ ସମଭାଗ ହେଲେ ବିଷକ୍ରିୟା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ବାବୁଲ ମଞ୍ଚର ଦୂର୍ଣ୍ଣ ମହୁ ସାଙ୍ଗରେ ୩ ଦିନ ଖାଇଲେ ହାଡ଼ ଯୋଡ଼ି ହୋଇଯାଏ ଏବଂ ବଜ୍ର</w:t>
      </w:r>
      <w:r w:rsidRPr="002048EB">
        <w:rPr>
          <w:rFonts w:ascii="Nirmala UI" w:hAnsi="Nirmala UI" w:cs="Nirmala UI"/>
        </w:rPr>
        <w:br/>
        <w:t>ପରି ମଜଭୁତ ହୁଏ |</w:t>
      </w:r>
      <w:r w:rsidRPr="002048EB">
        <w:rPr>
          <w:rFonts w:ascii="Nirmala UI" w:hAnsi="Nirmala UI" w:cs="Nirmala UI"/>
        </w:rPr>
        <w:br/>
        <w:t>ମାତ୍ରା - ମଞ୍ଚ ଚୂର୍ଣ୍ଣ ସୁକି ଓଜନ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ଚକାପତ୍ର ବଜ୍ରମୂଳୀର ପତ୍ରକୁ ଚକଟି ସାମାନ୍ୟ ପାଣି ମିଶାଇ ରସ ବାହାର କରି ଦେହର</w:t>
      </w:r>
      <w:r w:rsidRPr="002048EB">
        <w:rPr>
          <w:rFonts w:ascii="Nirmala UI" w:hAnsi="Nirmala UI" w:cs="Nirmala UI"/>
        </w:rPr>
        <w:br/>
        <w:t>ଯେଉଁ ପାଖ ଅଙ୍ଗରେ ହାଡ଼ AIFS ତାର ବିପରୀତ ପାଖ କାନରେ ସେହି ରସ ପକାଇଲେ</w:t>
      </w:r>
      <w:r w:rsidRPr="002048EB">
        <w:rPr>
          <w:rFonts w:ascii="Nirmala UI" w:hAnsi="Nirmala UI" w:cs="Nirmala UI"/>
        </w:rPr>
        <w:br/>
        <w:t>ହାଡ଼ ଅତି ଆଶ୍ଚର୍ଯ୍ୟଭାବେ ଯୋଡ଼ି ହୋଇଯାଏ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ଆବୁ</w:t>
      </w:r>
      <w:r w:rsidRPr="002048EB">
        <w:rPr>
          <w:rFonts w:ascii="Nirmala UI" w:hAnsi="Nirmala UI" w:cs="Nirmala UI"/>
        </w:rPr>
        <w:br/>
        <w:t>୧) ବଡ଼ ମାଣସାରୁ ପତ୍ରର ବାହୁଙ୍ଗା ଦୁଇ ଚାରିଟା ଶୁଖାଇ ଘଷି ନିଆଁରେ ପୋଡ଼ି aq କରିବ |</w:t>
      </w:r>
      <w:r w:rsidRPr="002048EB">
        <w:rPr>
          <w:rFonts w:ascii="Nirmala UI" w:hAnsi="Nirmala UI" w:cs="Nirmala UI"/>
        </w:rPr>
        <w:br/>
        <w:t>ସେହି ଭସ୍କରେ ପଥର ବୂର୍ଣ୍ଣ ମିଶାଇ ମଲମ ପରି କରିବ | ସେହି ମଲମକୁ ଆବୁର ସାମାନ୍ୟ</w:t>
      </w:r>
      <w:r w:rsidRPr="002048EB">
        <w:rPr>
          <w:rFonts w:ascii="Nirmala UI" w:hAnsi="Nirmala UI" w:cs="Nirmala UI"/>
        </w:rPr>
        <w:br/>
        <w:t>ଅଂଶରେ ଲଗାଇବ। ଏହି ପରି ୩୮୪ଥର ଲଗାଇଲେ ସେଠାରେ ଫୋଟକା ଓ ଘା ହୋଇ</w:t>
      </w:r>
    </w:p>
    <w:p w14:paraId="6AB2308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0FD3BE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1DF107D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151</w:t>
      </w:r>
    </w:p>
    <w:p w14:paraId="42C63F3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A73C35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୧୧୮ / ଅନୁଭୂତ ଯୋଗମାଳା ବା ସହଜ ଚିକିତ୍ସା।</w:t>
      </w:r>
      <w:r w:rsidRPr="002048EB">
        <w:rPr>
          <w:rFonts w:ascii="Nirmala UI" w:hAnsi="Nirmala UI" w:cs="Nirmala UI"/>
        </w:rPr>
        <w:br/>
        <w:t>ସେହି ବାଟେ ପୂଯରକ୍ତ ବାହାରିଯିବ। ଘା ହେଲାପରେ ଆଉ ମଲମ ଦେବ ନାହିଁ। ଘାଆରୁ</w:t>
      </w:r>
      <w:r w:rsidRPr="002048EB">
        <w:rPr>
          <w:rFonts w:ascii="Nirmala UI" w:hAnsi="Nirmala UI" w:cs="Nirmala UI"/>
        </w:rPr>
        <w:br/>
        <w:t>GANG ବାହାରିଯିବାପରେ ଖାଣ୍ଟି ନଡ଼ିଆ ତେଲ ଅଧପା ଲୁହା କରେଇରେ ବସାଇ କନିଅର</w:t>
      </w:r>
      <w:r w:rsidRPr="002048EB">
        <w:rPr>
          <w:rFonts w:ascii="Nirmala UI" w:hAnsi="Nirmala UI" w:cs="Nirmala UI"/>
        </w:rPr>
        <w:br/>
        <w:t>ଗଛର କଅଁଳପତ୍ର କୋଡ଼ିଏଟି ପକାଇ ଫୁଟାଇବ | ପତ୍ର ବାହାର କରିଦେଇ ସେହି ତେଲକୁ</w:t>
      </w:r>
      <w:r w:rsidRPr="002048EB">
        <w:rPr>
          <w:rFonts w:ascii="Nirmala UI" w:hAnsi="Nirmala UI" w:cs="Nirmala UI"/>
        </w:rPr>
        <w:br/>
        <w:t>ଉକ୍ତ ଘାଆରେ ଲଗାଇଲେ ଘା ଶୁଖଯିବ ଏବଂ ଆବୁ ଭଲ ହେବ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ଆଚୁ ଉପରେ ଆବୁ ହେଲେ ତାକୁ ଅଧ୍ୟଯବୁର୍ଦ କହନ୍ତି। ଏହି ରୋଗରେ ବରକ୍ଷୀର,</w:t>
      </w:r>
      <w:r w:rsidRPr="002048EB">
        <w:rPr>
          <w:rFonts w:ascii="Nirmala UI" w:hAnsi="Nirmala UI" w:cs="Nirmala UI"/>
        </w:rPr>
        <w:br/>
        <w:t>କୁଢ଼ଚୂର୍ଣ୍ଣ 6 ରୋମକ ଲବଣ ଏକାଠି ମିଶାଇ ଲେପ ଦେବ ଏବଂ ତା ଉପରେ ବରଛେଲି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 ପକାଇ ବାନ୍ଧିବ | ଏହିପରି କିଛି ଦିନ କଲେ ରୋଗ ନିଶ୍ଚୟ ଭଲ ହେବ | (ବଙ୍ଗସେନ)</w:t>
      </w:r>
      <w:r w:rsidRPr="002048EB">
        <w:rPr>
          <w:rFonts w:ascii="Nirmala UI" w:hAnsi="Nirmala UI" w:cs="Nirmala UI"/>
        </w:rPr>
        <w:br/>
        <w:t>କାଛୁ କୁଣ୍ଡିଆ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ରାଶିତେଲ (ଖସା ତେଲ) ଅଧ ସେର ଲୁହା କରେଇରେ ଫୁଟାଇବ | ଫେଣ ମରିଗଲେ</w:t>
      </w:r>
      <w:r w:rsidRPr="002048EB">
        <w:rPr>
          <w:rFonts w:ascii="Nirmala UI" w:hAnsi="Nirmala UI" w:cs="Nirmala UI"/>
        </w:rPr>
        <w:br/>
        <w:t>ସେଥୁରେ କନିଅର ପତ୍ର ୨୧ଟି ପକାଇବ | ଚଡ଼ମଡ଼ ହୋଇ ଯେତେବେଳେ ପତ୍ର ସବୁ</w:t>
      </w:r>
      <w:r w:rsidRPr="002048EB">
        <w:rPr>
          <w:rFonts w:ascii="Nirmala UI" w:hAnsi="Nirmala UI" w:cs="Nirmala UI"/>
        </w:rPr>
        <w:br/>
        <w:t>କଳାପଡ଼ିଯିବ, ପୁଣି ୨୧ଟି ପତ୍ର ପକାଇବ | ସେସବୁ ପୋଡ଼ିଗଲେ ପୁଣି ୨୧ଟି ପତ୍ର</w:t>
      </w:r>
      <w:r w:rsidRPr="002048EB">
        <w:rPr>
          <w:rFonts w:ascii="Nirmala UI" w:hAnsi="Nirmala UI" w:cs="Nirmala UI"/>
        </w:rPr>
        <w:br/>
        <w:t>AMINE | ତାହା ସବୁ ପୋଡ଼ିଗଲେ ଆଉ ଥରେ 9 ଟି ପତ୍ର ପକାଇବ | ପୋଡ଼ିଯାଇଥ୍ବବା</w:t>
      </w:r>
      <w:r w:rsidRPr="002048EB">
        <w:rPr>
          <w:rFonts w:ascii="Nirmala UI" w:hAnsi="Nirmala UI" w:cs="Nirmala UI"/>
        </w:rPr>
        <w:br/>
        <w:t>କନିଅର ପତ୍ରକୁ ଲୁହା କରଚୁଲୀରେ ଘଷିଲେ ସେ ତେଲ ସଙ୍ଗେ ମିଶିଯିବ। ତା'ପରେ</w:t>
      </w:r>
      <w:r w:rsidRPr="002048EB">
        <w:rPr>
          <w:rFonts w:ascii="Nirmala UI" w:hAnsi="Nirmala UI" w:cs="Nirmala UI"/>
        </w:rPr>
        <w:br/>
        <w:t>କନାରେ ଛାଣି ଶିଶିରେ ରଖିବ | ଏହି ତୈଳକୁ କାହୁକୁଣ୍ଡିଆରେ ଲଗାଇବ |</w:t>
      </w:r>
      <w:r w:rsidRPr="002048EB">
        <w:rPr>
          <w:rFonts w:ascii="Nirmala UI" w:hAnsi="Nirmala UI" w:cs="Nirmala UI"/>
        </w:rPr>
        <w:br/>
        <w:t>ଏକ ତୋଳା ବଟା ହଳଦୀ ଓ ଏକତୋଳା ଗୁଡ଼ ପାଣିରେ ମିଶାଇ ସକାଳେ ଖାଲି ପେଟରେ</w:t>
      </w:r>
      <w:r w:rsidRPr="002048EB">
        <w:rPr>
          <w:rFonts w:ascii="Nirmala UI" w:hAnsi="Nirmala UI" w:cs="Nirmala UI"/>
        </w:rPr>
        <w:br/>
        <w:t>ଖାଇବ। ଏହିପରି ୧୧ ଦିନ କଲେ କାଛୁବକୁଣ୍ିଆ ଓ ଅନ୍ୟ ଚର୍ମରୋଗ ବିନାଶ ହୁଏ | ୪/୫</w:t>
      </w:r>
      <w:r w:rsidRPr="002048EB">
        <w:rPr>
          <w:rFonts w:ascii="Nirmala UI" w:hAnsi="Nirmala UI" w:cs="Nirmala UI"/>
        </w:rPr>
        <w:br/>
        <w:t>ଦିନ ତୈଳ ଲଗାଇବ। ଯଦି କାଛ୍ୁକୁଣ୍ଠିଆ ଭଲ ହୋଇଯାଏ, ତଥାପି ହଳଦୀ ଗୁଡ଼ ୧ ୧ ଦିନ</w:t>
      </w:r>
      <w:r w:rsidRPr="002048EB">
        <w:rPr>
          <w:rFonts w:ascii="Nirmala UI" w:hAnsi="Nirmala UI" w:cs="Nirmala UI"/>
        </w:rPr>
        <w:br/>
        <w:t>ପର୍ଯ୍ୟନ୍ତ ଖାଇବ। ( ବହୁ ପରୀକ୍ଷିତ)</w:t>
      </w:r>
      <w:r w:rsidRPr="002048EB">
        <w:rPr>
          <w:rFonts w:ascii="Nirmala UI" w:hAnsi="Nirmala UI" w:cs="Nirmala UI"/>
        </w:rPr>
        <w:br/>
        <w:t>ରାଶି ତେଲ ଜାଗାରେ ଯଦି କରଞ୍ଜା ତେଲ ଦିଆଯାଏ, ତାହାହେଲେ ବେଶି ଗୁଣ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ଖାଣ୍ଡି ସୋରିଷ ତେଲ ଏକ ପାଆ ଲୁହା କରେଇରେ ASIA। ଫେଣ ମରିଗଲେ ଅଧତୋଳା |</w:t>
      </w:r>
      <w:r w:rsidRPr="002048EB">
        <w:rPr>
          <w:rFonts w:ascii="Nirmala UI" w:hAnsi="Nirmala UI" w:cs="Nirmala UI"/>
        </w:rPr>
        <w:br/>
        <w:t>ମନଃଃଶିଳା GI ARIAS | ତାଂପରେ ଏକ ଛଟାଙ୍କି ପୋକ ଶୁଙ୍ଘା AQ AA ପକାଇବ |</w:t>
      </w:r>
      <w:r w:rsidRPr="002048EB">
        <w:rPr>
          <w:rFonts w:ascii="Nirmala UI" w:hAnsi="Nirmala UI" w:cs="Nirmala UI"/>
        </w:rPr>
        <w:br/>
        <w:t>ଏହିପରି ତୈଳ ଉତ୍ତମରୁପେ ପାକ ହେଲେ ଅର୍ଥାତ୍‌ ଚଡ଼ଚଡ଼ ଶବ୍ଦ ବନ୍ଦ ହୋଇ ପାଣି ଅଂଶ</w:t>
      </w:r>
      <w:r w:rsidRPr="002048EB">
        <w:rPr>
          <w:rFonts w:ascii="Nirmala UI" w:hAnsi="Nirmala UI" w:cs="Nirmala UI"/>
        </w:rPr>
        <w:br/>
        <w:t>ମରିଗଲେ ଗୋଟିଏ ପଥର ବାସନରେ ରଖିବ ତାହା ଶୀତଳ ହେଲେ ଶିଶିରେ ରଖିବ।</w:t>
      </w:r>
      <w:r w:rsidRPr="002048EB">
        <w:rPr>
          <w:rFonts w:ascii="Nirmala UI" w:hAnsi="Nirmala UI" w:cs="Nirmala UI"/>
        </w:rPr>
        <w:br/>
        <w:t>କାଛୁକୁ ନିମ୍ବପତ୍ର ଫୁଟା ପାଣିରେ ଉତ୍ତମରୂପେ ଧୋଇ ଏହି ତୈଳ ଲଗାଇଲେ ନିଶ୍ଚୟ</w:t>
      </w:r>
      <w:r w:rsidRPr="002048EB">
        <w:rPr>
          <w:rFonts w:ascii="Nirmala UI" w:hAnsi="Nirmala UI" w:cs="Nirmala UI"/>
        </w:rPr>
        <w:br/>
        <w:t>ଆରୋଗ୍ୟ ହେବ। ଏହା ସଙ୍ଗେ ପ୍ରତିଦିନ ସକାଳେ ଏକତୋଳା ବଟା ହଳଦୀ ଓ ଏକ</w:t>
      </w:r>
      <w:r w:rsidRPr="002048EB">
        <w:rPr>
          <w:rFonts w:ascii="Nirmala UI" w:hAnsi="Nirmala UI" w:cs="Nirmala UI"/>
        </w:rPr>
        <w:br/>
        <w:t>ତୋଳା ଗୁଡ଼ ପାଣିରେ ମିଶାଇ କିଛି ଦିନ ଖାଇବ। (ପରୀକ୍ଷିତ)</w:t>
      </w:r>
    </w:p>
    <w:p w14:paraId="561AFBA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4356EA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0E35BA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152</w:t>
      </w:r>
    </w:p>
    <w:p w14:paraId="5D40051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C0FFAB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୨ ଅନୁଭୂତ ଯୋଗମାଳା ବା ସହଜ ଚିକିତ୍ସା / ୧୧୯ /</w:t>
      </w:r>
      <w:r w:rsidRPr="002048EB">
        <w:rPr>
          <w:rFonts w:ascii="Nirmala UI" w:hAnsi="Nirmala UI" w:cs="Nirmala UI"/>
        </w:rPr>
        <w:br/>
        <w:t>- ୩) ବେଲପତ୍ର, ବାସଙ୍ଗପତ୍ର, ନିମ୍ବପତ୍ର, ବେଗୁନିଆ ପତ୍ର ସମଭାଗ, ସେଥୁରେ ହଳଦୀ ୧୦</w:t>
      </w:r>
      <w:r w:rsidRPr="002048EB">
        <w:rPr>
          <w:rFonts w:ascii="Nirmala UI" w:hAnsi="Nirmala UI" w:cs="Nirmala UI"/>
        </w:rPr>
        <w:br/>
        <w:t>। ଖଣ୍ଡ, ହରିଡ଼ା ୧୦ଟି (AG କାଢ଼ି ଦେଇ) ଓ CADE MOS ଏକ ତୋଳା ଏକତ୍ର ବାଟି</w:t>
      </w:r>
      <w:r w:rsidRPr="002048EB">
        <w:rPr>
          <w:rFonts w:ascii="Nirmala UI" w:hAnsi="Nirmala UI" w:cs="Nirmala UI"/>
        </w:rPr>
        <w:br/>
        <w:t xml:space="preserve"> ଲଗାଇଲେ ସର୍ବପ୍ରକାର କଣ୍ଡୁ ରୋଗ ଭଲ ହୁଏ |</w:t>
      </w:r>
      <w:r w:rsidRPr="002048EB">
        <w:rPr>
          <w:rFonts w:ascii="Nirmala UI" w:hAnsi="Nirmala UI" w:cs="Nirmala UI"/>
        </w:rPr>
        <w:br/>
        <w:t>୪) କାଛୁକୁ ଉତ୍ତମରୂପେ ନିମ୍ବପତ୍ର ଓ GGA ସିଦ୍ଧ ପାଣିରେ ଧୋଇ ନିମ୍ନଲିଖୂତ dew</w:t>
      </w:r>
      <w:r w:rsidRPr="002048EB">
        <w:rPr>
          <w:rFonts w:ascii="Nirmala UI" w:hAnsi="Nirmala UI" w:cs="Nirmala UI"/>
        </w:rPr>
        <w:br/>
        <w:t>ଲଗାଇବ।</w:t>
      </w:r>
      <w:r w:rsidRPr="002048EB">
        <w:rPr>
          <w:rFonts w:ascii="Nirmala UI" w:hAnsi="Nirmala UI" w:cs="Nirmala UI"/>
        </w:rPr>
        <w:br/>
        <w:t>| ଖାଣ୍ଟି ନଡ଼ିଆତେଲ, କର୍ପୁର, ଗନ୍ଧକ ଓ ଚୂନ ଏକତ୍ର ମର୍ଦ୍ଦନ କରି ଅଳ୍ପ ଉଷୁମ କରି କ୍ଷତ</w:t>
      </w:r>
      <w:r w:rsidRPr="002048EB">
        <w:rPr>
          <w:rFonts w:ascii="Nirmala UI" w:hAnsi="Nirmala UI" w:cs="Nirmala UI"/>
        </w:rPr>
        <w:br/>
        <w:t>ଜାଗାରେ ଲଗାଇଲେ ଦୂଷିତ ରସ ନିର୍ଗତ ହୋଇ Ny ଦିନରେ କାଛ୍ଥ ଭଲ ହୁଏ |</w:t>
      </w:r>
      <w:r w:rsidRPr="002048EB">
        <w:rPr>
          <w:rFonts w:ascii="Nirmala UI" w:hAnsi="Nirmala UI" w:cs="Nirmala UI"/>
        </w:rPr>
        <w:br/>
        <w:t>୫) “ସୋମୋପଲେଖା ପିଟୁମର୍ଦ୍ଦ ପତ୍ରଂ</w:t>
      </w:r>
      <w:r w:rsidRPr="002048EB">
        <w:rPr>
          <w:rFonts w:ascii="Nirmala UI" w:hAnsi="Nirmala UI" w:cs="Nirmala UI"/>
        </w:rPr>
        <w:br/>
        <w:t>ଧାତ୍ରୀ, ନିଶା ଗବ୍ୟଘ୍ୃତେନ ସେବ୍ୟଂ।</w:t>
      </w:r>
      <w:r w:rsidRPr="002048EB">
        <w:rPr>
          <w:rFonts w:ascii="Nirmala UI" w:hAnsi="Nirmala UI" w:cs="Nirmala UI"/>
        </w:rPr>
        <w:br/>
        <w:t>. ନିହନ୍ତି କଛୁ ବିନିହନ୍ତି କଣ୍ଡ</w:t>
      </w:r>
      <w:r w:rsidRPr="002048EB">
        <w:rPr>
          <w:rFonts w:ascii="Nirmala UI" w:hAnsi="Nirmala UI" w:cs="Nirmala UI"/>
        </w:rPr>
        <w:br/>
        <w:t>ନରୋଭବେତ୍‌ କାଞ୍ଚନକାନ୍ତି ଗୋରମ। ୮ “୭</w:t>
      </w:r>
      <w:r w:rsidRPr="002048EB">
        <w:rPr>
          <w:rFonts w:ascii="Nirmala UI" w:hAnsi="Nirmala UI" w:cs="Nirmala UI"/>
        </w:rPr>
        <w:br/>
        <w:t>ଅର୍ଥ - ସୋମରାଜ ମଞ୍ଜି, Gade, dole ଓ ହଳଦୀ ସମଭାଗ ନେଇ ଗୁଆ ଘିଅରେ</w:t>
      </w:r>
      <w:r w:rsidRPr="002048EB">
        <w:rPr>
          <w:rFonts w:ascii="Nirmala UI" w:hAnsi="Nirmala UI" w:cs="Nirmala UI"/>
        </w:rPr>
        <w:br/>
        <w:t>ଗୋଳାଇ ବରକୋଳି ପରି ବଟିକା କରି ଦିନକୁ ଦୁଇ ଗୋଟି ବଟିକା ସକାଳେ ଓ ସନ୍ଧ୍ୟାରେ</w:t>
      </w:r>
      <w:r w:rsidRPr="002048EB">
        <w:rPr>
          <w:rFonts w:ascii="Nirmala UI" w:hAnsi="Nirmala UI" w:cs="Nirmala UI"/>
        </w:rPr>
        <w:br/>
        <w:t>ଖାଇଲେ କାଛୁକୁଣ୍ଢଡିଆ ଭଲ ହୁଏ ଏବଂ ଦେହର ବର୍ଣ୍ଣ ପରିଷ୍କାର ହୋଇଯାଏ |</w:t>
      </w:r>
      <w:r w:rsidRPr="002048EB">
        <w:rPr>
          <w:rFonts w:ascii="Nirmala UI" w:hAnsi="Nirmala UI" w:cs="Nirmala UI"/>
        </w:rPr>
        <w:br/>
        <w:t>oq</w:t>
      </w:r>
      <w:r w:rsidRPr="002048EB">
        <w:rPr>
          <w:rFonts w:ascii="Nirmala UI" w:hAnsi="Nirmala UI" w:cs="Nirmala UI"/>
        </w:rPr>
        <w:br/>
        <w:t>ବଡ଼ ବଡ଼ ଘିମିରି ପରି ଦେହରେ ହୁଏ ଓ କୁଣ୍ଡାଇ ହୁଏ। ନିମ୍ବପତ୍ର Ge age ପାଣିରେ</w:t>
      </w:r>
      <w:r w:rsidRPr="002048EB">
        <w:rPr>
          <w:rFonts w:ascii="Nirmala UI" w:hAnsi="Nirmala UI" w:cs="Nirmala UI"/>
        </w:rPr>
        <w:br/>
        <w:t>ପ୍ରାୟ ଅଧଘଣ୍ଟା କାଳ ଦୁଇ ପାଦ ଚୁଡ଼ାଇ ରଖିବ। ଥଣ୍ଡା ହେଲେ ସେହି ନିମ୍ବପତ୍ର ଫୁଟା ଗରମ ପାଣି</w:t>
      </w:r>
      <w:r w:rsidRPr="002048EB">
        <w:rPr>
          <w:rFonts w:ascii="Nirmala UI" w:hAnsi="Nirmala UI" w:cs="Nirmala UI"/>
        </w:rPr>
        <w:br/>
        <w:t>ଦେଉଥିବ | ଯେତେବେଳ ତୁଣ୍ଡକୁ ପିତା ଲାଗିବ ସେତେବେଳେ ଗୋଡ଼କୁ ପାଣିରୁ ବାହାର</w:t>
      </w:r>
      <w:r w:rsidRPr="002048EB">
        <w:rPr>
          <w:rFonts w:ascii="Nirmala UI" w:hAnsi="Nirmala UI" w:cs="Nirmala UI"/>
        </w:rPr>
        <w:br/>
        <w:t>କରିବ | ଶ୍ଵେତଚନ୍ଦନ ସହିତ କର୍ଘୁର ଦେହରେ ଲଗାଇବ | ତାଂପରେ କଞ୍ଚାହଳଦୀ ଏକ ତୋଳା,</w:t>
      </w:r>
      <w:r w:rsidRPr="002048EB">
        <w:rPr>
          <w:rFonts w:ascii="Nirmala UI" w:hAnsi="Nirmala UI" w:cs="Nirmala UI"/>
        </w:rPr>
        <w:br/>
        <w:t>ଦୂବରସ ଏକ ତୋଳା ସୋରିଷ ତେଲରେ ସୂର୍ଯ୍ୟପାକ କରି ଲଗାଇବ | ୩୮୪ ଦିନରେ ନିଶ୍ଚୟ ଭଲ</w:t>
      </w:r>
      <w:r w:rsidRPr="002048EB">
        <w:rPr>
          <w:rFonts w:ascii="Nirmala UI" w:hAnsi="Nirmala UI" w:cs="Nirmala UI"/>
        </w:rPr>
        <w:br/>
        <w:t>ERE |</w:t>
      </w:r>
      <w:r w:rsidRPr="002048EB">
        <w:rPr>
          <w:rFonts w:ascii="Nirmala UI" w:hAnsi="Nirmala UI" w:cs="Nirmala UI"/>
        </w:rPr>
        <w:br/>
        <w:t>ଚମଦଳା '</w:t>
      </w:r>
      <w:r w:rsidRPr="002048EB">
        <w:rPr>
          <w:rFonts w:ascii="Nirmala UI" w:hAnsi="Nirmala UI" w:cs="Nirmala UI"/>
        </w:rPr>
        <w:br/>
        <w:t>. ୧) ଶ୍ଵେତ ବଚକୁ ବାଟି ଟଚମଦଳା ଉପରେ ଲଗାଇଲେ ଭଲ ହୁଏ କିନ୍ତୁ ଲଗାଇଲା ମାତ୍ରକେ</w:t>
      </w:r>
      <w:r w:rsidRPr="002048EB">
        <w:rPr>
          <w:rFonts w:ascii="Nirmala UI" w:hAnsi="Nirmala UI" w:cs="Nirmala UI"/>
        </w:rPr>
        <w:br/>
        <w:t>ଏତେ ଯନ୍ତ୍ରଣା ହୁଏ ଯେ ନ ଧୋଇଲେ ସମ୍ଭାଳି ହୁଏ ନାହିଁ। ଏହି ଯନ୍ତ୍ରଣା ସହ୍ୟ କଲେ</w:t>
      </w:r>
      <w:r w:rsidRPr="002048EB">
        <w:rPr>
          <w:rFonts w:ascii="Nirmala UI" w:hAnsi="Nirmala UI" w:cs="Nirmala UI"/>
        </w:rPr>
        <w:br/>
        <w:t>୨/୪ ଦିନରେ ଭଲ ହୋଇଯାଏ |</w:t>
      </w:r>
    </w:p>
    <w:p w14:paraId="0C12945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FD11D9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468800B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153</w:t>
      </w:r>
    </w:p>
    <w:p w14:paraId="4805189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68C1BB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/୧୨୦/ ଅନୁଭୁତ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ବଟା ହଳଦୀ ଏକ ତୋଳା ଓ ଗୁଡ଼ ଏକ ତୋଳା ପାଣିରେ ଗୋଳାଇ ସକାଳେ ଖାଲି</w:t>
      </w:r>
      <w:r w:rsidRPr="002048EB">
        <w:rPr>
          <w:rFonts w:ascii="Nirmala UI" w:hAnsi="Nirmala UI" w:cs="Nirmala UI"/>
        </w:rPr>
        <w:br/>
        <w:t>ପେଟରେ ଖାଇବ। ଏହିପରି ୧ ୫ ଦିନ ଖାଇଲେ ଚମଦଳା ଭଲ ହୁଏ | ଚମଦଳାରେ</w:t>
      </w:r>
      <w:r w:rsidRPr="002048EB">
        <w:rPr>
          <w:rFonts w:ascii="Nirmala UI" w:hAnsi="Nirmala UI" w:cs="Nirmala UI"/>
        </w:rPr>
        <w:br/>
        <w:t>PAA COM ଲଗାଇ ହଳଦୀ ଓ ଗୁଡ଼ ଖାଇଲେ Be ଦିନରେ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ଯାଦୁ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ଚାକୁଣ୍ଡା IG, ଗନ୍ଧକ ଲେମ୍ମୁରସରେ ଉତ୍ତମରୂପେ ମର୍ଦ୍ଦନ କରି ଯାଦୁରେ ଦିନ ମଧ୍ଯରେ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` ୫ ଥର ଲଗାଇଲେ ଦୁଇ ଦିନରେ ଯାଦୁ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ଝୁଣା, ଟାଙ୍ଗଣା, ଗନ୍ଧକ, ଫିଟିକିରି ସମଭାଗ କରି ପାଣିରେ ବାଟି ପ୍ରଲେପ ଦେଲେ ଅଳ</w:t>
      </w:r>
      <w:r w:rsidRPr="002048EB">
        <w:rPr>
          <w:rFonts w:ascii="Nirmala UI" w:hAnsi="Nirmala UI" w:cs="Nirmala UI"/>
        </w:rPr>
        <w:br/>
        <w:t>ଦିନରେ ଯାଦୁ ଭଲ ହୁଏ। . :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ମନଃସଶିଳା, ରାଶିତେଲ, ଅରଖ କ୍ଷୀର ସମଭାଗ ବାଟି ଲଗାଇବ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ଚାକୁଣ୍ଡା ମଞ୍ଜି ଓ ଜୁଢ଼ ସମଭାଗ ଗୋମୁତ୍ରରେ ବାଟି ଲେପ ଦେବ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କେବଳ ଚାକୁଣ୍ଡାଚେରକୁ ବାଟି କିଛିଦିନ ଲଗାଇଲେ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ଚର୍ମରୋଗ</w:t>
      </w:r>
      <w:r w:rsidRPr="002048EB">
        <w:rPr>
          <w:rFonts w:ascii="Nirmala UI" w:hAnsi="Nirmala UI" w:cs="Nirmala UI"/>
        </w:rPr>
        <w:br/>
        <w:t>( ରକ୍ତଦୋଷ ହେତୁ ସର୍ବପ୍ରକାର ଚର୍ମରୋଗ)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ଅଗରା ଗଛ ଚେରର ଚୋପା ଅଧତୋଳା ଠାରୁ ଏକ ତୋଳା ପାଣିରେ ବାଟି ମିଶ୍ରି ସହିତ</w:t>
      </w:r>
      <w:r w:rsidRPr="002048EB">
        <w:rPr>
          <w:rFonts w:ascii="Nirmala UI" w:hAnsi="Nirmala UI" w:cs="Nirmala UI"/>
        </w:rPr>
        <w:br/>
        <w:t>ଖାଇଲେ ସବୁପ୍ରକାର ଚର୍ମରୋଗ, ରକ୍ତଦୋଷ ଏପରି କି ସିଫିଲିସ୍‌ ରୋଗ ମଧ୍ଯ ନଷ୍ଟ ହୁଏ।</w:t>
      </w:r>
      <w:r w:rsidRPr="002048EB">
        <w:rPr>
          <w:rFonts w:ascii="Nirmala UI" w:hAnsi="Nirmala UI" w:cs="Nirmala UI"/>
        </w:rPr>
        <w:br/>
        <w:t>ଏହି Ga ଖାଇବା ପୂର୍ବରୁ ଝାଡ଼ା ସଫା କରାଇ Gar ଖାଇବ | ଯେଉଁଦିନ ଝାଡ଼ା ସଫା</w:t>
      </w:r>
      <w:r w:rsidRPr="002048EB">
        <w:rPr>
          <w:rFonts w:ascii="Nirmala UI" w:hAnsi="Nirmala UI" w:cs="Nirmala UI"/>
        </w:rPr>
        <w:br/>
        <w:t>ହେବ, ତା' ପରଦିନ Tea ଖାଇବ | ରୋଗମୁକୁ see! ads dau cine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ଅଗରା ଚେର ଚୋପାକୁ ବାଟି ଦୁଇ ଅଣି ଓଜନ ବଟିକା କରି ଶୁଖାଇ ରଖିବ। ଏହି |</w:t>
      </w:r>
      <w:r w:rsidRPr="002048EB">
        <w:rPr>
          <w:rFonts w:ascii="Nirmala UI" w:hAnsi="Nirmala UI" w:cs="Nirmala UI"/>
        </w:rPr>
        <w:br/>
        <w:t>ବଟିକାରୁ ଦିନକୁ ve ବଟିକା ଖାଇବ। ପ୍ରତି ୪ ଘଣ୍ଟାରେ ଗୋଟିଏ ବଟିକା ହିସାବରେ</w:t>
      </w:r>
      <w:r w:rsidRPr="002048EB">
        <w:rPr>
          <w:rFonts w:ascii="Nirmala UI" w:hAnsi="Nirmala UI" w:cs="Nirmala UI"/>
        </w:rPr>
        <w:br/>
        <w:t>୧୫ ଦିନ ଖାଇବ।</w:t>
      </w:r>
      <w:r w:rsidRPr="002048EB">
        <w:rPr>
          <w:rFonts w:ascii="Nirmala UI" w:hAnsi="Nirmala UI" w:cs="Nirmala UI"/>
        </w:rPr>
        <w:br/>
        <w:t>ଅନୁପାନ - ଦୁଇଟି ଛୋଟ ପିପ୍ପଳୀ ଚୂର୍ଣ୍ଣ ସହିତ ଗୋଟିଏ ବଟିକା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ଅଚରା ଚେରକୁ ରାଶି ତେଲରେ ଫୁଟାଇ ଲଗାଇବ।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ଅଗରା - ଅନ୍ୟ ନାମ ଓଡ଼ଶମାରୀ; ସଂସ୍କୃତ - GIRO; ହିନ୍ଦି AGGIE; ବଙ୍ଗଳୀ -</w:t>
      </w:r>
      <w:r w:rsidRPr="002048EB">
        <w:rPr>
          <w:rFonts w:ascii="Nirmala UI" w:hAnsi="Nirmala UI" w:cs="Nirmala UI"/>
        </w:rPr>
        <w:br/>
        <w:t>ଶିଆଳକାଣ୍ଟା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ଅଗସ୍ତି ଫୁଲର ଚୂର୍ଣ୍ଣ ମଇଁଷି ଦୁଧରେ ମିଶାଇ ଦହି କରି ଲହୁଣୀ ବାହାର କରି ମର୍ଦ୍ଦନ କଲେ</w:t>
      </w:r>
      <w:r w:rsidRPr="002048EB">
        <w:rPr>
          <w:rFonts w:ascii="Nirmala UI" w:hAnsi="Nirmala UI" w:cs="Nirmala UI"/>
        </w:rPr>
        <w:br/>
        <w:t>ବାତରକ୍ତ ରୋଗୀର ଚମ ଫାଟିବା AM ON! | (ଭାବ ପ୍ରକାଶ) ,</w:t>
      </w:r>
    </w:p>
    <w:p w14:paraId="4810E9D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BE6CDB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06DE62D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154</w:t>
      </w:r>
    </w:p>
    <w:p w14:paraId="4324353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F1B971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ଚିକିତ୍ଥା / ୧୨୧/।</w:t>
      </w:r>
      <w:r w:rsidRPr="002048EB">
        <w:rPr>
          <w:rFonts w:ascii="Nirmala UI" w:hAnsi="Nirmala UI" w:cs="Nirmala UI"/>
        </w:rPr>
        <w:br/>
        <w:t>ବିଇଞ୍ଚି ( ଏକ୍‌ଜିମା)</w:t>
      </w:r>
      <w:r w:rsidRPr="002048EB">
        <w:rPr>
          <w:rFonts w:ascii="Nirmala UI" w:hAnsi="Nirmala UI" w:cs="Nirmala UI"/>
        </w:rPr>
        <w:br/>
        <w:t>୧) FS ସୋରିଷ ତେଲ ଅଧପାଏ ଲୁହା କରେଇରେ ଫୁଟାଇବ | ଫେଣ ମରିଗଲେ ଧାନୁଆ</w:t>
      </w:r>
      <w:r w:rsidRPr="002048EB">
        <w:rPr>
          <w:rFonts w:ascii="Nirmala UI" w:hAnsi="Nirmala UI" w:cs="Nirmala UI"/>
        </w:rPr>
        <w:br/>
        <w:t>ଲଙ୍କାମରିଚ ପୋଷେ ପକାଇବ IE” AiG | ସେ ଲଙ୍କାମରିଚ ପୋଡ଼ି କଳା ହୋଇଗଲେ</w:t>
      </w:r>
      <w:r w:rsidRPr="002048EB">
        <w:rPr>
          <w:rFonts w:ascii="Nirmala UI" w:hAnsi="Nirmala UI" w:cs="Nirmala UI"/>
        </w:rPr>
        <w:br/>
        <w:t>ଏକ ତୋଳା ରସୁଣ ଛେଚି ପକାଇ ଘାଣ୍ଟିବ। ସେ ପୋଡ଼ି କଳା ପଡ଼ିଗଲେ ଏକ ତୋଳା।</w:t>
      </w:r>
      <w:r w:rsidRPr="002048EB">
        <w:rPr>
          <w:rFonts w:ascii="Nirmala UI" w:hAnsi="Nirmala UI" w:cs="Nirmala UI"/>
        </w:rPr>
        <w:br/>
        <w:t>କଳାଜୀରା ପକାଇବ | ସେ ପୋଡ଼ି କଳା ହୋଇଗଲେ କରେଇକୁ ଚୁଲୀରୁ କାଢ଼ିବ। ତେଲ</w:t>
      </w:r>
      <w:r w:rsidRPr="002048EB">
        <w:rPr>
          <w:rFonts w:ascii="Nirmala UI" w:hAnsi="Nirmala UI" w:cs="Nirmala UI"/>
        </w:rPr>
        <w:br/>
        <w:t>ଥଣ୍ଡା ହେଲେ ଶିଶିରେ ରଖିବ | ଏହି ତୈଳ ଲଗାଇଲେ ବିଇଞ୍ଚୁ ଘା ଭଲ ହୁଏ। (ପରୀକ୍ଷିତ)</w:t>
      </w:r>
      <w:r w:rsidRPr="002048EB">
        <w:rPr>
          <w:rFonts w:ascii="Nirmala UI" w:hAnsi="Nirmala UI" w:cs="Nirmala UI"/>
        </w:rPr>
        <w:br/>
        <w:t>୨) ପୋକଵଶୁଙ୍ଘା ଗଛକୁ ହଳଦୀ ସହିତ ବାଟି ୧୫ ଦିନ ଲଗାଇବ ଏବଂ sdiegai ପତ୍ର ରସ</w:t>
      </w:r>
      <w:r w:rsidRPr="002048EB">
        <w:rPr>
          <w:rFonts w:ascii="Nirmala UI" w:hAnsi="Nirmala UI" w:cs="Nirmala UI"/>
        </w:rPr>
        <w:br/>
        <w:t>ଏକ ତୋଳା ପ୍ରତିଦିନ ଖାଇବ | (ପରୀକ୍ଷିତ) ¦</w:t>
      </w:r>
      <w:r w:rsidRPr="002048EB">
        <w:rPr>
          <w:rFonts w:ascii="Nirmala UI" w:hAnsi="Nirmala UI" w:cs="Nirmala UI"/>
        </w:rPr>
        <w:br/>
        <w:t>୩) AGH ଛେଲି, ଅପମାରଙ୍ଗ ଚେର ଓ ହିଡ଼ିମିଚା ଶାଗ ବାଟି ଲେପ ଦେବ | (ପରୀକ୍ଷିତ)</w:t>
      </w:r>
      <w:r w:rsidRPr="002048EB">
        <w:rPr>
          <w:rFonts w:ascii="Nirmala UI" w:hAnsi="Nirmala UI" w:cs="Nirmala UI"/>
        </w:rPr>
        <w:br/>
        <w:t>୪) ସାହାଡ଼ା ପତ୍ର ପୋଡ଼ି ଭସ୍କ୍‌ କରିବ। ସେଥୁରେ ସମଭାଗ ଛେଳି AT ମିଶାଇ ରଖିବ | ଏହି।</w:t>
      </w:r>
      <w:r w:rsidRPr="002048EB">
        <w:rPr>
          <w:rFonts w:ascii="Nirmala UI" w:hAnsi="Nirmala UI" w:cs="Nirmala UI"/>
        </w:rPr>
        <w:br/>
        <w:t>ଚୂର୍ଣ୍ଣକୁ ବିଇଞ୍ଚୁ ଘା ଉପରେ ଲଗାଇଲେ ୫/୭ ଦିନରେ ଭଲ ହୁଏ।।</w:t>
      </w:r>
      <w:r w:rsidRPr="002048EB">
        <w:rPr>
          <w:rFonts w:ascii="Nirmala UI" w:hAnsi="Nirmala UI" w:cs="Nirmala UI"/>
        </w:rPr>
        <w:br/>
        <w:t>୫) ସୁନାରୀ ଗଛର କଅଁଳ ପତ୍ରକୁ ଆମ୍ବିଳି ତୋରାଣିରେ ବାଟି ପାଞ୍ଚଳି ଲଗାଇଲେ ବିଇଞ୍ଚ ¦</w:t>
      </w:r>
      <w:r w:rsidRPr="002048EB">
        <w:rPr>
          <w:rFonts w:ascii="Nirmala UI" w:hAnsi="Nirmala UI" w:cs="Nirmala UI"/>
        </w:rPr>
        <w:br/>
        <w:t>. ରୋଗ ନିଶ୍ଚୟ ଭଲ ହୁଏ |।</w:t>
      </w:r>
      <w:r w:rsidRPr="002048EB">
        <w:rPr>
          <w:rFonts w:ascii="Nirmala UI" w:hAnsi="Nirmala UI" w:cs="Nirmala UI"/>
        </w:rPr>
        <w:br/>
        <w:t>୬) ଠେକୁଆ ME ପକାଇଲେ ବିସଞ୍ଚୁ ଘା ଭଲ ହୁଏ।।</w:t>
      </w:r>
      <w:r w:rsidRPr="002048EB">
        <w:rPr>
          <w:rFonts w:ascii="Nirmala UI" w:hAnsi="Nirmala UI" w:cs="Nirmala UI"/>
        </w:rPr>
        <w:br/>
        <w:t>କାମଳ।</w:t>
      </w:r>
      <w:r w:rsidRPr="002048EB">
        <w:rPr>
          <w:rFonts w:ascii="Nirmala UI" w:hAnsi="Nirmala UI" w:cs="Nirmala UI"/>
        </w:rPr>
        <w:br/>
        <w:t>ଲକ୍ଷଣ - କାମଳ ରୋଗରେ ଆଖି ହଳଦୀ ବର୍ଣ୍ଣ ଦେଖାଯାଏ | ପରିସ୍ରା ହଳଦୀ ବର୍ଣ୍ଣ ହୁଏ |।</w:t>
      </w:r>
      <w:r w:rsidRPr="002048EB">
        <w:rPr>
          <w:rFonts w:ascii="Nirmala UI" w:hAnsi="Nirmala UI" w:cs="Nirmala UI"/>
        </w:rPr>
        <w:br/>
        <w:t>ବେଶି ଦିନର ହେଲେ ସର୍ବାଙ୍ଗ ହଳଦୀ ବର୍ଣ୍ଣ ଦେଖାଯାଏ। ରୋଗୀ ଯାହା ଦେଖିବ, ତାହା ହଳଦିଆ</w:t>
      </w:r>
      <w:r w:rsidRPr="002048EB">
        <w:rPr>
          <w:rFonts w:ascii="Nirmala UI" w:hAnsi="Nirmala UI" w:cs="Nirmala UI"/>
        </w:rPr>
        <w:br/>
        <w:t>ଦେଖାଯିବ। |</w:t>
      </w:r>
      <w:r w:rsidRPr="002048EB">
        <w:rPr>
          <w:rFonts w:ascii="Nirmala UI" w:hAnsi="Nirmala UI" w:cs="Nirmala UI"/>
        </w:rPr>
        <w:br/>
        <w:t>ବାତଜ, Jae, କଫଜ ଏବଂ ତ୍ରିଦୋଷଜ କାମଳ ରୋଗରେ ଭିନ୍ନ ଭିନ୍ନ ଚିକିତ୍ସା ଅଛି ¦ ;</w:t>
      </w:r>
      <w:r w:rsidRPr="002048EB">
        <w:rPr>
          <w:rFonts w:ascii="Nirmala UI" w:hAnsi="Nirmala UI" w:cs="Nirmala UI"/>
        </w:rPr>
        <w:br/>
        <w:t>ଏବଂ ବିଜ୍ଞ କବିରାଜମାନେ ସେ ଚିକିତ୍ସା କରି ମଧ୍ଯ ଆଶାନୁରୂପ ଫଳ ପାଉ ନାହାନ୍ତି | କିନ୍ତୁ ନିମ୍ନ।</w:t>
      </w:r>
      <w:r w:rsidRPr="002048EB">
        <w:rPr>
          <w:rFonts w:ascii="Nirmala UI" w:hAnsi="Nirmala UI" w:cs="Nirmala UI"/>
        </w:rPr>
        <w:br/>
        <w:t>RIS ସାମାନ୍ୟ ତୁଟୁକା ୩ଶଧରେ କାମଳ ରୋଗ ଯେଉଁ ଦୋଷରୁ ହେଉନା କାହିଁକି, ନିଶ୍ଚୟ ଭଲ i</w:t>
      </w:r>
      <w:r w:rsidRPr="002048EB">
        <w:rPr>
          <w:rFonts w:ascii="Nirmala UI" w:hAnsi="Nirmala UI" w:cs="Nirmala UI"/>
        </w:rPr>
        <w:br/>
        <w:t>ହେବ। LOWY NAM ଠାରୁ ୧୯ ୫୭ ମସିହା ମଧ୍ଯରେ କେତେ ସହସ୍ର ରୋଗୀ ଏହି ୩ଷଧରେ ର</w:t>
      </w:r>
      <w:r w:rsidRPr="002048EB">
        <w:rPr>
          <w:rFonts w:ascii="Nirmala UI" w:hAnsi="Nirmala UI" w:cs="Nirmala UI"/>
        </w:rPr>
        <w:br/>
        <w:t>ଭଲ ହୋଇଛନ୍ତି। ୧୯ ୪୪ ମସିହାରେ ଏହି ରୋଗ ପ୍ରବଳ ଭାବରେ ପୁରୀ, କଟକ ଓ ବାଲେଶ୍ଵରରେ</w:t>
      </w:r>
      <w:r w:rsidRPr="002048EB">
        <w:rPr>
          <w:rFonts w:ascii="Nirmala UI" w:hAnsi="Nirmala UI" w:cs="Nirmala UI"/>
        </w:rPr>
        <w:br/>
        <w:t>ଦେଖାଗଲା | ସେହି ସମୟରେ ଏହି daa ଖବରକାଗଜରେ ଦିଆଯାଇଥଲା | ଯେଉଁମାନେ ୩ଷଧ ଜଣ</w:t>
      </w:r>
      <w:r w:rsidRPr="002048EB">
        <w:rPr>
          <w:rFonts w:ascii="Nirmala UI" w:hAnsi="Nirmala UI" w:cs="Nirmala UI"/>
        </w:rPr>
        <w:br/>
        <w:t>ଖାଇଥୁଲେ, ସେମାନେ ରୋଗମୁକ୍ତ ହୋଇଥିଲେ | ର</w:t>
      </w:r>
    </w:p>
    <w:p w14:paraId="40811C9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432734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E7DE50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155</w:t>
      </w:r>
    </w:p>
    <w:p w14:paraId="0EC917A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39CA1F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/୧୨୨/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ଓଷଧ - .</w:t>
      </w:r>
      <w:r w:rsidRPr="002048EB">
        <w:rPr>
          <w:rFonts w:ascii="Nirmala UI" w:hAnsi="Nirmala UI" w:cs="Nirmala UI"/>
        </w:rPr>
        <w:br/>
        <w:t>୧) ମଞ୍ଜୁଆତି ଗଛର କଞ୍ଚା ଚେର ( ଆଙ୍ଗୁଠି ମୋଟର) ଖଣ୍ଡେ ଆଣିବ | ଚାଉଳଧୁଆ ପାଣିରେ .</w:t>
      </w:r>
      <w:r w:rsidRPr="002048EB">
        <w:rPr>
          <w:rFonts w:ascii="Nirmala UI" w:hAnsi="Nirmala UI" w:cs="Nirmala UI"/>
        </w:rPr>
        <w:br/>
        <w:t>ସେହି ଚେରକୁ ଚନ୍ଦନପେଡ଼ି ବା କୌଣସି ପରିଷ୍କାର ପଥର ଉପରେ ଘୋରିବ, ଯେପରି</w:t>
      </w:r>
      <w:r w:rsidRPr="002048EB">
        <w:rPr>
          <w:rFonts w:ascii="Nirmala UI" w:hAnsi="Nirmala UI" w:cs="Nirmala UI"/>
        </w:rPr>
        <w:br/>
        <w:t>ମଲମ କରି ବହଳିଆ ହୁଏ। ସେହି ଘୋରାରୁ ଦୁଇ ଚାମଚ ସେଥୁରେ ୧୦ ଚାମଚ ପାଣି</w:t>
      </w:r>
      <w:r w:rsidRPr="002048EB">
        <w:rPr>
          <w:rFonts w:ascii="Nirmala UI" w:hAnsi="Nirmala UI" w:cs="Nirmala UI"/>
        </w:rPr>
        <w:br/>
        <w:t>ମିଶାଇ AAS ପିଲାମାନଙ୍କୁ ଅର୍ଵଭାଗ ଦେବ | ଦିନକୁ ତିନି ଥର ଖାଇବ ଏବଂ ରୋଗମୁକ୍ତ</w:t>
      </w:r>
      <w:r w:rsidRPr="002048EB">
        <w:rPr>
          <w:rFonts w:ascii="Nirmala UI" w:hAnsi="Nirmala UI" w:cs="Nirmala UI"/>
        </w:rPr>
        <w:br/>
        <w:t>ହେବା ପର୍ଯ୍ୟନ୍ତ ଖାଉଥୁବ | ଅଳ୍ପ ଦିନର ରୋଗ ହୋଇଥ୍ଲେ ୪/୫ ଦିନରେ ରୋଗମୁକ୍ତ</w:t>
      </w:r>
      <w:r w:rsidRPr="002048EB">
        <w:rPr>
          <w:rFonts w:ascii="Nirmala UI" w:hAnsi="Nirmala UI" w:cs="Nirmala UI"/>
        </w:rPr>
        <w:br/>
        <w:t>ହେବ। ପଇଡ଼ ପାଣି ଓ ଆଖୁରସ ଖାଇଲେ ଶୀଘ୍ର ଭଲ ହେବ।</w:t>
      </w:r>
      <w:r w:rsidRPr="002048EB">
        <w:rPr>
          <w:rFonts w:ascii="Nirmala UI" w:hAnsi="Nirmala UI" w:cs="Nirmala UI"/>
        </w:rPr>
        <w:br/>
        <w:t>ଚାଉଳଧୁଆ ପାଣି - ଅରୁଆ ଚାଉଳକୁ ଗୁଣ୍ଡ କରି ପାଣିରେ ପକାଇ ଚକଟିଲେ ଯେଉଁ ପାଣି '</w:t>
      </w:r>
      <w:r w:rsidRPr="002048EB">
        <w:rPr>
          <w:rFonts w:ascii="Nirmala UI" w:hAnsi="Nirmala UI" w:cs="Nirmala UI"/>
        </w:rPr>
        <w:br/>
        <w:t>ହେବ, ତାକୁ ଚାଉଳଧୁଆ ପାଣି କହନ୍ତି |</w:t>
      </w:r>
      <w:r w:rsidRPr="002048EB">
        <w:rPr>
          <w:rFonts w:ascii="Nirmala UI" w:hAnsi="Nirmala UI" w:cs="Nirmala UI"/>
        </w:rPr>
        <w:br/>
        <w:t>ମଞ୍ଜୁଆତିର ଅନ୍ୟ ନାମ - ସଂସ୍କୃତ- ନଖରଞ୍ଜକ, ନଖରଞ୍ଜନୀ, ହିନ୍ଦୀ - ମେହେନ୍ଦୀ,</w:t>
      </w:r>
      <w:r w:rsidRPr="002048EB">
        <w:rPr>
          <w:rFonts w:ascii="Nirmala UI" w:hAnsi="Nirmala UI" w:cs="Nirmala UI"/>
        </w:rPr>
        <w:br/>
        <w:t>ତେଲୁଗୁ - ଗୋରିଣ୍ଟାଚେଟୁ। ଏହି ଗଛ ୯/ ୧୦ ହାତ ଉଚ୍ଚ ହୁଏ | ବାଡ଼ରେ ଏହି ଗଛ</w:t>
      </w:r>
      <w:r w:rsidRPr="002048EB">
        <w:rPr>
          <w:rFonts w:ascii="Nirmala UI" w:hAnsi="Nirmala UI" w:cs="Nirmala UI"/>
        </w:rPr>
        <w:br/>
        <w:t>ଲଗାନ୍ତି |</w:t>
      </w:r>
      <w:r w:rsidRPr="002048EB">
        <w:rPr>
          <w:rFonts w:ascii="Nirmala UI" w:hAnsi="Nirmala UI" w:cs="Nirmala UI"/>
        </w:rPr>
        <w:br/>
        <w:t>୨) ପେଡ଼ିପେଡ଼ିକା ଗଛର ପତ୍ର Nivel ଆଣି, ସେଥୁରେ ୭ ଟି ଗୋଲମରିଚ ପକାଇ ତାକୁ</w:t>
      </w:r>
      <w:r w:rsidRPr="002048EB">
        <w:rPr>
          <w:rFonts w:ascii="Nirmala UI" w:hAnsi="Nirmala UI" w:cs="Nirmala UI"/>
        </w:rPr>
        <w:br/>
        <w:t>ଶିଳରେ ବାଟି ସାମାନ୍ୟ ପାଣି ସହିତ ଖାଇବ। ଖାଇ ସାରିବା ପରେ ପରେ ଅଧ ଘଣ୍ଟାଏ</w:t>
      </w:r>
      <w:r w:rsidRPr="002048EB">
        <w:rPr>
          <w:rFonts w:ascii="Nirmala UI" w:hAnsi="Nirmala UI" w:cs="Nirmala UI"/>
        </w:rPr>
        <w:br/>
        <w:t>ଶୋଇଯିବ। ଉଠିବା ପରେ ଯଦି ରୋଗୀର ପରିସ୍ରା ହେବାର ଦେଖିବ, ତାହାହେଲେ</w:t>
      </w:r>
      <w:r w:rsidRPr="002048EB">
        <w:rPr>
          <w:rFonts w:ascii="Nirmala UI" w:hAnsi="Nirmala UI" w:cs="Nirmala UI"/>
        </w:rPr>
        <w:br/>
        <w:t>ରୋଗୀ ରୋଗମୁକ୍ତ ହେବାର ନିଶ୍ଚୟ ଜାଣିବ। ଯଦି ପ୍ରଥମ ଥରରେ ଭଲ ନହୁଏ, ତାହାହେଲେ</w:t>
      </w:r>
      <w:r w:rsidRPr="002048EB">
        <w:rPr>
          <w:rFonts w:ascii="Nirmala UI" w:hAnsi="Nirmala UI" w:cs="Nirmala UI"/>
        </w:rPr>
        <w:br/>
        <w:t>ଦ୍ବିତୀୟ ଥରଏହିପରି କଲେ ରୋଗୀ ନିଶ୍ଚୟ ଭଲ ହେବ |। :</w:t>
      </w:r>
      <w:r w:rsidRPr="002048EB">
        <w:rPr>
          <w:rFonts w:ascii="Nirmala UI" w:hAnsi="Nirmala UI" w:cs="Nirmala UI"/>
        </w:rPr>
        <w:br/>
        <w:t>ପେଡ଼ିପେଡ଼ିକାର ଅନ୍ୟ ନାମ ସଂସ୍କୃତ - ବଲ୍ୟା, ହିନ୍ଦୀ GSH, ବଙ୍ଗଳା - ପେଟାରି |</w:t>
      </w:r>
      <w:r w:rsidRPr="002048EB">
        <w:rPr>
          <w:rFonts w:ascii="Nirmala UI" w:hAnsi="Nirmala UI" w:cs="Nirmala UI"/>
        </w:rPr>
        <w:br/>
        <w:t>ଅନିଦ୍ରା</w:t>
      </w:r>
      <w:r w:rsidRPr="002048EB">
        <w:rPr>
          <w:rFonts w:ascii="Nirmala UI" w:hAnsi="Nirmala UI" w:cs="Nirmala UI"/>
        </w:rPr>
        <w:br/>
        <w:t>୧) age (ଅଶ୍ଵଗନ୍ଧା) ଚୂର୍ଣ୍ଣ ସୁକି ଓଜନ ଘିଅ ଚିନି ସହିତ ମିଶାଇ ଖାଇଲେ ଯାହାକୁ ନିଦ୍ରା</w:t>
      </w:r>
      <w:r w:rsidRPr="002048EB">
        <w:rPr>
          <w:rFonts w:ascii="Nirmala UI" w:hAnsi="Nirmala UI" w:cs="Nirmala UI"/>
        </w:rPr>
        <w:br/>
        <w:t>ହେଉ ନଥାଏ, ତାକୁ ନିଦ୍ରା ହୁଏ। (ବଙ୍ଗସେନ)</w:t>
      </w:r>
      <w:r w:rsidRPr="002048EB">
        <w:rPr>
          <w:rFonts w:ascii="Nirmala UI" w:hAnsi="Nirmala UI" w:cs="Nirmala UI"/>
        </w:rPr>
        <w:br/>
        <w:t>୨) କୋଇଲେଖା ମୁଳର କ୍ଵାଥ ପାନ କଲେ ଅନିଦ୍ରା ରୋଗୀର ନିଦ୍ରା ହୁଏ | ଏହାର ମୂଳ .</w:t>
      </w:r>
      <w:r w:rsidRPr="002048EB">
        <w:rPr>
          <w:rFonts w:ascii="Nirmala UI" w:hAnsi="Nirmala UI" w:cs="Nirmala UI"/>
        </w:rPr>
        <w:br/>
        <w:t>ମସ୍ତକରେ ଧାରଣ କଲେ ମଧ୍ଯ ନିଦ୍ରା ହୁଏ | (ହାରିତ)</w:t>
      </w:r>
      <w:r w:rsidRPr="002048EB">
        <w:rPr>
          <w:rFonts w:ascii="Nirmala UI" w:hAnsi="Nirmala UI" w:cs="Nirmala UI"/>
        </w:rPr>
        <w:br/>
        <w:t>୩) ମୁଚୁକୁନ୍ଦ ଫୁଲକୁ ଦହିରେ ବାଟି କପାଳରେ ଲଗାଇଲେ ନିଦ୍ରା ହୁଏ |</w:t>
      </w:r>
      <w:r w:rsidRPr="002048EB">
        <w:rPr>
          <w:rFonts w:ascii="Nirmala UI" w:hAnsi="Nirmala UI" w:cs="Nirmala UI"/>
        </w:rPr>
        <w:br/>
        <w:t>ନିଦ ନ ହେବାକୁ .</w:t>
      </w:r>
      <w:r w:rsidRPr="002048EB">
        <w:rPr>
          <w:rFonts w:ascii="Nirmala UI" w:hAnsi="Nirmala UI" w:cs="Nirmala UI"/>
        </w:rPr>
        <w:br/>
        <w:t>କପାମଣ୍ଜିକୁ ଟୂର୍ଣ୍ଣ କରି କନାରେ ଛାଣି Lia ମହୁ ମିଶାଇ ଅଞ୍ଜନ ନେଲେ ନିଦ ଆସେ ନାହିଁ |</w:t>
      </w:r>
    </w:p>
    <w:p w14:paraId="3AFEE4E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F9FB5F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D1505AD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156</w:t>
      </w:r>
    </w:p>
    <w:p w14:paraId="7A8766C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77E010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୧୨୩ /</w:t>
      </w:r>
      <w:r w:rsidRPr="002048EB">
        <w:rPr>
          <w:rFonts w:ascii="Nirmala UI" w:hAnsi="Nirmala UI" w:cs="Nirmala UI"/>
        </w:rPr>
        <w:br/>
        <w:t>ନିର୍ଲୋମକରଣ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ଲୋମଯୁକ୍ତ ସ୍ଥାନକୁ କ୍ଷୌର କରି ତହିଁରେ କୁସୁମ ତେଲ (କୁସୁମ ଫୁଲ ମଞ୍ଜର ତେଲ)</w:t>
      </w:r>
      <w:r w:rsidRPr="002048EB">
        <w:rPr>
          <w:rFonts w:ascii="Nirmala UI" w:hAnsi="Nirmala UI" w:cs="Nirmala UI"/>
        </w:rPr>
        <w:br/>
        <w:t>ମାଲିସ୍‌ କଲେ ଲୋମ ଉଠେ ନାହିଁ। ଯୋନି ନିର୍ଲୋମ କରଣାର୍ଥେ ଏହି ତୈଳ ବ୍ୟବହୃତ</w:t>
      </w:r>
      <w:r w:rsidRPr="002048EB">
        <w:rPr>
          <w:rFonts w:ascii="Nirmala UI" w:hAnsi="Nirmala UI" w:cs="Nirmala UI"/>
        </w:rPr>
        <w:br/>
        <w:t>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ଘୋଡ଼ା ପିଚାର ମଳି ଲଗାଇଲେ ସେହି ସ୍ତ୍ରାନରେ ବାଳ ଉଠେ ନାହିଁ | କାଖ ଓ ଯୋନି ବାଳ</w:t>
      </w:r>
      <w:r w:rsidRPr="002048EB">
        <w:rPr>
          <w:rFonts w:ascii="Nirmala UI" w:hAnsi="Nirmala UI" w:cs="Nirmala UI"/>
        </w:rPr>
        <w:br/>
        <w:t>ନିର୍ବାଳ କରିବାକୁ ଏହା ବ୍ୟବହୃତ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ବହୁମୁତ୍ର ( ମଧୁମେହ)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ସ୍ବର୍ଣ୍ଣଭସ୍ନ ୬ ମସା, ଶୁଦ୍ଧଗନ୍ଧକ ୧ ତୋଳା, AQ QQ ୧ ତୋଳା, ଶୁଦ୍ଧ ପାରା ଏକ</w:t>
      </w:r>
      <w:r w:rsidRPr="002048EB">
        <w:rPr>
          <w:rFonts w:ascii="Nirmala UI" w:hAnsi="Nirmala UI" w:cs="Nirmala UI"/>
        </w:rPr>
        <w:br/>
        <w:t>ତୋଳା।</w:t>
      </w:r>
      <w:r w:rsidRPr="002048EB">
        <w:rPr>
          <w:rFonts w:ascii="Nirmala UI" w:hAnsi="Nirmala UI" w:cs="Nirmala UI"/>
        </w:rPr>
        <w:br/>
        <w:t>ପ୍ରଥମେ ପାରା ଓ ଗନ୍ଧକକୁ କଜ୍ଜଳୀ କରିବ ( ଏକତ୍ର ବହୁ ସମୟ ମର୍ଦ୍ଦନ କରିବ) ତାଂପରେ</w:t>
      </w:r>
      <w:r w:rsidRPr="002048EB">
        <w:rPr>
          <w:rFonts w:ascii="Nirmala UI" w:hAnsi="Nirmala UI" w:cs="Nirmala UI"/>
        </w:rPr>
        <w:br/>
        <w:t>କଦଳୀ ଫୁଲ ରସରେ ମର୍ଦ୍ଦନ କରି ସ୍ଵର୍ଣ୍ଣଭଙ୍ଗ୍‌ ଆଦି ମିଶାଇ ଛାଇରେ ଶୁଖାଇ ga ରତି</w:t>
      </w:r>
      <w:r w:rsidRPr="002048EB">
        <w:rPr>
          <w:rFonts w:ascii="Nirmala UI" w:hAnsi="Nirmala UI" w:cs="Nirmala UI"/>
        </w:rPr>
        <w:br/>
        <w:t>ହିସାବରେ ବଟିକା କରି ସକାଳ ଓ ସନ୍ଧ୍ୟାରେ ଗୋଟିଏ ଲେଖାଏଁ ବଟିକା ଦୁଇ ତୋଳା</w:t>
      </w:r>
      <w:r w:rsidRPr="002048EB">
        <w:rPr>
          <w:rFonts w:ascii="Nirmala UI" w:hAnsi="Nirmala UI" w:cs="Nirmala UI"/>
        </w:rPr>
        <w:br/>
        <w:t>GAS AACA ଖାଇବ। ୨ ୧ ଦିନ ଖାଇଲେ ରୋଗମୁକ୍ତ ହେବ। | ଧନ୍ଵନ୍ତରୀ) `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ରସି ସିନ୍ଦୂର, ଅର୍ଜୁନ cad od Vier ବଙ୍ଗଭସ୍କ ସମଭାଗ ନେଇ ମର୍ଦ୍ଦନ କରିବ | ଏହାର</w:t>
      </w:r>
      <w:r w:rsidRPr="002048EB">
        <w:rPr>
          <w:rFonts w:ascii="Nirmala UI" w:hAnsi="Nirmala UI" w:cs="Nirmala UI"/>
        </w:rPr>
        <w:br/>
        <w:t>AAAI AG ମିଶାଇ JAG soa ରସରେ ମର୍ଦ୍ଦନ କରି ବଟିକା କରିବ। ବଟିକା ମାତ୍ରା</w:t>
      </w:r>
      <w:r w:rsidRPr="002048EB">
        <w:rPr>
          <w:rFonts w:ascii="Nirmala UI" w:hAnsi="Nirmala UI" w:cs="Nirmala UI"/>
        </w:rPr>
        <w:br/>
        <w:t>୨ ରତି ଠାରୁ ୪ ରତି।</w:t>
      </w:r>
      <w:r w:rsidRPr="002048EB">
        <w:rPr>
          <w:rFonts w:ascii="Nirmala UI" w:hAnsi="Nirmala UI" w:cs="Nirmala UI"/>
        </w:rPr>
        <w:br/>
        <w:t>ଦିନକୁ ଦୂଲଟି ବଟିକା ସକାଳ ଓ ସନ୍ଧ୍ୟାରେ ରୋଗମୁକ୍ତ ହେବା ପର୍ଯ୍ୟନ୍ତ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ଶୁଦ୍ଧ ଗନ୍ଧକ, କାନ୍ତ ଲୌହ ଭସ୍କ ପ୍ରତ୍ୟେକରୁ ଅଧରତି ମିଶ୍ରିତ କରି ତୁଳସୀ ପତ୍ର ରସ ଓ</w:t>
      </w:r>
      <w:r w:rsidRPr="002048EB">
        <w:rPr>
          <w:rFonts w:ascii="Nirmala UI" w:hAnsi="Nirmala UI" w:cs="Nirmala UI"/>
        </w:rPr>
        <w:br/>
        <w:t>ମହୁରେ ମିଶାଇ ଖାଇଲେ ୩ ଦିନରେ ଉପକାର ପାଇବ ଏବଂ ରୋଗମୁକ୍ତ ହେବା ପର୍ଯ୍ୟନ୍ତ</w:t>
      </w:r>
      <w:r w:rsidRPr="002048EB">
        <w:rPr>
          <w:rFonts w:ascii="Nirmala UI" w:hAnsi="Nirmala UI" w:cs="Nirmala UI"/>
        </w:rPr>
        <w:br/>
        <w:t>ଖାଇବ |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ଜାଇଫଳ, ଜାଇତ୍ରି, କନକ ୯ଧୁତୁରା) AG, ଅଫିମ, Cea, ଅଭ୍ରଭସ୍କଲ, ଲୌହଭସ୍କ</w:t>
      </w:r>
      <w:r w:rsidRPr="002048EB">
        <w:rPr>
          <w:rFonts w:ascii="Nirmala UI" w:hAnsi="Nirmala UI" w:cs="Nirmala UI"/>
        </w:rPr>
        <w:br/>
        <w:t>ସମଭାଗ ନେଇ ବେଲ ପତ୍ର ରସରେ ମର୍ଦ୍ଦନ କରି ଏକ ରତି ହିସାବରେ ବଟିକା କରି</w:t>
      </w:r>
      <w:r w:rsidRPr="002048EB">
        <w:rPr>
          <w:rFonts w:ascii="Nirmala UI" w:hAnsi="Nirmala UI" w:cs="Nirmala UI"/>
        </w:rPr>
        <w:br/>
        <w:t>ଦିନକୁ ଦୁଇଟି ସକାଳ ଓ ସନ୍ଧ୍ୟାରେ ଖାଇ ଟିକିଏ ପାଣି ପିଇବ। ରୋଗମୁକ୍ତ ହେବା ପର୍ଯ୍ୟନ୍ତ</w:t>
      </w:r>
      <w:r w:rsidRPr="002048EB">
        <w:rPr>
          <w:rFonts w:ascii="Nirmala UI" w:hAnsi="Nirmala UI" w:cs="Nirmala UI"/>
        </w:rPr>
        <w:br/>
        <w:t>ଖାଇବ। ଧୁତୁରାମଞ୍ଜକୁ ବାର ଘଣ୍ଟା ଗୋମୂତ୍ରରେ ବୁଡ଼ାଇ ରଖିବ। ତାଂପରେ ଭଲ କରି</w:t>
      </w:r>
      <w:r w:rsidRPr="002048EB">
        <w:rPr>
          <w:rFonts w:ascii="Nirmala UI" w:hAnsi="Nirmala UI" w:cs="Nirmala UI"/>
        </w:rPr>
        <w:br/>
        <w:t>ଧୋଇ ଶୁଖାଇବ | ACA ଧୁତୁରାମଞ୍ଜ ଶୋଧ୍ଵତ ହେଲା। ଏହି ମଞ୍ଜକୁ Aauca</w:t>
      </w:r>
      <w:r w:rsidRPr="002048EB">
        <w:rPr>
          <w:rFonts w:ascii="Nirmala UI" w:hAnsi="Nirmala UI" w:cs="Nirmala UI"/>
        </w:rPr>
        <w:br/>
        <w:t>ପକାଇବ। | (UPSET)</w:t>
      </w:r>
    </w:p>
    <w:p w14:paraId="77FB7B8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5BEFD8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0B10035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157</w:t>
      </w:r>
    </w:p>
    <w:p w14:paraId="005C493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F728AF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Leow] ଅନୁଭୂତ ଯୋଗମାଳା ବା ସହଜ ଚିକିସ୍ସା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ବାବୁଲ ଗଛର କଅଁଳ ପତ୍ର ଏକ ତୋଳାକୁ ବାଟି ଅଧସେର ପାଣିରେ ମିଶାଇ ପ୍ରତିଦିନ</w:t>
      </w:r>
      <w:r w:rsidRPr="002048EB">
        <w:rPr>
          <w:rFonts w:ascii="Nirmala UI" w:hAnsi="Nirmala UI" w:cs="Nirmala UI"/>
        </w:rPr>
        <w:br/>
        <w:t>ପାନ କରିବ। ଏହିପରି ତିନି ସପ୍ତାହ ପାନ କଲେ ରୋଗମୁକ୍ତ ହେବ | ଏହି Gan</w:t>
      </w:r>
      <w:r w:rsidRPr="002048EB">
        <w:rPr>
          <w:rFonts w:ascii="Nirmala UI" w:hAnsi="Nirmala UI" w:cs="Nirmala UI"/>
        </w:rPr>
        <w:br/>
        <w:t>ବିଶେଷତ୍ବ ଏହି ଯେ ବହୁମୁତ୍ର ରୋଗ ଭଲ ହେବା ସଂଗେ ସଂଗେ ପ୍ରମେହ ରୋଗ ମଧ୍ଯ</w:t>
      </w:r>
      <w:r w:rsidRPr="002048EB">
        <w:rPr>
          <w:rFonts w:ascii="Nirmala UI" w:hAnsi="Nirmala UI" w:cs="Nirmala UI"/>
        </w:rPr>
        <w:br/>
        <w:t>ଭଲ ହେବ।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ନାଗଭସ୍କ ( ସୀସାଭସ୍କ) ମହୁ ସଙ୍ଗେ ଖାଇଲେ ମୁତ୍ରର ମାତ୍ରା କମ୍‌ ହୁଏ | ମାତ୍ରା - ନାଗଭସ୍କ</w:t>
      </w:r>
      <w:r w:rsidRPr="002048EB">
        <w:rPr>
          <w:rFonts w:ascii="Nirmala UI" w:hAnsi="Nirmala UI" w:cs="Nirmala UI"/>
        </w:rPr>
        <w:br/>
        <w:t>ଏକ ରତି ଠାରୁ ଦୁଇ ରତି।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ANIMAS ଅଥବା ଅଶୋକପତ୍ରର Ii ଖାଇଲେ ବହୁମୁତ୍ର ରୋଗରେ ଉପକାର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ଗୁଡ଼ମାରି ଗଛର ରସ ୨୦ ତୋଳା, ଚୂନପାଣି ୨୦ ତୋଳା, ଭୀମସେନୀ କର୍ଫୁର ସୁକି</w:t>
      </w:r>
      <w:r w:rsidRPr="002048EB">
        <w:rPr>
          <w:rFonts w:ascii="Nirmala UI" w:hAnsi="Nirmala UI" w:cs="Nirmala UI"/>
        </w:rPr>
        <w:br/>
        <w:t>ଓଜନ, ଗୁଜୁରାତି GI Niall ଓଜନ - ଏସବୁ ଦ୍ରବ୍ୟ ଏକତ୍ର କରି ଗୋଟିଏ ପାତ୍ରରେ ରଖି</w:t>
      </w:r>
      <w:r w:rsidRPr="002048EB">
        <w:rPr>
          <w:rFonts w:ascii="Nirmala UI" w:hAnsi="Nirmala UI" w:cs="Nirmala UI"/>
        </w:rPr>
        <w:br/>
        <w:t>ମୁଖ ବନ୍ଦ କରି ସାତ ଦିନ ରଖିବ ଓ ତାଂପରେ ବ୍ଯବହାର କରିବ | ଏହାର ନାମ</w:t>
      </w:r>
      <w:r w:rsidRPr="002048EB">
        <w:rPr>
          <w:rFonts w:ascii="Nirmala UI" w:hAnsi="Nirmala UI" w:cs="Nirmala UI"/>
        </w:rPr>
        <w:br/>
        <w:t>EAA |। ଏହାର ଆସବ ମଧୁମେହ ରୋଗର ଶ୍ରେଷ୍ଠ Aer |</w:t>
      </w:r>
      <w:r w:rsidRPr="002048EB">
        <w:rPr>
          <w:rFonts w:ascii="Nirmala UI" w:hAnsi="Nirmala UI" w:cs="Nirmala UI"/>
        </w:rPr>
        <w:br/>
        <w:t>ମାତ୍ରା - ଏକତୋଳା ସକାଳ ଓ ସନ୍ଧ୍ୟାରେ |</w:t>
      </w:r>
      <w:r w:rsidRPr="002048EB">
        <w:rPr>
          <w:rFonts w:ascii="Nirmala UI" w:hAnsi="Nirmala UI" w:cs="Nirmala UI"/>
        </w:rPr>
        <w:br/>
        <w:t>ଏହି JIU ଖାଇବା ସମୟରେ ରୋଗୀକୁ ଯଥେଷ୍ଠ GO ମିଶ୍ରିତ ଅନ୍ନ ଭୋଜନ କରାଇବ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qua :</w:t>
      </w:r>
      <w:r w:rsidRPr="002048EB">
        <w:rPr>
          <w:rFonts w:ascii="Nirmala UI" w:hAnsi="Nirmala UI" w:cs="Nirmala UI"/>
        </w:rPr>
        <w:br/>
        <w:t>ଲକ୍ଷଣ - GYA CAIC ପ୍ରଥମେ ନିତମ୍ବକୁ ଆକ୍ରମଣ କରେ, ପରେ ରୋଗ QE CEM</w:t>
      </w:r>
      <w:r w:rsidRPr="002048EB">
        <w:rPr>
          <w:rFonts w:ascii="Nirmala UI" w:hAnsi="Nirmala UI" w:cs="Nirmala UI"/>
        </w:rPr>
        <w:br/>
        <w:t>`“ କ୍ରମଶଃ ଉରୁ, କଟୀ ଏବଂ ପଦଦ୍୍‌ୟକୁ ଆକ୍ରମଣ କରେ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ଜଡ଼ାତେଲରେ ଭଜା ହୋଇଥୁବା ଶୁଦ୍ଧ କୋଚିଲାମଞ୍ଜର ଚୂର୍ଣ୍ଣ ତିନି ତୋଳା, ପିପ୍ପଳ ମୂଳ</w:t>
      </w:r>
      <w:r w:rsidRPr="002048EB">
        <w:rPr>
          <w:rFonts w:ascii="Nirmala UI" w:hAnsi="Nirmala UI" w:cs="Nirmala UI"/>
        </w:rPr>
        <w:br/>
        <w:t>98, 44 od, ଡ଼ାଲଚିନି Od, Clete! Gia, ଗୋଲମରିଚ ଚୂର୍ଣ୍ଣ ପ୍ରତ୍ୟେକରୁ ଦୁଇ</w:t>
      </w:r>
      <w:r w:rsidRPr="002048EB">
        <w:rPr>
          <w:rFonts w:ascii="Nirmala UI" w:hAnsi="Nirmala UI" w:cs="Nirmala UI"/>
        </w:rPr>
        <w:br/>
        <w:t>ତୋଳା ଲେଖାଏଁ, QAI ସାତ ମସା, AAA SIAMAl, gag ତିନି ମସା |</w:t>
      </w:r>
      <w:r w:rsidRPr="002048EB">
        <w:rPr>
          <w:rFonts w:ascii="Nirmala UI" w:hAnsi="Nirmala UI" w:cs="Nirmala UI"/>
        </w:rPr>
        <w:br/>
        <w:t>କୋଚିଲା ME ଚୂର୍ଣ୍ଣ ଠାରୁ ଗୋଲମରିଚ ବୂର୍ଣ୍ଣ ପର୍ଯ୍ୟନ୍ତ ୬ଟି ଚୂର୍ଣ୍ଣ ଏକତ୍ର କରି ମର୍ଦ୍ଦନ</w:t>
      </w:r>
      <w:r w:rsidRPr="002048EB">
        <w:rPr>
          <w:rFonts w:ascii="Nirmala UI" w:hAnsi="Nirmala UI" w:cs="Nirmala UI"/>
        </w:rPr>
        <w:br/>
        <w:t>କରିବ | ତା'ପରେ କସ୍ତୁରୀ, ଅମ୍ାର ଓ ସ୍ବର୍ଣ୍ଣଭସ୍ମ ଏକତ୍ର ମର୍ଦ୍ଦନ କରିବ। ତା'ପରେ ଦୁଇ</w:t>
      </w:r>
      <w:r w:rsidRPr="002048EB">
        <w:rPr>
          <w:rFonts w:ascii="Nirmala UI" w:hAnsi="Nirmala UI" w:cs="Nirmala UI"/>
        </w:rPr>
        <w:br/>
        <w:t>ଚୂର୍ଣ୍ଣକୁ ଏକତ୍ର କରି ବହୁତ ସମୟ ମର୍ଦ୍ଦନ କରି ଶିଶିରେ ରଖିବ। ଯେତେ ବେଶୀ ସମୟ</w:t>
      </w:r>
      <w:r w:rsidRPr="002048EB">
        <w:rPr>
          <w:rFonts w:ascii="Nirmala UI" w:hAnsi="Nirmala UI" w:cs="Nirmala UI"/>
        </w:rPr>
        <w:br/>
        <w:t>ମର୍ଦ୍ଦନ କରିବ ତାର ଗୁଣ ସେତେ ବେଶୀ ହେବ | ମର୍ଦ୍ଦନଂ ଗୁଣବର୍ଵନଂ” |</w:t>
      </w:r>
      <w:r w:rsidRPr="002048EB">
        <w:rPr>
          <w:rFonts w:ascii="Nirmala UI" w:hAnsi="Nirmala UI" w:cs="Nirmala UI"/>
        </w:rPr>
        <w:br/>
        <w:t>ମାତ୍ରା - ୪ ରତି ହିସାବରେ ଚଟିକା କରିବ | ଦିନକୁ ୩ ଗୋଟି ବଟିକା ସକାଳ, ମଧ୍ୟାହ୍ ଓ</w:t>
      </w:r>
      <w:r w:rsidRPr="002048EB">
        <w:rPr>
          <w:rFonts w:ascii="Nirmala UI" w:hAnsi="Nirmala UI" w:cs="Nirmala UI"/>
        </w:rPr>
        <w:br/>
        <w:t>ସନ୍ଧ୍ୟାରେ ମୁନ୍ନକା ଭିତରୁ ମଞ୍ଜ କାଢ଼ି ତା' ଭିତରେ ବଟିକା ପୁରାଇ ଗିଳିଦେବ, ଚୋବାଇବ</w:t>
      </w:r>
      <w:r w:rsidRPr="002048EB">
        <w:rPr>
          <w:rFonts w:ascii="Nirmala UI" w:hAnsi="Nirmala UI" w:cs="Nirmala UI"/>
        </w:rPr>
        <w:br/>
        <w:t>ନାହି | ତାଂଉପରେ ଉଷୁମ ଦୁଧ ପିଲବ ଅଥବା ୩୮୪ଟା ମୁନ୍ନକା (ମଞ୍ଜି ବାହାର କରି)</w:t>
      </w:r>
      <w:r w:rsidRPr="002048EB">
        <w:rPr>
          <w:rFonts w:ascii="Nirmala UI" w:hAnsi="Nirmala UI" w:cs="Nirmala UI"/>
        </w:rPr>
        <w:br/>
        <w:t>ଖାଇବ | ଲାଗ ଲାଗ ସାତ ଦିନରୁ ବେଶି ଏହି daa ଖାଇବ ନାହି | ସାତ ଦିନରେ।</w:t>
      </w:r>
      <w:r w:rsidRPr="002048EB">
        <w:rPr>
          <w:rFonts w:ascii="Nirmala UI" w:hAnsi="Nirmala UI" w:cs="Nirmala UI"/>
        </w:rPr>
        <w:br/>
        <w:t>ରୋଗମୁକ୍ତ ନ ହେଲେ ସାତ ଦିନ ଛାଡ଼ି ପୁଣି ସାତ ଦିନ ଖାଇବ। | ଧନ୍କନ୍ତରୀ)</w:t>
      </w:r>
    </w:p>
    <w:p w14:paraId="18491AF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479C4EA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282E74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158</w:t>
      </w:r>
    </w:p>
    <w:p w14:paraId="02EED9D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027170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। ଅନୁଭୁତ ଯୋଗମାଳା ବା ସହଜ ଚିକିତ୍ସା / ୧୨୫! '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ଜଡ଼ା ତେଲ ବାଇଗଣ ସିଦ୍ଧ କରି ସେବନ କଲେ ଗ୍ଧଧରସି ରୋଗ ରୋଗମୁକ୍ତ ହୁଏ |</w:t>
      </w:r>
      <w:r w:rsidRPr="002048EB">
        <w:rPr>
          <w:rFonts w:ascii="Nirmala UI" w:hAnsi="Nirmala UI" w:cs="Nirmala UI"/>
        </w:rPr>
        <w:br/>
        <w:t>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ଗେୋମୁତ୍ର ସହିତ ଜଡ଼ାତେଲ ଏକମାସ ସେବନ TEM GUA ଓ ଉରୁଗ୍ରହ ଶାନ୍ତ ହୁଏ |</w:t>
      </w:r>
      <w:r w:rsidRPr="002048EB">
        <w:rPr>
          <w:rFonts w:ascii="Nirmala UI" w:hAnsi="Nirmala UI" w:cs="Nirmala UI"/>
        </w:rPr>
        <w:br/>
        <w:t>(ଚକ୍ରଦଭ)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ପିପ୍ପଳୀ FF AACSIM, ଗୋମୂତ୍ର ଦୁଇ ତୋଳା ଓ ଜଡ଼ା ତେଲ ଦୁଇ ତୋଳା ଏକତ୍ର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ସେବନ କଲେ ବାତକଫଳ ଟିରକାଳୋତ୍ଥୁିତ ଗୁଧୂସି ଶାନ୍ତ ହୁଏ |</w:t>
      </w:r>
      <w:r w:rsidRPr="002048EB">
        <w:rPr>
          <w:rFonts w:ascii="Nirmala UI" w:hAnsi="Nirmala UI" w:cs="Nirmala UI"/>
        </w:rPr>
        <w:br/>
        <w:t xml:space="preserve"> ୫) Ag ଅଗ୍ନିରେ ଗଙ୍ଗଶିଉଳି ପତ୍ରର gia ପ୍ରସ୍ତୁତ କରି ପାନ କଲେ age qua calc</w:t>
      </w:r>
      <w:r w:rsidRPr="002048EB">
        <w:rPr>
          <w:rFonts w:ascii="Nirmala UI" w:hAnsi="Nirmala UI" w:cs="Nirmala UI"/>
        </w:rPr>
        <w:br/>
        <w:t>ଶାନ୍ତ ହୁଏ | 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ଶୋଧଷୂତ ଗଗ୍‌ଗୁଳ ଦଶ ତୋଳା, ରାସ୍ବାମୂଳ ବୂର୍ଣ୍ଣ ଆଠ ତୋଳା ଏକତ୍ର ଗାଭ ଘିଅରେ ମର୍ଦ୍ଦନ</w:t>
      </w:r>
      <w:r w:rsidRPr="002048EB">
        <w:rPr>
          <w:rFonts w:ascii="Nirmala UI" w:hAnsi="Nirmala UI" w:cs="Nirmala UI"/>
        </w:rPr>
        <w:br/>
        <w:t>କରି ସୁକି ଓଜନରେ ବଟିକା କରିବ | ଏହି ବଟିକା ଗୋଟିଏ ଲେଖାଏଁ ଉଷ୍ମଜଳ ସହିତ</w:t>
      </w:r>
      <w:r w:rsidRPr="002048EB">
        <w:rPr>
          <w:rFonts w:ascii="Nirmala UI" w:hAnsi="Nirmala UI" w:cs="Nirmala UI"/>
        </w:rPr>
        <w:br/>
        <w:t>ପ୍ରାତଃକାଳରେ HREM GUA ବାତ ବିନଷ୍ଟ ହୁଏ | ( 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କଟିବାତ</w:t>
      </w:r>
      <w:r w:rsidRPr="002048EB">
        <w:rPr>
          <w:rFonts w:ascii="Nirmala UI" w:hAnsi="Nirmala UI" w:cs="Nirmala UI"/>
        </w:rPr>
        <w:br/>
        <w:t>ଏହି ଭୋଗରେ କଟି ଦେଶର ମାଂସପେଶୀ ପ୍ରଥମେ ଆକ୍ରାନ୍ତ ହୁଏ। ରୋଗୀ ସିଧା ହୋଇ</w:t>
      </w:r>
      <w:r w:rsidRPr="002048EB">
        <w:rPr>
          <w:rFonts w:ascii="Nirmala UI" w:hAnsi="Nirmala UI" w:cs="Nirmala UI"/>
        </w:rPr>
        <w:br/>
        <w:t>ଠିଆ ହୋଇ ପାରେ ନାହିଁ କି ସିଧା ହୋଇ ବସିପାରେ ନାହିଁ ଅଣ୍ଟା ଠାରୁ ପାଦ ପର୍ଯ୍ୟନ୍ତ ଯନ୍ତ୍ରଣା ହୁଏ |</w:t>
      </w:r>
      <w:r w:rsidRPr="002048EB">
        <w:rPr>
          <w:rFonts w:ascii="Nirmala UI" w:hAnsi="Nirmala UI" w:cs="Nirmala UI"/>
        </w:rPr>
        <w:br/>
        <w:t>ଚିକିତ୍ସା - କାନ୍ଥ ପାଖରୁ ପ୍ରାୟ ଏକ ହାତ ଛାଡ଼ି aig ଆଡ଼କୁ ମୁହଁ କରି ଠିଆ ହୁଅ। ଦୁଇ</w:t>
      </w:r>
      <w:r w:rsidRPr="002048EB">
        <w:rPr>
          <w:rFonts w:ascii="Nirmala UI" w:hAnsi="Nirmala UI" w:cs="Nirmala UI"/>
        </w:rPr>
        <w:br/>
        <w:t>ପାଦ ଏପରି ଯୋଡ଼, ଯେପରି ଦୁଇ ବୁଢ଼ା ଆଙ୍ଗୁଠି ଏବଂ ଦୁଇ ଗୋଇଠି ଲାଗି କରି ରହେ। କାନ୍ଥରେ</w:t>
      </w:r>
      <w:r w:rsidRPr="002048EB">
        <w:rPr>
          <w:rFonts w:ascii="Nirmala UI" w:hAnsi="Nirmala UI" w:cs="Nirmala UI"/>
        </w:rPr>
        <w:br/>
        <w:t>ଗୋଟିଏ ଆଙ୍ଗୁଠି ଭରା ଦିଅ, ଯେପରି ଆଙ୍ଗୁଠିରେ ଠିଆ ହେଲା ବେଳେ ପଡ଼ି ନ ଯିବ | ତା'ପରେ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ଗୋଡ଼ ଆଙ୍ଗୁଠି ଉପରେ ଠିଆ ହୁଅ, ଯେପରି ଗୋଇଠି ଟେକି ହୋଇ ରହେ। ମନେ ମନେ ୧୦୮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ପର୍ଯ୍ୟନ୍ତ ଗଣ। ତାଂପରେ ଗୋଇଠି ଉପରେ ଠିଆ ହୋଇ ମନେ ମନେ ୧୦୮ ପର୍ଯ୍ୟନ୍ତ ଗଣ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ଏହିପରି ସକାଳେ ଦୁଇଥର ସନ୍ଧ୍ୟାରେ ଅଥବା ରାତିରେ ଶୋଇବା ପୁର୍ବରୁ ଦୁଇଥର ଅଭ୍ୟାସ କଲେ</w:t>
      </w:r>
      <w:r w:rsidRPr="002048EB">
        <w:rPr>
          <w:rFonts w:ascii="Nirmala UI" w:hAnsi="Nirmala UI" w:cs="Nirmala UI"/>
        </w:rPr>
        <w:br/>
        <w:t>ଦୁଇମାସ ଭିତରେ ରୋଗମୁକ୍ତ ହେବ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ଏହି ରୋଗରେ ଗୁଧ୍ରସିର ଚିକିତ୍ସା କଲେ ଶୀଘ୍ର ରୋଗମୁକ୍ତ ହେବ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ଯେଉଁମାନଙ୍କର ଗୋଡ଼ ମୋଡ଼ାଇବା ଅଭ୍ୟାସ ଅଛି, ସେମାନେ ରାତିରେ ଶୋଇବା ପୁର୍ବରୁ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ଉପରୋକ୍ତ ମତେ ଆଙ୍ଗୁଠିରେ ଓ ଗୋଇଠିରେ ଠିଆ ହେଲେ ଆଉ ଗୋଡ଼ ମୋଡ଼ାଇବାକୁ ପଡ଼ିବ</w:t>
      </w:r>
      <w:r w:rsidRPr="002048EB">
        <w:rPr>
          <w:rFonts w:ascii="Nirmala UI" w:hAnsi="Nirmala UI" w:cs="Nirmala UI"/>
        </w:rPr>
        <w:br/>
        <w:t>ନାହିଁ ଏବଂ ସୁଖରେ ନିଦ ହେବ।</w:t>
      </w:r>
    </w:p>
    <w:p w14:paraId="16AAEA7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5F1CB4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810E3F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159</w:t>
      </w:r>
    </w:p>
    <w:p w14:paraId="5B05A3BD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26767E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/୧୨୬/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ମନ୍ୟାସ୍ତମ୍ବ</w:t>
      </w:r>
      <w:r w:rsidRPr="002048EB">
        <w:rPr>
          <w:rFonts w:ascii="Nirmala UI" w:hAnsi="Nirmala UI" w:cs="Nirmala UI"/>
        </w:rPr>
        <w:br/>
        <w:t>ଏହି ରୋଗରେ ବେକ ମୋଡ଼ିହୋଇ ରହେ ଓ ଏପାଖ ସେପାଖ କରିହୁଏ ନାହିଁ। ବେକରେ</w:t>
      </w:r>
      <w:r w:rsidRPr="002048EB">
        <w:rPr>
          <w:rFonts w:ascii="Nirmala UI" w:hAnsi="Nirmala UI" w:cs="Nirmala UI"/>
        </w:rPr>
        <w:br/>
        <w:t>ପୁରୁଣା ଘିଅ ମାଲିସ୍‌ କରି ଅରଖପତ୍ର ତା ଉପରେ ପକାଇ ସେକ ଦେବ | NACA ଭଲ ନହେଲେ</w:t>
      </w:r>
      <w:r w:rsidRPr="002048EB">
        <w:rPr>
          <w:rFonts w:ascii="Nirmala UI" w:hAnsi="Nirmala UI" w:cs="Nirmala UI"/>
        </w:rPr>
        <w:br/>
        <w:t>ବାତଗଜାଙ୍କୁଶ ବଟୀ ଖାଇବ |</w:t>
      </w:r>
      <w:r w:rsidRPr="002048EB">
        <w:rPr>
          <w:rFonts w:ascii="Nirmala UI" w:hAnsi="Nirmala UI" w:cs="Nirmala UI"/>
        </w:rPr>
        <w:br/>
        <w:t>ବାତଗଜଳାଙ୍କୁଶ - lala, GIA, CaS ଗନ୍ଧକ, ହରିତାଳ ଭସ୍ମ, ସ୍ଵର୍ଶ୍ମମାକ୍ଷିଭସ୍କ, .</w:t>
      </w:r>
      <w:r w:rsidRPr="002048EB">
        <w:rPr>
          <w:rFonts w:ascii="Nirmala UI" w:hAnsi="Nirmala UI" w:cs="Nirmala UI"/>
        </w:rPr>
        <w:br/>
        <w:t>ହରିଡ଼ା, କକଡ଼ etl, ESAS ମହୁରା, ଶୁଣି, ଗୋଲମରିଚ, ପିପ୍ପଳୀ, ଅଗିବଥୁ, ଟାଙ୍ଗଣାଖଇ</w:t>
      </w:r>
      <w:r w:rsidRPr="002048EB">
        <w:rPr>
          <w:rFonts w:ascii="Nirmala UI" w:hAnsi="Nirmala UI" w:cs="Nirmala UI"/>
        </w:rPr>
        <w:br/>
        <w:t>ପ୍ରତ୍ୟେକ ସମାନ ମୁଣ୍ଢିକା ରସରେ ଏବଂ ବେଗୁନିଆ ରସରେ ତିନି ତିନି ଥର ଭାବନା ଦେଇ</w:t>
      </w:r>
      <w:r w:rsidRPr="002048EB">
        <w:rPr>
          <w:rFonts w:ascii="Nirmala UI" w:hAnsi="Nirmala UI" w:cs="Nirmala UI"/>
        </w:rPr>
        <w:br/>
        <w:t>ସୋରିଷ ପରି ବଟିକା କରିବ। ସକାଳେ ଓ ସନ୍ଧ୍ୟାରେ ଗୋଟିଏ ଲେଖାଏଁ ବଟିକା ପାଣିରେ ଖାଇବ।</w:t>
      </w:r>
      <w:r w:rsidRPr="002048EB">
        <w:rPr>
          <w:rFonts w:ascii="Nirmala UI" w:hAnsi="Nirmala UI" w:cs="Nirmala UI"/>
        </w:rPr>
        <w:br/>
        <w:t>ପସାରୁଣୀ ତୈଳ ବେକରେ ମାଲିସ୍‌ କରିବ |</w:t>
      </w:r>
      <w:r w:rsidRPr="002048EB">
        <w:rPr>
          <w:rFonts w:ascii="Nirmala UI" w:hAnsi="Nirmala UI" w:cs="Nirmala UI"/>
        </w:rPr>
        <w:br/>
        <w:t>ବାତରୋଗ ଓ ପକ୍ଷାଘାତ</w:t>
      </w:r>
      <w:r w:rsidRPr="002048EB">
        <w:rPr>
          <w:rFonts w:ascii="Nirmala UI" w:hAnsi="Nirmala UI" w:cs="Nirmala UI"/>
        </w:rPr>
        <w:br/>
        <w:t>୧) ଅକରାକରା ଚୂର୍ଣ୍ଣ ଆଠ ତୋଳା, ଅଶ୍ଵଗନ୍ଧା ଏବଂ ଶୁଣ୍ଠି ପ୍ରତ୍ୟେକରୁ ଅଢ଼େଇ ତୋଳା, ଶୁଦ୍ଧ</w:t>
      </w:r>
      <w:r w:rsidRPr="002048EB">
        <w:rPr>
          <w:rFonts w:ascii="Nirmala UI" w:hAnsi="Nirmala UI" w:cs="Nirmala UI"/>
        </w:rPr>
        <w:br/>
        <w:t>ଗୁଗ୍‌ଗୁଳ ଦଶତୋଳା, ଜଡ଼ା (NAB) ଚେର ଚତୁର୍ଥାଂଶ କ୍ଵାଥ ଏକସେର | ପ୍ରଥମେ</w:t>
      </w:r>
      <w:r w:rsidRPr="002048EB">
        <w:rPr>
          <w:rFonts w:ascii="Nirmala UI" w:hAnsi="Nirmala UI" w:cs="Nirmala UI"/>
        </w:rPr>
        <w:br/>
        <w:t>କ୍ଵାଥରେ ଗୁଗ୍ଗୁଳ ପକାଇ କଲେଇକରା ପିତ୍ତଳ କରେଇରେ ପାକ କରିବ। ଯେତେବେଳେ '</w:t>
      </w:r>
      <w:r w:rsidRPr="002048EB">
        <w:rPr>
          <w:rFonts w:ascii="Nirmala UI" w:hAnsi="Nirmala UI" w:cs="Nirmala UI"/>
        </w:rPr>
        <w:br/>
        <w:t>ଏହି କ୍ବାଥ ମହୁ ପରି ମୋଟା ହୋଇଯିବ, ସେତେବେଳେ ଅନ୍ୟ ବୂର୍ଣ୍ରସବୁ ଆସ୍ତେ ଆସ୍ତେ</w:t>
      </w:r>
      <w:r w:rsidRPr="002048EB">
        <w:rPr>
          <w:rFonts w:ascii="Nirmala UI" w:hAnsi="Nirmala UI" w:cs="Nirmala UI"/>
        </w:rPr>
        <w:br/>
        <w:t>ପକାଇ କରଚୁୂଲୀରେ ଘାଣ୍ଟିବ | ସବୁ ମିଶି ଅବଲେହ ପରି ହୋଇଗଲେ ତହିଁରେ ଅଛ୍ପ ଘିଅ</w:t>
      </w:r>
      <w:r w:rsidRPr="002048EB">
        <w:rPr>
          <w:rFonts w:ascii="Nirmala UI" w:hAnsi="Nirmala UI" w:cs="Nirmala UI"/>
        </w:rPr>
        <w:br/>
        <w:t>ମିଶାଇ ଲୁହା ହେମଦସ୍ତାରେ ପକାଇ ଖୁବ୍‌ କୁଟିବ | ଜୁଟା ଶେଷର ଦୁଇ ମସ୍ସା ହିସାବରେ</w:t>
      </w:r>
      <w:r w:rsidRPr="002048EB">
        <w:rPr>
          <w:rFonts w:ascii="Nirmala UI" w:hAnsi="Nirmala UI" w:cs="Nirmala UI"/>
        </w:rPr>
        <w:br/>
        <w:t>ବଟିକା କରିବ। ଦିନକୁ ଦୁଇ ଥର ବା ତିନି ଥର ଗୋଟିଏ ଗୋଟିଏ ବଟିକା ଜଡ଼ା ଚେର</w:t>
      </w:r>
      <w:r w:rsidRPr="002048EB">
        <w:rPr>
          <w:rFonts w:ascii="Nirmala UI" w:hAnsi="Nirmala UI" w:cs="Nirmala UI"/>
        </w:rPr>
        <w:br/>
        <w:t>GIA ବା ଅଳ୍ପ ଉଷୁମ ଗାଭଦୁଧରେ ଖାଇବ। ଏହାଦ୍ଵାରା ଖଞ୍ଜତା, ପଙ୍ଗୁତା, କୁବ୍ଜତା,</w:t>
      </w:r>
      <w:r w:rsidRPr="002048EB">
        <w:rPr>
          <w:rFonts w:ascii="Nirmala UI" w:hAnsi="Nirmala UI" w:cs="Nirmala UI"/>
        </w:rPr>
        <w:br/>
        <w:t>SIA, AMAA, ଅର୍ଵିତ, ପକ୍ଷାଘାତ, ସନ୍ଧିବାତ କମ୍ପବାତ ଆଦି ବାତ ରୋଗ,</w:t>
      </w:r>
      <w:r w:rsidRPr="002048EB">
        <w:rPr>
          <w:rFonts w:ascii="Nirmala UI" w:hAnsi="Nirmala UI" w:cs="Nirmala UI"/>
        </w:rPr>
        <w:br/>
        <w:t>ହିଷ୍ଠିରିଆ ତଥା ହୃଦୟର ଅତ୍ୟଧ୍ଵକ ସ୍ପନ୍ଦନ ରୋଗ ନାଶହୁଏ | ଧନ୍ଵନ୍ତରୀ)</w:t>
      </w:r>
      <w:r w:rsidRPr="002048EB">
        <w:rPr>
          <w:rFonts w:ascii="Nirmala UI" w:hAnsi="Nirmala UI" w:cs="Nirmala UI"/>
        </w:rPr>
        <w:br/>
        <w:t>୨) GF ପାରଦ, ଶୁଦ୍ଧ ଗନ୍ଧକ, ନାଗଭସ୍କ, ବଙ୍ଗଭସ୍କ, ଲୌହଭସ୍ମ, ତାମ୍ରଭସ୍ଥ, ଅଭ୍ରଭସ୍ମ, ପିପ୍ପଳୀ,</w:t>
      </w:r>
      <w:r w:rsidRPr="002048EB">
        <w:rPr>
          <w:rFonts w:ascii="Nirmala UI" w:hAnsi="Nirmala UI" w:cs="Nirmala UI"/>
        </w:rPr>
        <w:br/>
        <w:t>ଟାଙ୍ଗଣାଖଇ, ଗୋଲମରିଚ ଚୁର୍ଣ୍ର, JG ASSIA NIG ତୋଳା ଲେଖାଏଁ, ଶୁଦ୍ଧ ବଚ୍ଛନାଗ</w:t>
      </w:r>
      <w:r w:rsidRPr="002048EB">
        <w:rPr>
          <w:rFonts w:ascii="Nirmala UI" w:hAnsi="Nirmala UI" w:cs="Nirmala UI"/>
        </w:rPr>
        <w:br/>
        <w:t>୪ ୧୮ ୨ ତୋଳା। ପ୍ରଥମେ ପାରା ଓ ଗନ୍ଧକକୁ ଏକତ୍ର ମର୍ଦ୍ଦନ କରି କଜ୍ଜଳୀ କରିବ |</w:t>
      </w:r>
      <w:r w:rsidRPr="002048EB">
        <w:rPr>
          <w:rFonts w:ascii="Nirmala UI" w:hAnsi="Nirmala UI" w:cs="Nirmala UI"/>
        </w:rPr>
        <w:br/>
        <w:t>ତାଂପରେ ସମସ୍ତ ପ୍ରକାର aq ମିଶାଇ ମର୍ଦ୍ଦନ କରିବ | ଶେଷରେ ପିପ୍‌ପଳୀ, ଟାଙ୍ଗଣା</w:t>
      </w:r>
      <w:r w:rsidRPr="002048EB">
        <w:rPr>
          <w:rFonts w:ascii="Nirmala UI" w:hAnsi="Nirmala UI" w:cs="Nirmala UI"/>
        </w:rPr>
        <w:br/>
        <w:t>ଖଇ, ଗୋଲମରିଚ ଚୂର୍ଣ୍ଣ, Gd ଚୂର୍ଣ୍ଣ ମିଶାଇ ତ୍ରଳଟୁ gle, Gaal gia, ଚିତାପାରୁ</w:t>
      </w:r>
      <w:r w:rsidRPr="002048EB">
        <w:rPr>
          <w:rFonts w:ascii="Nirmala UI" w:hAnsi="Nirmala UI" w:cs="Nirmala UI"/>
        </w:rPr>
        <w:br/>
        <w:t>GOR GIA, ଭୃଙ୍ଗରାଜ AA, QE କ୍ାଥ, ବେଗୁନିଆଁ ( ନିର୍ଗୁଠି) ପତ୍ର ରସ, ଅରଖ କ୍ଷୀର,</w:t>
      </w:r>
      <w:r w:rsidRPr="002048EB">
        <w:rPr>
          <w:rFonts w:ascii="Nirmala UI" w:hAnsi="Nirmala UI" w:cs="Nirmala UI"/>
        </w:rPr>
        <w:br/>
        <w:t>ଅଁଳା ରସ, ଅଦା ରସ ଏବଂ ଲେମ୍ବୁ ରସରେ ତିନି ଥର ଭାବନା ଦେଇ ଏକରତି ହିସାବରେ</w:t>
      </w:r>
      <w:r w:rsidRPr="002048EB">
        <w:rPr>
          <w:rFonts w:ascii="Nirmala UI" w:hAnsi="Nirmala UI" w:cs="Nirmala UI"/>
        </w:rPr>
        <w:br/>
        <w:t>ବଟିକା କରିବ |</w:t>
      </w:r>
    </w:p>
    <w:p w14:paraId="540A8F8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43193E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D04C01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160</w:t>
      </w:r>
    </w:p>
    <w:p w14:paraId="6A49254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3277A7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ସହଳ ଚିକିତ୍ସା / ୧୨୭ /</w:t>
      </w:r>
      <w:r w:rsidRPr="002048EB">
        <w:rPr>
          <w:rFonts w:ascii="Nirmala UI" w:hAnsi="Nirmala UI" w:cs="Nirmala UI"/>
        </w:rPr>
        <w:br/>
        <w:t>ମାତ୍ରା - ଗୋଟିଏ ବା ଦୁଇଟି ବଟିକା ଦିନକୁ ତିନି ଥର ତୀବ୍ର ବାତ ରୋଗରେ ଅଦା ରସ</w:t>
      </w:r>
      <w:r w:rsidRPr="002048EB">
        <w:rPr>
          <w:rFonts w:ascii="Nirmala UI" w:hAnsi="Nirmala UI" w:cs="Nirmala UI"/>
        </w:rPr>
        <w:br/>
        <w:t>ସହିତ ବା ମହୁ ସହିତ ଖାଇବ। ଆମବାତ ରୋଗରେ ଜଡ଼ାତେଲ ଓ ଘିଅ ସହିତ ଖାଇବ।</w:t>
      </w:r>
      <w:r w:rsidRPr="002048EB">
        <w:rPr>
          <w:rFonts w:ascii="Nirmala UI" w:hAnsi="Nirmala UI" w:cs="Nirmala UI"/>
        </w:rPr>
        <w:br/>
        <w:t>ଏହି ଞ୍ଷଷଧରେ ବାତ ବିକାର ଶୂଳ, କଫପ୍ରକୋପଜାତ ରୋଗ, ଗ୍ରହଣୀ - ସନ୍ନିପାତ,</w:t>
      </w:r>
      <w:r w:rsidRPr="002048EB">
        <w:rPr>
          <w:rFonts w:ascii="Nirmala UI" w:hAnsi="Nirmala UI" w:cs="Nirmala UI"/>
        </w:rPr>
        <w:br/>
        <w:t>ଅପସ୍ଲାର, ମନ୍ଦାଗ୍ନି ପିଭୋଦର, ପ୍ଲାହାବୃଵି, କୁଷ, ଅର୍ଶ, ସୀଲୋକଙ୍କର ଗର୍ଭାଶୟରେ ବିକୃତି</w:t>
      </w:r>
      <w:r w:rsidRPr="002048EB">
        <w:rPr>
          <w:rFonts w:ascii="Nirmala UI" w:hAnsi="Nirmala UI" w:cs="Nirmala UI"/>
        </w:rPr>
        <w:br/>
        <w:t>ହେତୁ ରୋଗ ନଷ୍ଟ ହୁଏ।</w:t>
      </w:r>
      <w:r w:rsidRPr="002048EB">
        <w:rPr>
          <w:rFonts w:ascii="Nirmala UI" w:hAnsi="Nirmala UI" w:cs="Nirmala UI"/>
        </w:rPr>
        <w:br/>
        <w:t>ଆମବାତ ଆଣ୍ଠୁଗଣ୍ଠି ବାତ</w:t>
      </w:r>
      <w:r w:rsidRPr="002048EB">
        <w:rPr>
          <w:rFonts w:ascii="Nirmala UI" w:hAnsi="Nirmala UI" w:cs="Nirmala UI"/>
        </w:rPr>
        <w:br/>
        <w:t>୧) ବାସଙ୍ଗପତ୍ର ରସ ଏକ ତୋଳା ଓ ଘିଅ ଏକ ତୋଳା ଏକତ୍ର ମିଶାଇ ସେଥ୍ରରେ ଏକ ରତି</w:t>
      </w:r>
      <w:r w:rsidRPr="002048EB">
        <w:rPr>
          <w:rFonts w:ascii="Nirmala UI" w:hAnsi="Nirmala UI" w:cs="Nirmala UI"/>
        </w:rPr>
        <w:br/>
        <w:t>ହରିତାଳ AY ପକାଇ ସକାଳେ ଓ ସନ୍ଧ୍ୟାରେ ଖାଇବ | ଏହିପରି ସାତ ଦିନ ବା ଚଉଦ ଦିନ</w:t>
      </w:r>
      <w:r w:rsidRPr="002048EB">
        <w:rPr>
          <w:rFonts w:ascii="Nirmala UI" w:hAnsi="Nirmala UI" w:cs="Nirmala UI"/>
        </w:rPr>
        <w:br/>
        <w:t>ଖାଇବା ଆବଶ୍ୟକ |</w:t>
      </w:r>
      <w:r w:rsidRPr="002048EB">
        <w:rPr>
          <w:rFonts w:ascii="Nirmala UI" w:hAnsi="Nirmala UI" w:cs="Nirmala UI"/>
        </w:rPr>
        <w:br/>
        <w:t>ପଥ୍ୁ - କେବଳ ଦୁଧ ରୁଟି ବା ଘିଅ ରୁଟି |</w:t>
      </w:r>
      <w:r w:rsidRPr="002048EB">
        <w:rPr>
          <w:rFonts w:ascii="Nirmala UI" w:hAnsi="Nirmala UI" w:cs="Nirmala UI"/>
        </w:rPr>
        <w:br/>
        <w:t>୨) ଶୋଧ୍ତ କୋଚିଲାମଞ୍ ES, Arial ଗୋଲମରିଚ ଚୂର୍ଣ୍ଣ ଏକତ୍ର କରି ପାଣିରେ ଦୁଇ</w:t>
      </w:r>
      <w:r w:rsidRPr="002048EB">
        <w:rPr>
          <w:rFonts w:ascii="Nirmala UI" w:hAnsi="Nirmala UI" w:cs="Nirmala UI"/>
        </w:rPr>
        <w:br/>
        <w:t>ରତି ହିସାବରେ ବଟିକା କରି ରସସିନ୍ଦୂର ଖଲରେ ମର୍ଦ୍ଦନ କରି ତା ଉପରେ ଉପରୋକ୍ତ</w:t>
      </w:r>
      <w:r w:rsidRPr="002048EB">
        <w:rPr>
          <w:rFonts w:ascii="Nirmala UI" w:hAnsi="Nirmala UI" w:cs="Nirmala UI"/>
        </w:rPr>
        <w:br/>
        <w:t>ବଟିକାଟି ଗଡ଼ାଇଲେ ତାହା ଲାଲ ବର୍ଣ୍ଣ ହୋଇଯିବ | ଏହି ବଟିକାରୁ ଗୋଟିଏ ସକାଳେ</w:t>
      </w:r>
      <w:r w:rsidRPr="002048EB">
        <w:rPr>
          <w:rFonts w:ascii="Nirmala UI" w:hAnsi="Nirmala UI" w:cs="Nirmala UI"/>
        </w:rPr>
        <w:br/>
        <w:t>ଛଡ଼ାମୂତ ସହିତ ଏବଂ ସନ୍ଧ୍ୟାରେ ପାନ ପତ୍ର ରସ ସହିତ କିଛି ଦିନ ଖାଇଲେ ରୋଗମୁକ୍ତ</w:t>
      </w:r>
      <w:r w:rsidRPr="002048EB">
        <w:rPr>
          <w:rFonts w:ascii="Nirmala UI" w:hAnsi="Nirmala UI" w:cs="Nirmala UI"/>
        </w:rPr>
        <w:br/>
        <w:t>ହେବ | TAU ଖାଇବା ପୂର୍ବରୁ ଝାଡ଼ା ସଫା କରାଇ TSA ଖାଇବ | ଛଡ଼ାମୂତ ୩ ତୋଳା</w:t>
      </w:r>
      <w:r w:rsidRPr="002048EB">
        <w:rPr>
          <w:rFonts w:ascii="Nirmala UI" w:hAnsi="Nirmala UI" w:cs="Nirmala UI"/>
        </w:rPr>
        <w:br/>
        <w:t>ଠାରୁ ୫ ତୋଳା ଦେବ।</w:t>
      </w:r>
      <w:r w:rsidRPr="002048EB">
        <w:rPr>
          <w:rFonts w:ascii="Nirmala UI" w:hAnsi="Nirmala UI" w:cs="Nirmala UI"/>
        </w:rPr>
        <w:br/>
        <w:t>| ପଥ୍ୟ - ଲୁଣ, ଲଙ୍କାମରିଚ ଏବଂ ଖଟା ଖାଇବ ନାହିଁ 1 ଦୁଧ ଯଥେଷ୍ଟ ଖାଇବ | ଦୁଧ ଭାତ</w:t>
      </w:r>
      <w:r w:rsidRPr="002048EB">
        <w:rPr>
          <w:rFonts w:ascii="Nirmala UI" w:hAnsi="Nirmala UI" w:cs="Nirmala UI"/>
        </w:rPr>
        <w:br/>
        <w:t>ଅଥବା ଭାତରେ ଯଥେଷ୍ଠ ଘିଅ ଦେଇ ଖାଇବ |</w:t>
      </w:r>
      <w:r w:rsidRPr="002048EB">
        <w:rPr>
          <w:rFonts w:ascii="Nirmala UI" w:hAnsi="Nirmala UI" w:cs="Nirmala UI"/>
        </w:rPr>
        <w:br/>
        <w:t>୩) ଯୋଗରାଜ ଗୁଗୁଗୁଳ ରାସ୍ଵାଦି Ql ସହିତ ଅନ୍ତତଃ ୩ ମାସ ଖାଇଲେ ଆଣ୍ଠୁଗଣ୍ଠି ବାତ</w:t>
      </w:r>
      <w:r w:rsidRPr="002048EB">
        <w:rPr>
          <w:rFonts w:ascii="Nirmala UI" w:hAnsi="Nirmala UI" w:cs="Nirmala UI"/>
        </w:rPr>
        <w:br/>
        <w:t>ନିର୍ମୁଜ ହୋଇଯାଏ | ଯେଉଁମାନଙ୍କର ଆଣ୍ଠୁଗଣ୍ଠି ବାତ ବାରମ୍ବାର ହୁଏ, ସେମାନଙ୍କ ପାଇଁ</w:t>
      </w:r>
      <w:r w:rsidRPr="002048EB">
        <w:rPr>
          <w:rFonts w:ascii="Nirmala UI" w:hAnsi="Nirmala UI" w:cs="Nirmala UI"/>
        </w:rPr>
        <w:br/>
        <w:t>ଏହି ଶିଷଧ ସର୍ବଶ୍ରେଷ୍ଠ |</w:t>
      </w:r>
      <w:r w:rsidRPr="002048EB">
        <w:rPr>
          <w:rFonts w:ascii="Nirmala UI" w:hAnsi="Nirmala UI" w:cs="Nirmala UI"/>
        </w:rPr>
        <w:br/>
        <w:t>ଯୋଗରାଜ ଗୁଗ୍ଗୁଳ କବିରାଜଙ୍କ ଠାରୁ କିଣିବାକୁ ହେବ |</w:t>
      </w:r>
      <w:r w:rsidRPr="002048EB">
        <w:rPr>
          <w:rFonts w:ascii="Nirmala UI" w:hAnsi="Nirmala UI" w:cs="Nirmala UI"/>
        </w:rPr>
        <w:br/>
        <w:t>ରାସ୍ନାଦି - ରାସ୍ନା, ପୁନର୍ନବା, ଶୁଣୁ, ଗୁଳୁଚି ଏବଂ ଜଡ଼ା ଚେର ସର୍ବ AM Qa ତୋଳା ୩ ୨</w:t>
      </w:r>
      <w:r w:rsidRPr="002048EB">
        <w:rPr>
          <w:rFonts w:ascii="Nirmala UI" w:hAnsi="Nirmala UI" w:cs="Nirmala UI"/>
        </w:rPr>
        <w:br/>
        <w:t>ତୋଳା ପାଣିରେ ସିଦ୍ଧ କରି ଚାରି ତୋଳା ରହିଲେ ଛାଣି ଯୋଗରାଜ ଗୁଗ୍ଗୁଳ ସଙ୍ଗେ ଖାଇବ |</w:t>
      </w:r>
      <w:r w:rsidRPr="002048EB">
        <w:rPr>
          <w:rFonts w:ascii="Nirmala UI" w:hAnsi="Nirmala UI" w:cs="Nirmala UI"/>
        </w:rPr>
        <w:br/>
        <w:t>୪) ଅଷାଢୁଆ CBA ଏକ ତୋଳା, ଗୋଲମରିଚ ୨ ୧ଟା ଏକତ୍ର ଗାଛ ଦୁଧରେ ବାଟି ଖାଇବ |</w:t>
      </w:r>
      <w:r w:rsidRPr="002048EB">
        <w:rPr>
          <w:rFonts w:ascii="Nirmala UI" w:hAnsi="Nirmala UI" w:cs="Nirmala UI"/>
        </w:rPr>
        <w:br/>
        <w:t>ଦିନକୁ ଦୁଇ ପାନ କରି ସକାଳ ଓ ସନ୍ଧ୍ୟାରେ ସାତ ପାନ ଖାଇବ।</w:t>
      </w:r>
      <w:r w:rsidRPr="002048EB">
        <w:rPr>
          <w:rFonts w:ascii="Nirmala UI" w:hAnsi="Nirmala UI" w:cs="Nirmala UI"/>
        </w:rPr>
        <w:br/>
        <w:t>ପଥ୍ୟ - ଲୁଣ, ଖଟା, ଶାଗ, Gea ଖାଉଥିବା ଦିନ ଖାଇବ ନାହିଁ |</w:t>
      </w:r>
    </w:p>
    <w:p w14:paraId="6C9316F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1E5618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7DBDA8D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161</w:t>
      </w:r>
    </w:p>
    <w:p w14:paraId="085C30E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3CC29E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୧୨୮ / ଅନୁଭୂତ ଯୋଗମାଳା ବା ସହଳ ଚିକିତ୍ସା |</w:t>
      </w:r>
      <w:r w:rsidRPr="002048EB">
        <w:rPr>
          <w:rFonts w:ascii="Nirmala UI" w:hAnsi="Nirmala UI" w:cs="Nirmala UI"/>
        </w:rPr>
        <w:br/>
        <w:t>୫) ମୁତୁରୀ 6OAR G4, Calin ମରିଚର ଟୁର୍ଣ୍ଣ ସମଭ୍ଭାଗ ଏକତ୍ର ପାଣି ଦେଇ ମର୍ଦ୍ଦନ କରି</w:t>
      </w:r>
      <w:r w:rsidRPr="002048EB">
        <w:rPr>
          <w:rFonts w:ascii="Nirmala UI" w:hAnsi="Nirmala UI" w:cs="Nirmala UI"/>
        </w:rPr>
        <w:br/>
        <w:t>ବୁଟ ପରି ବଟିକା କରିବ | ସକାଳେ ଦୁଇଟି ବଟିକା ଏବଂ ସନ୍ଧ୍ୟାରେ ଦୁଇଟି ବଟିକା</w:t>
      </w:r>
      <w:r w:rsidRPr="002048EB">
        <w:rPr>
          <w:rFonts w:ascii="Nirmala UI" w:hAnsi="Nirmala UI" w:cs="Nirmala UI"/>
        </w:rPr>
        <w:br/>
        <w:t>ଏହିପରି ଏକ ମାସ ଏହି da ଖାଇବ | ମେହରୋଗ ଏହି ଣ୩ଷଧରେ ମଧ୍ଯ ଭଲ ହୁଏ |</w:t>
      </w:r>
      <w:r w:rsidRPr="002048EB">
        <w:rPr>
          <w:rFonts w:ascii="Nirmala UI" w:hAnsi="Nirmala UI" w:cs="Nirmala UI"/>
        </w:rPr>
        <w:br/>
        <w:t>୬) ବୂଦ୍ଧଦାରକ ଚେର ଏକ ତୋଳା, ଅରଖ ଚେର ଏକ ତୋଳା, ଚିତାପାରୁ ଅଧତୋଳା।</w:t>
      </w:r>
      <w:r w:rsidRPr="002048EB">
        <w:rPr>
          <w:rFonts w:ascii="Nirmala UI" w:hAnsi="Nirmala UI" w:cs="Nirmala UI"/>
        </w:rPr>
        <w:br/>
        <w:t>ଗୋଲମରିଚ ଅଧତୋଳା - ଏ I APIA Od WAG Aldea ମର୍ଦ୍ଦନ କରି ବଡ଼ କାନ୍ଦୁଲ</w:t>
      </w:r>
      <w:r w:rsidRPr="002048EB">
        <w:rPr>
          <w:rFonts w:ascii="Nirmala UI" w:hAnsi="Nirmala UI" w:cs="Nirmala UI"/>
        </w:rPr>
        <w:br/>
        <w:t>ପରି ବଟିକା କରିବ। ସକାଳେ ଗୋଟିଏ ବଟିକା ଓ ସନ୍ଧ୍ୟାରେ ଗୋଟିଏ ବଟିକା ଖାଇବ।</w:t>
      </w:r>
      <w:r w:rsidRPr="002048EB">
        <w:rPr>
          <w:rFonts w:ascii="Nirmala UI" w:hAnsi="Nirmala UI" w:cs="Nirmala UI"/>
        </w:rPr>
        <w:br/>
        <w:t>ଏହିପରି ୫ ଦିନ ଖାଇଲେ ରୋଗମୁକ୍ତ ହେବ |</w:t>
      </w:r>
      <w:r w:rsidRPr="002048EB">
        <w:rPr>
          <w:rFonts w:ascii="Nirmala UI" w:hAnsi="Nirmala UI" w:cs="Nirmala UI"/>
        </w:rPr>
        <w:br/>
        <w:t>ପଥ୍ୟ - ଆମିଷ , ଖଟା, ଶାଗ, ରାଗ ନିଷେଧ |</w:t>
      </w:r>
      <w:r w:rsidRPr="002048EB">
        <w:rPr>
          <w:rFonts w:ascii="Nirmala UI" w:hAnsi="Nirmala UI" w:cs="Nirmala UI"/>
        </w:rPr>
        <w:br/>
        <w:t>୭) ବୂଦ୍ଧଦାରକ ଚେର, ଅରଖ ଚେର, କୃଷ୍ଣ ଦୁଦୁରା ପତ୍ର ରସ ପ୍ରତ୍ୟେକରୁ ୫ ତୋଳା,</w:t>
      </w:r>
      <w:r w:rsidRPr="002048EB">
        <w:rPr>
          <w:rFonts w:ascii="Nirmala UI" w:hAnsi="Nirmala UI" w:cs="Nirmala UI"/>
        </w:rPr>
        <w:br/>
        <w:t>ମହୁରା (CHUA) ୨ ୧/ ୨ ତୋଳା ସୋରିଷ ତେଲରେ ତୈଳପାକ କରିବ। ଥଣ୍ଡା</w:t>
      </w:r>
      <w:r w:rsidRPr="002048EB">
        <w:rPr>
          <w:rFonts w:ascii="Nirmala UI" w:hAnsi="Nirmala UI" w:cs="Nirmala UI"/>
        </w:rPr>
        <w:br/>
        <w:t>ହେଲେ ଛାଣିକରି ଶିଶିରେ ରଖିବ। ଗୋଟିଏ ଲିଆକୁ ଏହି ତୈଳରେ ବୁଡ଼ାଇ ସକାଳେ .</w:t>
      </w:r>
      <w:r w:rsidRPr="002048EB">
        <w:rPr>
          <w:rFonts w:ascii="Nirmala UI" w:hAnsi="Nirmala UI" w:cs="Nirmala UI"/>
        </w:rPr>
        <w:br/>
        <w:t>ଖାଲିପେଟରେ ଖାଇ ଦୁଧ ପିଇବ। ଦିନକୁ ଥରେ କରି ଏହିପରି ୧୫ ଦିନ ଖାଇବା</w:t>
      </w:r>
      <w:r w:rsidRPr="002048EB">
        <w:rPr>
          <w:rFonts w:ascii="Nirmala UI" w:hAnsi="Nirmala UI" w:cs="Nirmala UI"/>
        </w:rPr>
        <w:br/>
        <w:t>ଆବଶ୍ୟକ। ଏହି ତୈଳକୁ ଦୁଧରେ ମିଶାଇ ମାଲିସ କରିବ | .</w:t>
      </w:r>
      <w:r w:rsidRPr="002048EB">
        <w:rPr>
          <w:rFonts w:ascii="Nirmala UI" w:hAnsi="Nirmala UI" w:cs="Nirmala UI"/>
        </w:rPr>
        <w:br/>
        <w:t>=“ &lt;=</w:t>
      </w:r>
      <w:r w:rsidRPr="002048EB">
        <w:rPr>
          <w:rFonts w:ascii="Nirmala UI" w:hAnsi="Nirmala UI" w:cs="Nirmala UI"/>
        </w:rPr>
        <w:br/>
        <w:t>ଅତିସାର ( (ASI ଝାଡ଼ା)</w:t>
      </w:r>
      <w:r w:rsidRPr="002048EB">
        <w:rPr>
          <w:rFonts w:ascii="Nirmala UI" w:hAnsi="Nirmala UI" w:cs="Nirmala UI"/>
        </w:rPr>
        <w:br/>
        <w:t>। ଅତ୍ୟଧ୍ଵକ ଭୋଜନ, ଗରିଷ୍ଠ ପଦାର୍ଥ ଭୋଜନ, ଅଧକ Fou ପଦାର୍ଥ ଅଥବା ଅଧୁକ</w:t>
      </w:r>
      <w:r w:rsidRPr="002048EB">
        <w:rPr>
          <w:rFonts w:ascii="Nirmala UI" w:hAnsi="Nirmala UI" w:cs="Nirmala UI"/>
        </w:rPr>
        <w:br/>
        <w:t>ତୀକ୍ଷ୍ଣ ଗରମ ବା ଶୀତଳ ପଦାର୍ଥ ଭୋଜନ, ଖାଦ୍ୟ ପଦାର୍ଥ ଜୀର୍ଣ୍ଣ ନହୋଇ ପୁନରପି ଭୋଜନ,</w:t>
      </w:r>
      <w:r w:rsidRPr="002048EB">
        <w:rPr>
          <w:rFonts w:ascii="Nirmala UI" w:hAnsi="Nirmala UI" w:cs="Nirmala UI"/>
        </w:rPr>
        <w:br/>
        <w:t>ଅସମୟରେ ଭୋଜନ AOA QA ଜାତ, ଶୋକ ଓ ଭୟରୁ ପକ୍ଵାଶୟସ୍ଥିତ ସମାନ ବାୟୁ ଏବଂ</w:t>
      </w:r>
      <w:r w:rsidRPr="002048EB">
        <w:rPr>
          <w:rFonts w:ascii="Nirmala UI" w:hAnsi="Nirmala UI" w:cs="Nirmala UI"/>
        </w:rPr>
        <w:br/>
        <w:t>ପାଚକ ପିତ୍ତ କ୍ଲେଦନ କଫ IQO ହୋଇ ଅତିସାର ଜାତ ହୁଏ | ଅତଏବ ଅତିସାରର ଏକମାତ୍ର |</w:t>
      </w:r>
      <w:r w:rsidRPr="002048EB">
        <w:rPr>
          <w:rFonts w:ascii="Nirmala UI" w:hAnsi="Nirmala UI" w:cs="Nirmala UI"/>
        </w:rPr>
        <w:br/>
        <w:t>କାରଣ ଅତିଶୟ ଅଜୀର୍ଣ୍ଣ | ଅଜୀର୍ଣ୍ଣୁ ଶାନ୍ତ କରିବାକୁ ହେଲେ ଲଙ୍ଘନ ( ଉପବାସ) କରିବା ଉଚିତ୍‌ |।</w:t>
      </w:r>
      <w:r w:rsidRPr="002048EB">
        <w:rPr>
          <w:rFonts w:ascii="Nirmala UI" w:hAnsi="Nirmala UI" w:cs="Nirmala UI"/>
        </w:rPr>
        <w:br/>
        <w:t>ବଳିଷ୍ଠ ଲୋକଙ୍କର କେବଳ ଲଙ୍ଘନରେ ଅତିସାର ରୋଗ ଶାନ୍ତ ହୁଏ। ଦୁର୍ବଳ ଲୋକମାନେ ଲଙ୍ଘନ :</w:t>
      </w:r>
      <w:r w:rsidRPr="002048EB">
        <w:rPr>
          <w:rFonts w:ascii="Nirmala UI" w:hAnsi="Nirmala UI" w:cs="Nirmala UI"/>
        </w:rPr>
        <w:br/>
        <w:t>(ଉପବାସ) ସମୟରେ ଚହ୍ନା, ନଡ଼ିଆପାଣି, ବାଲି, ENA, AG ସର୍ବତ ଅଥବା cae, ଗରମ ପାଣି :</w:t>
      </w:r>
      <w:r w:rsidRPr="002048EB">
        <w:rPr>
          <w:rFonts w:ascii="Nirmala UI" w:hAnsi="Nirmala UI" w:cs="Nirmala UI"/>
        </w:rPr>
        <w:br/>
        <w:t>ଏବଂ ତହିଁରେ ସାମାନ୍ୟ ଲୁଣ ପକାଇ ଖାଇବା ଉଚିତ୍‌। ବେଶି ଲଙ୍ଘନ କରି ଦେହକୁ ଦୁର୍ବଳ କରିବା :</w:t>
      </w:r>
      <w:r w:rsidRPr="002048EB">
        <w:rPr>
          <w:rFonts w:ascii="Nirmala UI" w:hAnsi="Nirmala UI" w:cs="Nirmala UI"/>
        </w:rPr>
        <w:br/>
        <w:t>ଉଚିତ୍‌ ନୁହେଁ, ଅତିସାର ରୋଗରେ ପତଳା ଝାଡ଼ା ହୁଏ |।</w:t>
      </w:r>
      <w:r w:rsidRPr="002048EB">
        <w:rPr>
          <w:rFonts w:ascii="Nirmala UI" w:hAnsi="Nirmala UI" w:cs="Nirmala UI"/>
        </w:rPr>
        <w:br/>
        <w:t>ଚିକିତ୍ସା - |</w:t>
      </w:r>
      <w:r w:rsidRPr="002048EB">
        <w:rPr>
          <w:rFonts w:ascii="Nirmala UI" w:hAnsi="Nirmala UI" w:cs="Nirmala UI"/>
        </w:rPr>
        <w:br/>
        <w:t>8) PENG ଜାଇଫଳକୁ ଘୋରି ଏକ ଛଟାଙ୍କି ପାଣିରେ ମିଶାଇ ରୋଗୀକୁ ଖାଇବାକୁ ଦେବ | `</w:t>
      </w:r>
      <w:r w:rsidRPr="002048EB">
        <w:rPr>
          <w:rFonts w:ascii="Nirmala UI" w:hAnsi="Nirmala UI" w:cs="Nirmala UI"/>
        </w:rPr>
        <w:br/>
        <w:t>ମାତ୍ରା - ଶୁଣ୍ଠି ଓ ଜାଇଫଳ ପ୍ରତ୍ୟେକରୁ ଦୁଇ Ad ଓଜନ |</w:t>
      </w:r>
      <w:r w:rsidRPr="002048EB">
        <w:rPr>
          <w:rFonts w:ascii="Nirmala UI" w:hAnsi="Nirmala UI" w:cs="Nirmala UI"/>
        </w:rPr>
        <w:br/>
        <w:t>୨) ମୋଚରସ, ନାଗରମୁଥା, ଶୁଣ୍ଠି, ଫଣଫଣା ଓ UGH ଫୁଲ - ଏ AHA GS WEE କରି ରଖିବ |</w:t>
      </w:r>
    </w:p>
    <w:p w14:paraId="5A6FD6D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F92974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5C1709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162</w:t>
      </w:r>
    </w:p>
    <w:p w14:paraId="6908C10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FE2B6B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. ଅନୁଭୁତ ଯୋଗମାଳା ବା ସହଜ ଚିକିତ୍ସା / ୧୨୯/</w:t>
      </w:r>
      <w:r w:rsidRPr="002048EB">
        <w:rPr>
          <w:rFonts w:ascii="Nirmala UI" w:hAnsi="Nirmala UI" w:cs="Nirmala UI"/>
        </w:rPr>
        <w:br/>
        <w:t>ମାତ୍ରା - ପାଣି ସହିତ ସୁକି ଓଜନ ଖାଇବ।</w:t>
      </w:r>
      <w:r w:rsidRPr="002048EB">
        <w:rPr>
          <w:rFonts w:ascii="Nirmala UI" w:hAnsi="Nirmala UI" w:cs="Nirmala UI"/>
        </w:rPr>
        <w:br/>
        <w:t>` ୩) ଗୋଟିଏ ଜାଇଫଳ ଭିତରେ ତିନି ରତି ଅଫିମ ପୁରାଇ ଜାଇଫଳକୁ ଲେମ୍ବୁ ଭିତରେ ପୂରାଇ</w:t>
      </w:r>
      <w:r w:rsidRPr="002048EB">
        <w:rPr>
          <w:rFonts w:ascii="Nirmala UI" w:hAnsi="Nirmala UI" w:cs="Nirmala UI"/>
        </w:rPr>
        <w:br/>
        <w:t>| ତା ଉପରେ ମାଟି ଓ କନା ଦେଇ ଖରାରେ ଶୁଖାଇ ନିଆଁରେ ପୋଡ଼ିବ, ଯେପରି ଭିତରେ</w:t>
      </w:r>
      <w:r w:rsidRPr="002048EB">
        <w:rPr>
          <w:rFonts w:ascii="Nirmala UI" w:hAnsi="Nirmala UI" w:cs="Nirmala UI"/>
        </w:rPr>
        <w:br/>
        <w:t>ଥୁବା ଜାଇଫଳ ଭସ୍କ୍‌ ହୋଇନଯାଏ | ତାପରେ ଜାଇଫଳକୁ କାଢ଼ି Od OA ald Coa</w:t>
      </w:r>
      <w:r w:rsidRPr="002048EB">
        <w:rPr>
          <w:rFonts w:ascii="Nirmala UI" w:hAnsi="Nirmala UI" w:cs="Nirmala UI"/>
        </w:rPr>
        <w:br/>
        <w:t>| 20/299 ବଟିକା କରିବ |</w:t>
      </w:r>
      <w:r w:rsidRPr="002048EB">
        <w:rPr>
          <w:rFonts w:ascii="Nirmala UI" w:hAnsi="Nirmala UI" w:cs="Nirmala UI"/>
        </w:rPr>
        <w:br/>
        <w:t xml:space="preserve"> ମାତ୍ରା - ଦୁଇଟି ବଟିକା ଏକ ସଙ୍ଗେ ଖାଇବ | ଦିନକୁ ୩ ale |</w:t>
      </w:r>
      <w:r w:rsidRPr="002048EB">
        <w:rPr>
          <w:rFonts w:ascii="Nirmala UI" w:hAnsi="Nirmala UI" w:cs="Nirmala UI"/>
        </w:rPr>
        <w:br/>
        <w:t>. ୪) ଫଣଫଣା ଗଛର କଞ୍ଚାଛାଲି ଏକ ସେରକୁ ଚାରି ସେର ପାଣିରେ ସିଝାଇବ | ଅବଶେଷ</w:t>
      </w:r>
      <w:r w:rsidRPr="002048EB">
        <w:rPr>
          <w:rFonts w:ascii="Nirmala UI" w:hAnsi="Nirmala UI" w:cs="Nirmala UI"/>
        </w:rPr>
        <w:br/>
        <w:t>| ଏକ ସେର ରହିଲେ ତାହା ଛାଣି CAACR ଏକ ସେର ଡ଼ାଳିମ୍ବରସ ପକାଇ ପୁଣି ସିଝାଇବ |</w:t>
      </w:r>
      <w:r w:rsidRPr="002048EB">
        <w:rPr>
          <w:rFonts w:ascii="Nirmala UI" w:hAnsi="Nirmala UI" w:cs="Nirmala UI"/>
        </w:rPr>
        <w:br/>
        <w:t>ଏହି ପାଣି ହଳଦିଆ ହେଲା ପରେ ସେଥୁରେ ନାଗରମୁଥା, ଯବକ୍ଷାର, ବିଟ ଲବଣ,</w:t>
      </w:r>
      <w:r w:rsidRPr="002048EB">
        <w:rPr>
          <w:rFonts w:ascii="Nirmala UI" w:hAnsi="Nirmala UI" w:cs="Nirmala UI"/>
        </w:rPr>
        <w:br/>
        <w:t>ଇନ୍ଦ୍ରଯବ, ସଚଳ ଲବଣ, ସୈନ୍ଧବ ଲବଣ, ଧାତୁକି ଫୁଲ ଏବଂ ପିପ୍‌ପଳୀ ପ୍ରତ୍ୟେକରୁ</w:t>
      </w:r>
      <w:r w:rsidRPr="002048EB">
        <w:rPr>
          <w:rFonts w:ascii="Nirmala UI" w:hAnsi="Nirmala UI" w:cs="Nirmala UI"/>
        </w:rPr>
        <w:br/>
        <w:t>। ଦୁଇ ତୋଳା ଲେଖାଏଁ ନେଇ ବୂର୍ଣ୍ଣ କରି ମିଶାଇବ | ଉପରୋକ୍ତ ପଦାର୍ଥ ଥଣ୍ଡା ହେଲେ</w:t>
      </w:r>
      <w:r w:rsidRPr="002048EB">
        <w:rPr>
          <w:rFonts w:ascii="Nirmala UI" w:hAnsi="Nirmala UI" w:cs="Nirmala UI"/>
        </w:rPr>
        <w:br/>
        <w:t>ସେଥୁରେ ଏକପାଆ ମହୁ ମିଶାଇ ଦେବ। ଉପରୋକ୍ତ ଚଟଣିରୁ ଏକ ତୋଳା ହିସାବରେ</w:t>
      </w:r>
      <w:r w:rsidRPr="002048EB">
        <w:rPr>
          <w:rFonts w:ascii="Nirmala UI" w:hAnsi="Nirmala UI" w:cs="Nirmala UI"/>
        </w:rPr>
        <w:br/>
        <w:t>ଦିନକୁ ଦୁଇ ଥର ଖାଇଲେ ଅତିସାର, ସଂଗ୍ରହଣୀ ଭଲ ହୁଏ |</w:t>
      </w:r>
      <w:r w:rsidRPr="002048EB">
        <w:rPr>
          <w:rFonts w:ascii="Nirmala UI" w:hAnsi="Nirmala UI" w:cs="Nirmala UI"/>
        </w:rPr>
        <w:br/>
        <w:t>୫) GA ବୂର୍ଚ ୫ ତୋଳା, କଳାଲୁଣ ଅଢେଶ୍ଚ ତୋଳା, ଟାଙ୍ଗଣା ଖଇ ୧ ତୋଳା, ଘିଅରେ</w:t>
      </w:r>
      <w:r w:rsidRPr="002048EB">
        <w:rPr>
          <w:rFonts w:ascii="Nirmala UI" w:hAnsi="Nirmala UI" w:cs="Nirmala UI"/>
        </w:rPr>
        <w:br/>
        <w:t>ଭଜା ହୋଇଥିବା ହିଙ୍କୁ ଦଶ ଅଣା GEE, ASA! ଗଛ ଚେରର ରସ ଦଶ ତୋଳା |</w:t>
      </w:r>
      <w:r w:rsidRPr="002048EB">
        <w:rPr>
          <w:rFonts w:ascii="Nirmala UI" w:hAnsi="Nirmala UI" w:cs="Nirmala UI"/>
        </w:rPr>
        <w:br/>
        <w:t>ଉପରୋକ୍ତ ୪ଟି ଶୁଖିଲା ପଦାର୍ଥକୁ ଗୋଟିଏ ଖଲରେ ମର୍ଦ୍ଦନ କରି ସେଥୁରେ ସଜନା</w:t>
      </w:r>
      <w:r w:rsidRPr="002048EB">
        <w:rPr>
          <w:rFonts w:ascii="Nirmala UI" w:hAnsi="Nirmala UI" w:cs="Nirmala UI"/>
        </w:rPr>
        <w:br/>
        <w:t>ପତ୍ରର ରସ ପକାଇ ପୁନର୍ବାର AAG କରି ୫୪ଟି ବଟିକା କରି ଖରାରେ ଶୁଖାଇ ଶିଶିରେ</w:t>
      </w:r>
      <w:r w:rsidRPr="002048EB">
        <w:rPr>
          <w:rFonts w:ascii="Nirmala UI" w:hAnsi="Nirmala UI" w:cs="Nirmala UI"/>
        </w:rPr>
        <w:br/>
        <w:t>ରଖିବ ଏବଂ ଶିଶିର ମୁହଁକୁ ଭଲ କରି ବନ୍ଦ କରିବ, ଯେପରି ପବନ ଭିତରକୁ ନ ଯାଏ |</w:t>
      </w:r>
      <w:r w:rsidRPr="002048EB">
        <w:rPr>
          <w:rFonts w:ascii="Nirmala UI" w:hAnsi="Nirmala UI" w:cs="Nirmala UI"/>
        </w:rPr>
        <w:br/>
        <w:t>ମାତ୍ରା - ରୋଗର ସାଧାରଣ ଅବସ୍ଥାରେ ସକାଳ ଓ ସନ୍ଧ୍ୟାରେ ଗୋଟିଏ ଲେଖାଏଁ ବଟିକା</w:t>
      </w:r>
      <w:r w:rsidRPr="002048EB">
        <w:rPr>
          <w:rFonts w:ascii="Nirmala UI" w:hAnsi="Nirmala UI" w:cs="Nirmala UI"/>
        </w:rPr>
        <w:br/>
        <w:t>ଗରମ ଜଳ ସହିତ ଖାଇବ | ରୋଗ ବେଶି ଦିନର ହୋଇଥିଲେ ପ୍ରତି ୪ ଘଣ୍ଟାରେ ଗୋଟିଏ</w:t>
      </w:r>
      <w:r w:rsidRPr="002048EB">
        <w:rPr>
          <w:rFonts w:ascii="Nirmala UI" w:hAnsi="Nirmala UI" w:cs="Nirmala UI"/>
        </w:rPr>
        <w:br/>
        <w:t>ଲେଖାଏଁ ବଟିକା ଗରମ ଜଳ ସହିତ ଖାଇବ।</w:t>
      </w:r>
      <w:r w:rsidRPr="002048EB">
        <w:rPr>
          <w:rFonts w:ascii="Nirmala UI" w:hAnsi="Nirmala UI" w:cs="Nirmala UI"/>
        </w:rPr>
        <w:br/>
        <w:t>ଗୁଣ - ଅତିସାର, ଆମାତିସାର, ବାତଗୁଳୁ, ଉଦରଶୂଳ, ଆଧ୍ଵାନ, ଉଦାର କୃମି ଏବଂ</w:t>
      </w:r>
      <w:r w:rsidRPr="002048EB">
        <w:rPr>
          <w:rFonts w:ascii="Nirmala UI" w:hAnsi="Nirmala UI" w:cs="Nirmala UI"/>
        </w:rPr>
        <w:br/>
        <w:t>ଅରୁଚି ନାଶକ। ଧ</w:t>
      </w:r>
      <w:r w:rsidRPr="002048EB">
        <w:rPr>
          <w:rFonts w:ascii="Nirmala UI" w:hAnsi="Nirmala UI" w:cs="Nirmala UI"/>
        </w:rPr>
        <w:br/>
        <w:t>୬) ଜାଇଫଳ, ଲବଙ୍ଗ, ଜୀରା, SIGE ଖଇ ପ୍ରତ୍ୟେକରୁ ଏକ ତୋଳା ଚୂର୍ଣ୍ଣ କରି ଶିଶିରେ</w:t>
      </w:r>
      <w:r w:rsidRPr="002048EB">
        <w:rPr>
          <w:rFonts w:ascii="Nirmala UI" w:hAnsi="Nirmala UI" w:cs="Nirmala UI"/>
        </w:rPr>
        <w:br/>
        <w:t>ରଖିବ।</w:t>
      </w:r>
      <w:r w:rsidRPr="002048EB">
        <w:rPr>
          <w:rFonts w:ascii="Nirmala UI" w:hAnsi="Nirmala UI" w:cs="Nirmala UI"/>
        </w:rPr>
        <w:br/>
        <w:t>ମାତ୍ରା - ସୁକି ଓଜନ ବୂର୍ଣ, ଅଧତୋଳା ମହୁ ଓ ଅଧତୋଳା ଚିନି ସହ ସକାଳ ଓ ସନ୍ଧ୍ୟାରେ</w:t>
      </w:r>
      <w:r w:rsidRPr="002048EB">
        <w:rPr>
          <w:rFonts w:ascii="Nirmala UI" w:hAnsi="Nirmala UI" w:cs="Nirmala UI"/>
        </w:rPr>
        <w:br/>
        <w:t>ଖାଇବ। (ପରୀକ୍ଷିତ)</w:t>
      </w:r>
    </w:p>
    <w:p w14:paraId="078742C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B1A632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E5B91BB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163</w:t>
      </w:r>
    </w:p>
    <w:p w14:paraId="49F2B1C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E9B59C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୧୩୦ / ଅନୁଭୂତ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ବୟସ ଅନୁସାରେ, ହେମ କେଦାର ପତ୍ର ଗୋଟିଏ, ଅଧା ବା ଏକ ଚତୁର୍ଥାଂଶ, ସେଥୁରେ</w:t>
      </w:r>
      <w:r w:rsidRPr="002048EB">
        <w:rPr>
          <w:rFonts w:ascii="Nirmala UI" w:hAnsi="Nirmala UI" w:cs="Nirmala UI"/>
        </w:rPr>
        <w:br/>
        <w:t>ଗୋଲ ମରିଚ (ବୟସ୍କଙ୍କ ପାଇଁ ୧ ୫ଟି, ବାଳକଙ୍କ ପାଇଁ ୫ ଟି, ଶିଶୁଙ୍କ ପାଇଁ ୩ଟି ଏବଂ</w:t>
      </w:r>
      <w:r w:rsidRPr="002048EB">
        <w:rPr>
          <w:rFonts w:ascii="Nirmala UI" w:hAnsi="Nirmala UI" w:cs="Nirmala UI"/>
        </w:rPr>
        <w:br/>
        <w:t>ଏକ ବର୍ଷରୁ କମ ଶିଶୁଙ୍କ ପାଇଁ ଗୋଟିଏ) ପକାଇ ବାଟି, ପାଣିରେ ମିଶାଇ ଖୁଆଇବ।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ଆମାତିସାର ( ନାଳ ଝାଡ଼ା)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ଶୁଦ୍ଧ Balm ୪ ମସା, ଗୋଲ ମରିଚ od © ୯ ମସା, ଅଫିମ ୯ ମସା, ଟାଙ୍ଗଣା ଖଇ ୫</w:t>
      </w:r>
      <w:r w:rsidRPr="002048EB">
        <w:rPr>
          <w:rFonts w:ascii="Nirmala UI" w:hAnsi="Nirmala UI" w:cs="Nirmala UI"/>
        </w:rPr>
        <w:br/>
        <w:t>ମସା | ଘିଅରେ ଭଜା ହୋଇଥୁବା ହିଙ୍ଗୂ ୯ ମସା |</w:t>
      </w:r>
      <w:r w:rsidRPr="002048EB">
        <w:rPr>
          <w:rFonts w:ascii="Nirmala UI" w:hAnsi="Nirmala UI" w:cs="Nirmala UI"/>
        </w:rPr>
        <w:br/>
        <w:t>ହିଙ୍ଗୁଳକୁ ଲେମ୍ବୁ ରସରେ ମର୍ଦ୍ଦନ କରିବ | ତା ପଛକୁ ଅଫିମକୁ ହିଙ୍ଗୁଳ ସଙ୍ଗେ ମିଶାଇ ୬</w:t>
      </w:r>
      <w:r w:rsidRPr="002048EB">
        <w:rPr>
          <w:rFonts w:ascii="Nirmala UI" w:hAnsi="Nirmala UI" w:cs="Nirmala UI"/>
        </w:rPr>
        <w:br/>
        <w:t>ଘଣ୍ଟା କାଳ ମର୍ଦ୍ଦନ କରିବ। ଶେଷରେ ବାକି ସବୁ ପଦାର୍ଥ ମିଶାଲ ମର୍ଦ୍ଦନ କରିବ। ମର୍ଦ୍ଦନ</w:t>
      </w:r>
      <w:r w:rsidRPr="002048EB">
        <w:rPr>
          <w:rFonts w:ascii="Nirmala UI" w:hAnsi="Nirmala UI" w:cs="Nirmala UI"/>
        </w:rPr>
        <w:br/>
        <w:t>ପରେ ସାମାନ୍ୟ ପାଣି ମିଶାଇ ମୁଗ ପରି ବଟିକା କରିବ।</w:t>
      </w:r>
      <w:r w:rsidRPr="002048EB">
        <w:rPr>
          <w:rFonts w:ascii="Nirmala UI" w:hAnsi="Nirmala UI" w:cs="Nirmala UI"/>
        </w:rPr>
        <w:br/>
        <w:t>ମାତ୍ରା - ବଳାବଳ ଅନୁସାରେ ଗୋଟିଏ ଠାରୁ ତିନୋଟି ବଟିକା ଏକ ସଙ୍ଗେ ଦିଆଯାଇପାରେ।</w:t>
      </w:r>
      <w:r w:rsidRPr="002048EB">
        <w:rPr>
          <w:rFonts w:ascii="Nirmala UI" w:hAnsi="Nirmala UI" w:cs="Nirmala UI"/>
        </w:rPr>
        <w:br/>
        <w:t>ଗୁଣ - ଅତିସାର, ସଂଗ୍ରଣୀ, ଆମାତିସାର, ବିସୂଚିକା ରୋଗ ନାଶ କରେ।|</w:t>
      </w:r>
      <w:r w:rsidRPr="002048EB">
        <w:rPr>
          <w:rFonts w:ascii="Nirmala UI" w:hAnsi="Nirmala UI" w:cs="Nirmala UI"/>
        </w:rPr>
        <w:br/>
        <w:t>ଝାଡ଼ା ବନ୍ଦ ନହେଲେ ପ୍ରତି ଝାଡ଼ା ପରେ ଗୋଟିଏ ବା ଦୁଇଟି ବଟିକା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ଗୋଟିଏ ଛୋଟ ପିଆଜକୁ ମୁଣ୍ଡ ଆଡ଼ୁ ଦୁଇ ଫାଳ କରି କାଟିବ, ଯେପରି ଛିଣ୍ଡି ନଯାଏ |</w:t>
      </w:r>
      <w:r w:rsidRPr="002048EB">
        <w:rPr>
          <w:rFonts w:ascii="Nirmala UI" w:hAnsi="Nirmala UI" w:cs="Nirmala UI"/>
        </w:rPr>
        <w:br/>
        <w:t>କଟା ଜାଗାରେ ଚୂନ ଲଗାଇ ( ଯେପରି ପାନରେ ଚୂନ ଲଗାଯାଏ) ଯୋଡ଼ି ଦେଇ କାଗଜରେ</w:t>
      </w:r>
      <w:r w:rsidRPr="002048EB">
        <w:rPr>
          <w:rFonts w:ascii="Nirmala UI" w:hAnsi="Nirmala UI" w:cs="Nirmala UI"/>
        </w:rPr>
        <w:br/>
        <w:t>ଗୁଡ଼ାଇ ସୁତାରେ ବାନ୍ଧି ଅଧଘଣ୍ଟା ରଖିବ। ତାଂପରେ ସମୁଦାୟ ପିଆଜକୁ ଖାଇଲେ ନାଳଖଝାଡ଼ା</w:t>
      </w:r>
      <w:r w:rsidRPr="002048EB">
        <w:rPr>
          <w:rFonts w:ascii="Nirmala UI" w:hAnsi="Nirmala UI" w:cs="Nirmala UI"/>
        </w:rPr>
        <w:br/>
        <w:t>ଓ ନାଳରକ୍ତ ଝାଡ଼ା ଏକପାନରେ ୨ ୪ ଘଣ୍ଟା ଭିତରେ ଭଲ ହୁଏ ¡ ( ବହୁ ପରୀକ୍ଷିତ)।</w:t>
      </w:r>
      <w:r w:rsidRPr="002048EB">
        <w:rPr>
          <w:rFonts w:ascii="Nirmala UI" w:hAnsi="Nirmala UI" w:cs="Nirmala UI"/>
        </w:rPr>
        <w:br/>
        <w:t>ନାଳରକ୍ତ ବା ନାଳଝାଡ଼ା ହେଲେ ଗାଧୋଇବ ନାହିଁ ଏବଂ ପେଟରେ ଥଣ୍ଡା ଲଗାଇବ ନାହିଁ।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ରକ୍ତାତିସାର ( ରକ୍ତଝାଡା)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କଞ୍ଚା କେରୁଆଛାଲି ଆଠ ତୋଳା, DY ତୋଳା ପାଣିରେ ସିଝାଇ ୧୬ ତୋଳା ଅବଶେଷ।</w:t>
      </w:r>
      <w:r w:rsidRPr="002048EB">
        <w:rPr>
          <w:rFonts w:ascii="Nirmala UI" w:hAnsi="Nirmala UI" w:cs="Nirmala UI"/>
        </w:rPr>
        <w:br/>
        <w:t>ରଖି ଛାଣିବ | ସେଥୁରେ ୧ ୬ ତୋଳା ଡ଼ାଳିମ୍ବ ଫଳ ରସ ମିଶାଇ ପୁନର୍ବାର ପାକ କରିବ |</w:t>
      </w:r>
      <w:r w:rsidRPr="002048EB">
        <w:rPr>
          <w:rFonts w:ascii="Nirmala UI" w:hAnsi="Nirmala UI" w:cs="Nirmala UI"/>
        </w:rPr>
        <w:br/>
        <w:t>ଯେତେବେଳେ ଏହା ଗୁଡ଼ ପରି ବହଳିଆ ହୋଇଯିବ, ଚୁଲୀରୁ ଓହ୍ଲାଇ ରଖିବ। ଏହି।</w:t>
      </w:r>
      <w:r w:rsidRPr="002048EB">
        <w:rPr>
          <w:rFonts w:ascii="Nirmala UI" w:hAnsi="Nirmala UI" w:cs="Nirmala UI"/>
        </w:rPr>
        <w:br/>
        <w:t>ଅବଲେହ ଏକ ତୋଳା ପରିମାଣ ଦିନକୁ ଦୁଇଥର ଖାଇଲେ BAG ମୃତ୍ୟୁ କବଳିତ</w:t>
      </w:r>
      <w:r w:rsidRPr="002048EB">
        <w:rPr>
          <w:rFonts w:ascii="Nirmala UI" w:hAnsi="Nirmala UI" w:cs="Nirmala UI"/>
        </w:rPr>
        <w:br/>
        <w:t>ରକ୍ତାତିସୀର ରୋଗୀ ମଧ୍ଯ ଜୀବନଲାଭ REQ (ବଙ୍ଗସେନ)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କଞ୍ଚା ଡ଼ାଳିମ୍ବ ଚୋପା ଦୁଇ ତୋଳା, କେରୁଆ ଛାଲି ଦୁଇ ତୋଳୀ ୬୪ ତୋଳା ପାଣିରେ |</w:t>
      </w:r>
      <w:r w:rsidRPr="002048EB">
        <w:rPr>
          <w:rFonts w:ascii="Nirmala UI" w:hAnsi="Nirmala UI" w:cs="Nirmala UI"/>
        </w:rPr>
        <w:br/>
        <w:t>ସିଝାଇ ଅବଶେଷ ଆଠ ତୋଳା ରଖି ଛାଣିବ | ଏହି କ୍ଵାଥରେ ମହୁ ମିଶାଲ ସେବନ କଲେ |</w:t>
      </w:r>
      <w:r w:rsidRPr="002048EB">
        <w:rPr>
          <w:rFonts w:ascii="Nirmala UI" w:hAnsi="Nirmala UI" w:cs="Nirmala UI"/>
        </w:rPr>
        <w:br/>
        <w:t>ପ୍ରବଳ ରକ୍ତାତିସାର ଭଲ ହୁଏ | (ଭାବପ୍ରକାଶ) ଧ</w:t>
      </w:r>
    </w:p>
    <w:p w14:paraId="28D0783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09FD98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6F68CED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164</w:t>
      </w:r>
    </w:p>
    <w:p w14:paraId="22D3A37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C32B6D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୧୩୧/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ବରକୋଳି ଗଛର ଛାଲିର ଚୂର୍ଣ୍ଣ ଛେଳି ଦୁଧରେ ମିଶାଇ ଖାଇଲେ ରକ୍ତହଗା ବନ୍ଦ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3 . ( ଚକୁଦଭ) |</w:t>
      </w:r>
      <w:r w:rsidRPr="002048EB">
        <w:rPr>
          <w:rFonts w:ascii="Nirmala UI" w:hAnsi="Nirmala UI" w:cs="Nirmala UI"/>
        </w:rPr>
        <w:br/>
        <w:t>ମାତ୍ରା - BAA ଚୁର୍ଣ୍ଣ ସୁକି ଓଜନ ଠାରୁ ଅଧୁଲି ଓଜନ |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ଜାମୁକୋଳି ଗଛର ଛାଲି ଅଧତୋଳା ଅଥବା ଶୁଖିଲା ଛାଲି od Qa aoe, ଛେଳି Gu</w:t>
      </w:r>
      <w:r w:rsidRPr="002048EB">
        <w:rPr>
          <w:rFonts w:ascii="Nirmala UI" w:hAnsi="Nirmala UI" w:cs="Nirmala UI"/>
        </w:rPr>
        <w:br/>
        <w:t>ଏକ ଛଟାଙ୍କି ଏବଂ ମହୁ ଦୁଇ ଚାମଚ ମିଶାଇ ଖାଇଲେ ରକ୍ତହଗା ବନ୍ଦ BNI | (ଚକ୍ରଦତ୍ତ)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ବର ଓହଳକୁ ଚାଉଳଧୁଆ ପାଣିରେ ବାଟି ଘୋଳ ଦହି ମିଶାଇ ଖାଇଲେ ରକ୍ତାତିସାର ଭଲ</w:t>
      </w:r>
      <w:r w:rsidRPr="002048EB">
        <w:rPr>
          <w:rFonts w:ascii="Nirmala UI" w:hAnsi="Nirmala UI" w:cs="Nirmala UI"/>
        </w:rPr>
        <w:br/>
        <w:t>ହୁଏ | ମାତ୍ରା OR GER ଅଧଭରି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¦ ଆମରକ୍ତାତିସାର ( ନାଳରକ୍ତ ଝାଡା 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ଅରଖ ଚେର (କଞ୍ଚା) ଦୁଇ ଅଣି ଓଜନ ବା ଶୁଖିଲା ଏକ ଅଣା Gee ସହିତ ଏକ ରତି</w:t>
      </w:r>
      <w:r w:rsidRPr="002048EB">
        <w:rPr>
          <w:rFonts w:ascii="Nirmala UI" w:hAnsi="Nirmala UI" w:cs="Nirmala UI"/>
        </w:rPr>
        <w:br/>
        <w:t>ଅଫିମ ମିଶାଇ ଖାଇଲେ ଆମରକ୍ତାତିସାର ଭଲ ହୁଏ। ପିଲାଙ୍କୁ ଏ Gea ଦେବ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¦ ୨) କୋରୁଥଅ ହାଲିର କ୍ଵାଥ ସକଳ ପ୍ରକାର ଆମରକ୍ତାତିସାର ହରଣ କରେ। (ସୁଶ୍ରୁତ)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ପିଜୁଳି ଗଛର ଅଗିପତ୍ର (କଅଁଳ AS) ଏକତୋଳା ଓ 6ALCA JAG Gee ଅଦା</w:t>
      </w:r>
      <w:r w:rsidRPr="002048EB">
        <w:rPr>
          <w:rFonts w:ascii="Nirmala UI" w:hAnsi="Nirmala UI" w:cs="Nirmala UI"/>
        </w:rPr>
        <w:br/>
        <w:t>ମିଶାଇ ପାଣି ନଦେଇ ବାଟି ସାତଟି ବଟିକା କରିବ | ରୋଗୀକୁ ଅଧଘଣ୍ଟାକ ଭିତରେ ସେହି</w:t>
      </w:r>
      <w:r w:rsidRPr="002048EB">
        <w:rPr>
          <w:rFonts w:ascii="Nirmala UI" w:hAnsi="Nirmala UI" w:cs="Nirmala UI"/>
        </w:rPr>
        <w:br/>
        <w:t>ସାତଟି ବଟିକା ଖୁଆଇ ଦେବ ଅର୍ଥାତ୍‌ ପ୍ରତି ୪ ମିନିଟ୍‌ରେ ଗୋଟିଏ ବଟିକା ଖୁଆଇ ଟିକିଏ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` ପାଣି ପିଇବାକୁ ଦେବ। ସକାଳେ ଖାଲି ପେଟରେ ବାସି ପାଣିରେ ଏହି Aaa ଖାଇବ |</w:t>
      </w:r>
      <w:r w:rsidRPr="002048EB">
        <w:rPr>
          <w:rFonts w:ascii="Nirmala UI" w:hAnsi="Nirmala UI" w:cs="Nirmala UI"/>
        </w:rPr>
        <w:br/>
        <w:t>ଏକା ଦିନକେ ନାଳରକ୍ତ ଝାଡ଼ା ବନ୍ଦ ହୁଏ। ଯଦି ନହୁଏ ତା' ପରଦିନ ଆଉ ସାତଟି ବଟିକା</w:t>
      </w:r>
      <w:r w:rsidRPr="002048EB">
        <w:rPr>
          <w:rFonts w:ascii="Nirmala UI" w:hAnsi="Nirmala UI" w:cs="Nirmala UI"/>
        </w:rPr>
        <w:br/>
        <w:t>ଦେବ। ନିଶ୍ଚୟ ଭଲ ହେବ। (ବହୁ ପରୀକ୍ଷିତ)</w:t>
      </w:r>
      <w:r w:rsidRPr="002048EB">
        <w:rPr>
          <w:rFonts w:ascii="Nirmala UI" w:hAnsi="Nirmala UI" w:cs="Nirmala UI"/>
        </w:rPr>
        <w:br/>
        <w:t>ମାତ୍ରା - ଉପରୋକ୍ତ Gar qd ବୟସ୍କଙ୍କ ପାଇଁ। ବାଳକ ପାଇଁ ଅର୍ଵମାତ୍ରା, ଶିଶୁ ପାଇଁ</w:t>
      </w:r>
      <w:r w:rsidRPr="002048EB">
        <w:rPr>
          <w:rFonts w:ascii="Nirmala UI" w:hAnsi="Nirmala UI" w:cs="Nirmala UI"/>
        </w:rPr>
        <w:br/>
        <w:t>. ସୁକି ମାତ୍ରା।</w:t>
      </w:r>
      <w:r w:rsidRPr="002048EB">
        <w:rPr>
          <w:rFonts w:ascii="Nirmala UI" w:hAnsi="Nirmala UI" w:cs="Nirmala UI"/>
        </w:rPr>
        <w:br/>
        <w:t>ଛୋଟ ପିଲା ବଟିକା ଗିଳି ନ ପାରିଲେ ପାଣିରେ ଗୋଳାଇ ଦେବ। ଅତି ଛୋଟ ପିଲା</w:t>
      </w:r>
      <w:r w:rsidRPr="002048EB">
        <w:rPr>
          <w:rFonts w:ascii="Nirmala UI" w:hAnsi="Nirmala UI" w:cs="Nirmala UI"/>
        </w:rPr>
        <w:br/>
        <w:t>ଉପରୋକ୍ତ AGW ଖାଇ ନ ପାରିଲେ ନିମ୍ନଲିଖୂତ ୩ଷଧ ଦେବ |</w:t>
      </w:r>
      <w:r w:rsidRPr="002048EB">
        <w:rPr>
          <w:rFonts w:ascii="Nirmala UI" w:hAnsi="Nirmala UI" w:cs="Nirmala UI"/>
        </w:rPr>
        <w:br/>
        <w:t>ହରିହରିକା (GEIS) ଗଛର ସାତଟି ପତ୍ରକୁ ସାମାନ୍ୟ ଟିକିଏ ଜାଇଫଳ ସଙ୍ଗେ ବାଟି</w:t>
      </w:r>
      <w:r w:rsidRPr="002048EB">
        <w:rPr>
          <w:rFonts w:ascii="Nirmala UI" w:hAnsi="Nirmala UI" w:cs="Nirmala UI"/>
        </w:rPr>
        <w:br/>
        <w:t>ପାଣିରେ ମିଶାଇ ଦିନକୁ ୩ପାନ ପିଆଇଲେ ଭଲ ହୁଏ | ବହୁ ପରୀକ୍ଷିତ)</w:t>
      </w:r>
      <w:r w:rsidRPr="002048EB">
        <w:rPr>
          <w:rFonts w:ascii="Nirmala UI" w:hAnsi="Nirmala UI" w:cs="Nirmala UI"/>
        </w:rPr>
        <w:br/>
        <w:t>ଅଳ୍ପାର୍ତବ, କଷ୍ଟାର୍ତବ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ବାଦାମ ସାତଟି ଓ ଖଜୁର ଗୋଟିଏ ରାତିରେ ପାଣିରେ ଭିଜାଇ ରଖିବ। ସକାଳୁ ବାଦାମର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ଚୋପା ଏବଂ ଖଜୁରର ମଞ୍ଚି ବାହାର କରି ପକାଇ ଦେବ। ବାଦାମ ଓ AAG ଭଲ କରି ବାଟିବ |</w:t>
      </w:r>
    </w:p>
    <w:p w14:paraId="309E23B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DCBE3E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1F26A3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165</w:t>
      </w:r>
    </w:p>
    <w:p w14:paraId="5BE15EED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003849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୧୩୨ / ଅନୁଭୁତ ଯୋଗମାନଳା ବା ସହଜ ଚିକିତ୍ସା</w:t>
      </w:r>
      <w:r w:rsidRPr="002048EB">
        <w:rPr>
          <w:rFonts w:ascii="Nirmala UI" w:hAnsi="Nirmala UI" w:cs="Nirmala UI"/>
        </w:rPr>
        <w:br/>
        <w:t>ସେଥ୍ଵରେ ଏକ ରତି ଜାଫ୍ରାନ୍‌କେଶର ଏବଂ ଦୁଇ ତୋଳା ଲହୁଣି ମିଶାଇ ଖାଇବ | ଏହିପରି</w:t>
      </w:r>
      <w:r w:rsidRPr="002048EB">
        <w:rPr>
          <w:rFonts w:ascii="Nirmala UI" w:hAnsi="Nirmala UI" w:cs="Nirmala UI"/>
        </w:rPr>
        <w:br/>
        <w:t>ରୋଗମୁକ୍ତ ହେବା ପର୍ଯ୍ୟନ୍ତ ଖାଇବ।।</w:t>
      </w:r>
      <w:r w:rsidRPr="002048EB">
        <w:rPr>
          <w:rFonts w:ascii="Nirmala UI" w:hAnsi="Nirmala UI" w:cs="Nirmala UI"/>
        </w:rPr>
        <w:br/>
        <w:t>ପଥ୍ୟ - ଗରମ ପଦାର୍ଥ ଏବଂ ଖଟା ଖାଇବ ନାହିଁ |</w:t>
      </w:r>
      <w:r w:rsidRPr="002048EB">
        <w:rPr>
          <w:rFonts w:ascii="Nirmala UI" w:hAnsi="Nirmala UI" w:cs="Nirmala UI"/>
        </w:rPr>
        <w:br/>
        <w:t>ଯୋନି କଣ୍ଡୁ _</w:t>
      </w:r>
      <w:r w:rsidRPr="002048EB">
        <w:rPr>
          <w:rFonts w:ascii="Nirmala UI" w:hAnsi="Nirmala UI" w:cs="Nirmala UI"/>
        </w:rPr>
        <w:br/>
        <w:t>ଅଗସ୍ତି ଛାଲିର ରସରେ କନା ତିନ୍ତାଇ ସେହି କନା ଯୋନିରେ ଧାରଣ କଲେ ଯୋନିକଣ୍ଡୁ</w:t>
      </w:r>
      <w:r w:rsidRPr="002048EB">
        <w:rPr>
          <w:rFonts w:ascii="Nirmala UI" w:hAnsi="Nirmala UI" w:cs="Nirmala UI"/>
        </w:rPr>
        <w:br/>
        <w:t>ଭଲ ହୁଏ।</w:t>
      </w:r>
      <w:r w:rsidRPr="002048EB">
        <w:rPr>
          <w:rFonts w:ascii="Nirmala UI" w:hAnsi="Nirmala UI" w:cs="Nirmala UI"/>
        </w:rPr>
        <w:br/>
        <w:t>ଯୋନିଦାହ</w:t>
      </w:r>
      <w:r w:rsidRPr="002048EB">
        <w:rPr>
          <w:rFonts w:ascii="Nirmala UI" w:hAnsi="Nirmala UI" w:cs="Nirmala UI"/>
        </w:rPr>
        <w:br/>
        <w:t>ଅଣସୋରିଷା ଗଛର ଚେର ଚାଉଳଧୁଆ ପାଣିରେ ବାଟି ପିଇବ। ( ଭାବପ୍ରକାଶ)</w:t>
      </w:r>
      <w:r w:rsidRPr="002048EB">
        <w:rPr>
          <w:rFonts w:ascii="Nirmala UI" w:hAnsi="Nirmala UI" w:cs="Nirmala UI"/>
        </w:rPr>
        <w:br/>
        <w:t>ଯୋନି ଶୁଳ |</w:t>
      </w:r>
      <w:r w:rsidRPr="002048EB">
        <w:rPr>
          <w:rFonts w:ascii="Nirmala UI" w:hAnsi="Nirmala UI" w:cs="Nirmala UI"/>
        </w:rPr>
        <w:br/>
        <w:t>ଦୁଇଟି ଅପାମାରଙ୍ଗ ପତ୍ର ଯୋନିରେ ପ୍ରବେଶ କରାଇଲେ ତତ୍‌କ୍ଷଣାତ୍‌ ଯୋନି ଶୁଳ ବନ୍ଦ :</w:t>
      </w:r>
      <w:r w:rsidRPr="002048EB">
        <w:rPr>
          <w:rFonts w:ascii="Nirmala UI" w:hAnsi="Nirmala UI" w:cs="Nirmala UI"/>
        </w:rPr>
        <w:br/>
        <w:t>ହୁଏ | ( ରାଜମାର୍ଭଣ୍ଡ)</w:t>
      </w:r>
      <w:r w:rsidRPr="002048EB">
        <w:rPr>
          <w:rFonts w:ascii="Nirmala UI" w:hAnsi="Nirmala UI" w:cs="Nirmala UI"/>
        </w:rPr>
        <w:br/>
        <w:t>କୋଷଟଣା</w:t>
      </w:r>
      <w:r w:rsidRPr="002048EB">
        <w:rPr>
          <w:rFonts w:ascii="Nirmala UI" w:hAnsi="Nirmala UI" w:cs="Nirmala UI"/>
        </w:rPr>
        <w:br/>
        <w:t>ଅଦାରସରେ ମହୁ ମିଶାଇ ଖାଲଲେ କୋଷଟଣା AM BNI | (ଶାରଙ୍ଗଧର)</w:t>
      </w:r>
      <w:r w:rsidRPr="002048EB">
        <w:rPr>
          <w:rFonts w:ascii="Nirmala UI" w:hAnsi="Nirmala UI" w:cs="Nirmala UI"/>
        </w:rPr>
        <w:br/>
        <w:t>ଅନ୍ତକୋଷ।</w:t>
      </w:r>
      <w:r w:rsidRPr="002048EB">
        <w:rPr>
          <w:rFonts w:ascii="Nirmala UI" w:hAnsi="Nirmala UI" w:cs="Nirmala UI"/>
        </w:rPr>
        <w:br/>
        <w:t>୧) ସୁକି ଓଜନ ଭଉତୁରୁଡ଼ି ଚେର, ସୁକି ଓଜନ କଞ୍ଚା ଲଙ୍କାମରିଚ ଏକତ୍ର ବାଟି ସକାଳେ ଖାଲି</w:t>
      </w:r>
      <w:r w:rsidRPr="002048EB">
        <w:rPr>
          <w:rFonts w:ascii="Nirmala UI" w:hAnsi="Nirmala UI" w:cs="Nirmala UI"/>
        </w:rPr>
        <w:br/>
        <w:t>ପେଟରେ ଖାଇବ। ସେଦିନ କେବଳ ଦୁଧ ଭାତ ଲଙ୍କାମରିଚ ଲଗାଇ ଖାଇବ। ଆଉ କିଛି</w:t>
      </w:r>
      <w:r w:rsidRPr="002048EB">
        <w:rPr>
          <w:rFonts w:ascii="Nirmala UI" w:hAnsi="Nirmala UI" w:cs="Nirmala UI"/>
        </w:rPr>
        <w:br/>
        <w:t>ଖାଇବ ନାହି | ଏକ ମାସ ପରେ ଉପରୋକ୍ତ ମତେ ଆଉ ଏକ ପୀନ ଖାଇବ। ଉତୁରୁଡ଼ି</w:t>
      </w:r>
      <w:r w:rsidRPr="002048EB">
        <w:rPr>
          <w:rFonts w:ascii="Nirmala UI" w:hAnsi="Nirmala UI" w:cs="Nirmala UI"/>
        </w:rPr>
        <w:br/>
        <w:t>ଚେର କଞ୍ଚା ଆଣିବ | ଶୁଖିଲା ହେଲେ ଦୁଇ AG ଓଜନ ଖାଇବ। ଏହି ଞ୍ିଷଧ ଖାଇଲେ ଯଦି</w:t>
      </w:r>
      <w:r w:rsidRPr="002048EB">
        <w:rPr>
          <w:rFonts w:ascii="Nirmala UI" w:hAnsi="Nirmala UI" w:cs="Nirmala UI"/>
        </w:rPr>
        <w:br/>
        <w:t>ବାନ୍ତି ହୋଇଯାଏ, ତେବେ ଭୟ କରିବ ନାହିଁ | ମାତ୍ରା କମ୍‌ କରି ଲାଗ୍‌ ଲାଗ୍‌ ୩ ଦିନ</w:t>
      </w:r>
      <w:r w:rsidRPr="002048EB">
        <w:rPr>
          <w:rFonts w:ascii="Nirmala UI" w:hAnsi="Nirmala UI" w:cs="Nirmala UI"/>
        </w:rPr>
        <w:br/>
        <w:t>ଖାଇବ |</w:t>
      </w:r>
      <w:r w:rsidRPr="002048EB">
        <w:rPr>
          <w:rFonts w:ascii="Nirmala UI" w:hAnsi="Nirmala UI" w:cs="Nirmala UI"/>
        </w:rPr>
        <w:br/>
        <w:t>୨) ଏକମୁଣ୍ଠି ରସୁଣ ଗୋଟିଏ, ମୁଣ୍ଡା ହଳଦୀ, ଉତୁରୁଡ଼ି ଚେର ସମଭାଗ ଏକତ୍ର ବାଟି ୩ ପାନ ,</w:t>
      </w:r>
      <w:r w:rsidRPr="002048EB">
        <w:rPr>
          <w:rFonts w:ascii="Nirmala UI" w:hAnsi="Nirmala UI" w:cs="Nirmala UI"/>
        </w:rPr>
        <w:br/>
        <w:t>କରିବ। ଦିନକୁ ୨ ପାନ, ତା ପରଦିନ ଏକ ପାନ ଖାଇଲେ ଅନ୍ତକୋଷ ଭଲ ହୁଏ | ବୟସ।</w:t>
      </w:r>
      <w:r w:rsidRPr="002048EB">
        <w:rPr>
          <w:rFonts w:ascii="Nirmala UI" w:hAnsi="Nirmala UI" w:cs="Nirmala UI"/>
        </w:rPr>
        <w:br/>
        <w:t>ଅନୁସାରେ ଛୋଟ ପିଲାଙ୍କ ପାଇଁ ମାତ୍ରା କମ୍‌ କରିଦେବ | ପଥ୍ୟ - କେବଳ ଦୁଧ |</w:t>
      </w:r>
      <w:r w:rsidRPr="002048EB">
        <w:rPr>
          <w:rFonts w:ascii="Nirmala UI" w:hAnsi="Nirmala UI" w:cs="Nirmala UI"/>
        </w:rPr>
        <w:br/>
        <w:t>୩) ଦାରୁ ହଳଦୀର ବୂର୍ଣ୍ଣ ଅଧତୋଳା, ସେଥ୍ଵରେ WY ତୋଳା ଛଡ଼ାମୂତ ମିଶାଇ ଖାଇବ |</w:t>
      </w:r>
      <w:r w:rsidRPr="002048EB">
        <w:rPr>
          <w:rFonts w:ascii="Nirmala UI" w:hAnsi="Nirmala UI" w:cs="Nirmala UI"/>
        </w:rPr>
        <w:br/>
        <w:t>. ` ଅନ୍ତତଃ ସାତ ଦିନ ବା ରୋଗମୁକ୍ୁ ହେବା ପର୍ଯ୍ୟନ୍ତ ଖାଇବ | ( ବାଗ୍ଭଳ)</w:t>
      </w:r>
    </w:p>
    <w:p w14:paraId="52033EB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1890D6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1D400FB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166</w:t>
      </w:r>
    </w:p>
    <w:p w14:paraId="1D3691D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186048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୧୩୩ /</w:t>
      </w:r>
      <w:r w:rsidRPr="002048EB">
        <w:rPr>
          <w:rFonts w:ascii="Nirmala UI" w:hAnsi="Nirmala UI" w:cs="Nirmala UI"/>
        </w:rPr>
        <w:br/>
        <w:t>| NAGAI ଓ କୋଷବୂଦ୍ଧି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ଧୋବ ଲଙ୍କାଜଡ଼ାର କ୍ଷୀର ୧୫ ଟୋପା ଚିନିରେ ପକାଇ ଶନିବାର ବା ରବିବାରରୁ ଆରମ୍ଭ</w:t>
      </w:r>
      <w:r w:rsidRPr="002048EB">
        <w:rPr>
          <w:rFonts w:ascii="Nirmala UI" w:hAnsi="Nirmala UI" w:cs="Nirmala UI"/>
        </w:rPr>
        <w:br/>
        <w:t>କରି ୩ ଦିନ ସକାଳେ ଖାଲି ପେଟରେ ଖାଇଲେ ଏକଶିରା ନଷ୍ଟ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ତାଳମୂଳିକନ୍ଦା ଏକତୋଳା ରାଶି ତେଲରେ ବାଟି ରୋଗମୁକ୍ତ ହେବା ପର୍ଯ୍ୟନ୍ତ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୩) ଆଙ୍କୁଲଚେର ସୁକି ଓଜନ, ମହୁ ଏକଚାମଚ Weed GIN ଦୁଧରେ ରୋଗମୁକ୍ତ ହେବା</w:t>
      </w:r>
      <w:r w:rsidRPr="002048EB">
        <w:rPr>
          <w:rFonts w:ascii="Nirmala UI" w:hAnsi="Nirmala UI" w:cs="Nirmala UI"/>
        </w:rPr>
        <w:br/>
        <w:t>| ପର୍ଯ୍ୟନ୍ତ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କଦଳୀ ମୁଣ୍ଡାରେ ଗାତ କରି Nadal ରୋଗୀ ସେହି ଗାତରେ ମୁତିବ | ତାପରେ ସେହି</w:t>
      </w:r>
      <w:r w:rsidRPr="002048EB">
        <w:rPr>
          <w:rFonts w:ascii="Nirmala UI" w:hAnsi="Nirmala UI" w:cs="Nirmala UI"/>
        </w:rPr>
        <w:br/>
        <w:t>ଗାତ ମୁହଁ ବନ୍ଦ କରି ସେ କଦଳୀମୁଣ୍ଡାକୁ ଚୁଲୀ ପାଖରେ ରଖିବ। ଯେତେବେଳେ ସେ IO</w:t>
      </w:r>
      <w:r w:rsidRPr="002048EB">
        <w:rPr>
          <w:rFonts w:ascii="Nirmala UI" w:hAnsi="Nirmala UI" w:cs="Nirmala UI"/>
        </w:rPr>
        <w:br/>
        <w:t>ଶୁଖିଯିବ, ସେତେବେଳେ ଏକଶିରା ଭଲ ହୋଇଯିବ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ଶତାବରୀ ରସ ଏକ ତୋଳା କଞ୍ଚାଦୁଧରେ ରୋଗମୁକ୍ତ ହେବା ପର୍ଯ୍ୟନ୍ତ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ଏକଶିରା ମଞ୍ଚ ଫୁଲି କଷ୍ଟ ହେଉଥୁଲେ ଧୋବ ଚିତାପାରୁ ଚେର ବିପରୀତ ହାତ ବାହୁରେ</w:t>
      </w:r>
      <w:r w:rsidRPr="002048EB">
        <w:rPr>
          <w:rFonts w:ascii="Nirmala UI" w:hAnsi="Nirmala UI" w:cs="Nirmala UI"/>
        </w:rPr>
        <w:br/>
        <w:t>ଗୁଡ଼ାଇ ତାଂଉପରେ କନାଧଡ଼ି ଗୁଡ଼ାଇ ଭିଡ଼ି କରି ବାନ୍ଧିବ। ଯେତେ ଭିଡ଼ରେ ବାନ୍ଧିବ,</w:t>
      </w:r>
      <w:r w:rsidRPr="002048EB">
        <w:rPr>
          <w:rFonts w:ascii="Nirmala UI" w:hAnsi="Nirmala UI" w:cs="Nirmala UI"/>
        </w:rPr>
        <w:br/>
        <w:t>ସେତେ AM କାଟିଲେ ଓ ଜଳିଲେ କାଢ଼ିଦେବ | ତତ୍‌କ୍ଷଣାତ୍‌ ଭଲ ହେବ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କେତେପୁଡ଼ିଏ ତେନ୍ତୁଳି ପତ୍ର ଆଣି ମାଟି ହାଣ୍ଡିରେ ରଖି ତା ଉପରେ ଗୋମୂତ୍ର ଦେବ |</w:t>
      </w:r>
      <w:r w:rsidRPr="002048EB">
        <w:rPr>
          <w:rFonts w:ascii="Nirmala UI" w:hAnsi="Nirmala UI" w:cs="Nirmala UI"/>
        </w:rPr>
        <w:br/>
        <w:t>ତେନ୍ତୁଳି ପତ୍ରଗୁଡ଼ିକ ଗୋମୂତ୍ରରେ ବୁଡ଼ି ରହିବ। ତାପରେ ଏହାକୁ ଅଗ୍ନିରେ ପାକ କରିବ।</w:t>
      </w:r>
      <w:r w:rsidRPr="002048EB">
        <w:rPr>
          <w:rFonts w:ascii="Nirmala UI" w:hAnsi="Nirmala UI" w:cs="Nirmala UI"/>
        </w:rPr>
        <w:br/>
        <w:t>ଯେତେବେଳେ ଗୋମୁୂତ୍ର ଶୁଖିଯିବ, ସେତେବେଳେ ସେତିକି ଗୋମୂତ୍ର ଦେଇ ଏହିପରି</w:t>
      </w:r>
      <w:r w:rsidRPr="002048EB">
        <w:rPr>
          <w:rFonts w:ascii="Nirmala UI" w:hAnsi="Nirmala UI" w:cs="Nirmala UI"/>
        </w:rPr>
        <w:br/>
        <w:t>ତିନି ଥର ଅଗ୍ନିରେ ପାକ କରିବ। ସେହି ତେନ୍ତୁଳି ପତ୍ରକୁ ଗୋଟିଏ ବା ଦୁଇଟି ଜଡ଼ା</w:t>
      </w:r>
      <w:r w:rsidRPr="002048EB">
        <w:rPr>
          <w:rFonts w:ascii="Nirmala UI" w:hAnsi="Nirmala UI" w:cs="Nirmala UI"/>
        </w:rPr>
        <w:br/>
        <w:t>(MAB) ପତ୍ରରେ ରଖି କୋଷ ଉପରେ ରଖି କାଛା ମାରିବ। ଏହି କ୍ରିୟା ରାତିରେ</w:t>
      </w:r>
      <w:r w:rsidRPr="002048EB">
        <w:rPr>
          <w:rFonts w:ascii="Nirmala UI" w:hAnsi="Nirmala UI" w:cs="Nirmala UI"/>
        </w:rPr>
        <w:br/>
        <w:t>ଶୋଇବା ପୁର୍ବରୁ କରିବ। ଏହିପରି ୨୧ ଦିନ କଲେ କଠିନ କୋଷବୂଦି ବିନା ଅପରେସନ୍‌ରେ</w:t>
      </w:r>
      <w:r w:rsidRPr="002048EB">
        <w:rPr>
          <w:rFonts w:ascii="Nirmala UI" w:hAnsi="Nirmala UI" w:cs="Nirmala UI"/>
        </w:rPr>
        <w:br/>
        <w:t>ଭଲ ହୁଏ | କୋଷ ବହୁତ ବଡ଼ ହୋଇଥିଲେ ତେନ୍ତୁଳି ପତ୍ର ଗୋମୁତ୍ରରେ ସିଦ୍ଧ ହେଉଥଲା</w:t>
      </w:r>
      <w:r w:rsidRPr="002048EB">
        <w:rPr>
          <w:rFonts w:ascii="Nirmala UI" w:hAnsi="Nirmala UI" w:cs="Nirmala UI"/>
        </w:rPr>
        <w:br/>
        <w:t>ବେଳେ ଯେଉଁ ବାମ୍ଫ ବା ଧୂଆଁ ବାହାରୁଥୁବ, ସେହି ବାମ୍ଫ କୋଷରେ ଲଗାଇଲା ପରେ</w:t>
      </w:r>
      <w:r w:rsidRPr="002048EB">
        <w:rPr>
          <w:rFonts w:ascii="Nirmala UI" w:hAnsi="Nirmala UI" w:cs="Nirmala UI"/>
        </w:rPr>
        <w:br/>
        <w:t>ଉପରୋକ୍ତ ମତେ ତେନ୍ତୁଳିପତ୍ର ବାନ୍ଧିବ।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ପ୍ରଦର - ଶ୍ଵେତପ୍ରଦର ଓ ରକ୍ତପ୍ରଦର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ନାଗେଶ୍ବର କେଶରକୁ ଚହ୍ଲାରେ ବାଟି ପାନ କଲେ ଶ୍ଵେତପ୍ରଦର ବିନଷ୍ଟ ହୁଏ | ଏହା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ସେବନ କାଳରେ SAFE ଭାତ ଭୋଜନ କରିବ। | ପରୀକ୍ଷିତ) (ଭାବପ୍ରକାଶ)</w:t>
      </w:r>
      <w:r w:rsidRPr="002048EB">
        <w:rPr>
          <w:rFonts w:ascii="Nirmala UI" w:hAnsi="Nirmala UI" w:cs="Nirmala UI"/>
        </w:rPr>
        <w:br/>
        <w:t>ନାଗେଶ୍ଵର କେଶରର ମାତ୍ରା - ଅଧତୋଳା |</w:t>
      </w:r>
    </w:p>
    <w:p w14:paraId="1D69837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3E4674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C5C12B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167</w:t>
      </w:r>
    </w:p>
    <w:p w14:paraId="13461E2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3FF1F0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୧୩୪ / ଅନୁଭୂତ ଯୋଗମାଳା ବା ସହଜ ଚିକିତ୍ସା ¦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ଅଳାର ଚୂର୍ଣ୍ର କିମ୍ବା ଅଁଳା AGA ବୂର୍ଣ୍ଣ ଚିନି ଓ ମହୁ ସଙ୍ଗେ ଖାଇଲେ ଶ୍ଵେତପ୍ରଦର ନିବାରିତ</w:t>
      </w:r>
      <w:r w:rsidRPr="002048EB">
        <w:rPr>
          <w:rFonts w:ascii="Nirmala UI" w:hAnsi="Nirmala UI" w:cs="Nirmala UI"/>
        </w:rPr>
        <w:br/>
        <w:t>ହୁଏ | (ଚରକ) _</w:t>
      </w:r>
      <w:r w:rsidRPr="002048EB">
        <w:rPr>
          <w:rFonts w:ascii="Nirmala UI" w:hAnsi="Nirmala UI" w:cs="Nirmala UI"/>
        </w:rPr>
        <w:br/>
        <w:t>ମାତ୍ରା - ଅଁଳା gd Zio ଅଣା ଓଜନ, ଅଁଳା ମଞ୍ଚ ବର୍ଣ Qa Gee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ଭୁଇଁଅଳା ମଞ୍ଜିକୁ ଚାଉଳଧୁଆ ପାଣିରେ ବାଟି ୩/୪ ଦିନ ଖାଇଲେ ଶ୍ଵେତ ଓ ରକ୍ତପ୍ରଦର</w:t>
      </w:r>
      <w:r w:rsidRPr="002048EB">
        <w:rPr>
          <w:rFonts w:ascii="Nirmala UI" w:hAnsi="Nirmala UI" w:cs="Nirmala UI"/>
        </w:rPr>
        <w:br/>
        <w:t>ପ୍ରଶମିତ ହୁଏ।</w:t>
      </w:r>
      <w:r w:rsidRPr="002048EB">
        <w:rPr>
          <w:rFonts w:ascii="Nirmala UI" w:hAnsi="Nirmala UI" w:cs="Nirmala UI"/>
        </w:rPr>
        <w:br/>
        <w:t>ମାତ୍ରା - ABE ସୁକି ଓଜନ, ଭୂଇଁଅଳା ମଞ୍ଜି ନ ମିଳିଲେ ଚେରକୁ ଦୁଧରେ ବାଟି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ଡ଼ିମ୍ବିରି ଫଳର ରସ ମହୁ ସହିତ ଖାଇ କେବଳ ମାତ୍ର ଦୁଧ ଭାତ ଚିନି ସହିତ ଖାଇଲେ</w:t>
      </w:r>
      <w:r w:rsidRPr="002048EB">
        <w:rPr>
          <w:rFonts w:ascii="Nirmala UI" w:hAnsi="Nirmala UI" w:cs="Nirmala UI"/>
        </w:rPr>
        <w:br/>
        <w:t>ରକ୍ତପ୍ରଦର ନଷ୍ଟ ହୁଏ। ( ଭାବପ୍ରକାଶ)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ନାଲି ଗେଣୁଫୁୂଲ, ଲାଲ ମନ୍ଦାର ଫୁଲ, ଲାଲ କଞ୍ଚନ ଫୁଲ ଏବଂ ଅଶୋକ ଫୁଲ ସମଭାଗ</w:t>
      </w:r>
      <w:r w:rsidRPr="002048EB">
        <w:rPr>
          <w:rFonts w:ascii="Nirmala UI" w:hAnsi="Nirmala UI" w:cs="Nirmala UI"/>
        </w:rPr>
        <w:br/>
        <w:t>ଏକତ୍ର ଛେଚି ରସ ଦୁଇ ତୋଳା ନେଇ ଛେଳି ଦୁଧରେ ମିଶାଇ ଖାଇଲେ ପ୍ରବଳ ରକ୍ତସ୍ରାବ</w:t>
      </w:r>
      <w:r w:rsidRPr="002048EB">
        <w:rPr>
          <w:rFonts w:ascii="Nirmala UI" w:hAnsi="Nirmala UI" w:cs="Nirmala UI"/>
        </w:rPr>
        <w:br/>
        <w:t>ବନ୍ଦ ହୁଏ।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AMA AS ସୁକି ଓଜନ ଏବଂ ବାଉଁଶ ପତ୍ର ସୁକି ଓଜନ ଏକତ୍ର ଭଲ କରି ବାଟି ମହୁ ସହିତ</w:t>
      </w:r>
      <w:r w:rsidRPr="002048EB">
        <w:rPr>
          <w:rFonts w:ascii="Nirmala UI" w:hAnsi="Nirmala UI" w:cs="Nirmala UI"/>
        </w:rPr>
        <w:br/>
        <w:t>ଖାଇଲେ ଉଗ୍ରପ୍ରଦର ପ୍ରଶମିତ ହୁଏ | (ବଙ୍ଗସେନ)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ଅଶୋକ ଛାଲି ଏକ ତୋଳା, କଣ୍ଟାମାରିଷ ଚେର ଏକ ତୋଳା ଏକ ସଙ୍ଗେ ଛେଚି ୧୬</w:t>
      </w:r>
      <w:r w:rsidRPr="002048EB">
        <w:rPr>
          <w:rFonts w:ascii="Nirmala UI" w:hAnsi="Nirmala UI" w:cs="Nirmala UI"/>
        </w:rPr>
        <w:br/>
        <w:t>ତୋଳା ଛେଳି ଦୁଧ ଏବଂ ୬୪ ତୋଳା ପାଣିରେ ସିଝାଇ ଅବଶେଷ ୧୬ ତୋଳା ଛାଣି</w:t>
      </w:r>
      <w:r w:rsidRPr="002048EB">
        <w:rPr>
          <w:rFonts w:ascii="Nirmala UI" w:hAnsi="Nirmala UI" w:cs="Nirmala UI"/>
        </w:rPr>
        <w:br/>
        <w:t>ପିଇଲେ ପିତ୍ତଜ ପ୍ରଦର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ବିଶଲ୍ଯକରଣୀ (ବଣ ସେବତୀ)” ପତ୍ର ଏକତୋଳା ବାଟି କିଛି ଦିନ ଦିନକୁ ଦୁଇଥର</w:t>
      </w:r>
      <w:r w:rsidRPr="002048EB">
        <w:rPr>
          <w:rFonts w:ascii="Nirmala UI" w:hAnsi="Nirmala UI" w:cs="Nirmala UI"/>
        </w:rPr>
        <w:br/>
        <w:t>ଖାଇଲେ ନୂତନ ପୁରାତନ ପ୍ରଦର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୯) ରକ୍ତପିଛୁଳି ଲତାର କଞ୍ଚା ଛେଲି ଦୁଇ ତୋଳା ବା ଶୁଖିଲା ଏକତୋଳା 9 ୧ଟି ଗୋଲମରିଚ</w:t>
      </w:r>
      <w:r w:rsidRPr="002048EB">
        <w:rPr>
          <w:rFonts w:ascii="Nirmala UI" w:hAnsi="Nirmala UI" w:cs="Nirmala UI"/>
        </w:rPr>
        <w:br/>
        <w:t>ସହ ବାଟି ସେଥିରେ ଏକ ତୋଳା କନ୍ଦ ମିଶାଇ ଖାଇଲେ ରକ୍ତ ଏବଂ ଶ୍ଵେତପ୍ରଦର ଓ</w:t>
      </w:r>
      <w:r w:rsidRPr="002048EB">
        <w:rPr>
          <w:rFonts w:ascii="Nirmala UI" w:hAnsi="Nirmala UI" w:cs="Nirmala UI"/>
        </w:rPr>
        <w:br/>
        <w:t>ଉପଦଂଶ ମଧ୍ଯ ଭଲ ହୁଏ। ଦିନକୁ ଏକ ପାନ କରି ୫ ଦିନ ଖାଇବ। (ବହୁ ପରୀକ୍ଷିତ)</w:t>
      </w:r>
      <w:r w:rsidRPr="002048EB">
        <w:rPr>
          <w:rFonts w:ascii="Nirmala UI" w:hAnsi="Nirmala UI" w:cs="Nirmala UI"/>
        </w:rPr>
        <w:br/>
        <w:t>ରକ୍ତପିଛୁଳି ଲତା - ମାଳତୀ ଳତା ପରି ଲତା, କାଠ ନାଲି ବର୍ଣ୍ଣ ଏବଂ ଶିରା ସାମାନ୍ୟ</w:t>
      </w:r>
      <w:r w:rsidRPr="002048EB">
        <w:rPr>
          <w:rFonts w:ascii="Nirmala UI" w:hAnsi="Nirmala UI" w:cs="Nirmala UI"/>
        </w:rPr>
        <w:br/>
        <w:t>କଳା ଥାଏ। ରୋଗୀର ପରିସ୍ରା କଲାବେଳେ ଯନ୍ତ୍ରଣା ହେଉଥୁଲେ କିଆଗଛ ମୂଳର ରସ</w:t>
      </w:r>
      <w:r w:rsidRPr="002048EB">
        <w:rPr>
          <w:rFonts w:ascii="Nirmala UI" w:hAnsi="Nirmala UI" w:cs="Nirmala UI"/>
        </w:rPr>
        <w:br/>
        <w:t>ଦୁଇ ତୋଳା ଚିନି ସହିତ ଥରେ ଖାଇଲେ ବନ୍ଦ ହୋଇଯାଏ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୧୦) AQHA କନ୍ଦା ଏକ ତୋଳା, ଗୋଲମରିଚ 9 CCI, ନବାତ (କନ୍ଦ) ଏକ ତୋଳା ଏକତ୍ର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ବାଟି ଖାଇବ | ଦିନକୁ ଏକପାନ କରି ସାତ ଦିନ ଖାଇଲେ ଶ୍ଵେତ ଓ ରକ୍ତ Gea ଭଲ</w:t>
      </w:r>
      <w:r w:rsidRPr="002048EB">
        <w:rPr>
          <w:rFonts w:ascii="Nirmala UI" w:hAnsi="Nirmala UI" w:cs="Nirmala UI"/>
        </w:rPr>
        <w:br/>
        <w:t>ହୁଏ |</w:t>
      </w:r>
    </w:p>
    <w:p w14:paraId="6D55074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2045B0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C24CC5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168</w:t>
      </w:r>
    </w:p>
    <w:p w14:paraId="1ABF493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768C49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୧୩୫ /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୧୧) ଆମ୍ବ କୋଇଲି ୫ ତୋଳା ଅଧପା କଞ୍ଚା ଛେଳି ଦୁଧରେ ବାଟି ପ୍ରତିଦିନ ସକାଳେ ସାତ ଦିନ</w:t>
      </w:r>
      <w:r w:rsidRPr="002048EB">
        <w:rPr>
          <w:rFonts w:ascii="Nirmala UI" w:hAnsi="Nirmala UI" w:cs="Nirmala UI"/>
        </w:rPr>
        <w:br/>
        <w:t>ଖାଇବ। ଏଥୁରେ ଶ୍ଵେତ ଓ ରକ୍ତପ୍ରଦର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 ୨) କଞ୍ଚା ଅଁଳା ରସ ତିନି ତୋଳା ଠାରୁ ପାଞ୍ଚତୋଳା ଅଥବା ଶୁଖିଲା ଅଁଳା ଚୂର୍ଣ୍ଣ ଅଧତୋଳା ମହୁ</w:t>
      </w:r>
      <w:r w:rsidRPr="002048EB">
        <w:rPr>
          <w:rFonts w:ascii="Nirmala UI" w:hAnsi="Nirmala UI" w:cs="Nirmala UI"/>
        </w:rPr>
        <w:br/>
        <w:t>ଓ ଚିନି ସଙ୍ଗେ ଖାଇଲେ ଶ୍ଵେତପ୍ରଦର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୧୩) ଗିଲପତ୍ର ରସ ଦୁଇ ତୋଳା ଗୁଆ ଦହିରେ ମିଶାଇ ଖାଇବ। ଏହିପରି ୩ ଦିନ ସକାଳେ</w:t>
      </w:r>
      <w:r w:rsidRPr="002048EB">
        <w:rPr>
          <w:rFonts w:ascii="Nirmala UI" w:hAnsi="Nirmala UI" w:cs="Nirmala UI"/>
        </w:rPr>
        <w:br/>
        <w:t>ଖାଇବ ଏବଂ ଉପରଂଓଳି ଡ଼ାଲିଚିନି କ୍ଵାଥ ପିଇଲେ ପ୍ରଦର ରୋଗ ନାଶ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୧୪୨) ଶ୍ଵେତ ସୁରମାବୂର୍ଣ୍ଣ ତିନିଭାଗଟ, ଶଙ୍ଖଳୀରକଚୂର୍ଣ୍ଣ ଏକଭାଗ ଏକତ୍ର ମର୍ଦ୍ଦନ କରି ଶିଶିରେ</w:t>
      </w:r>
      <w:r w:rsidRPr="002048EB">
        <w:rPr>
          <w:rFonts w:ascii="Nirmala UI" w:hAnsi="Nirmala UI" w:cs="Nirmala UI"/>
        </w:rPr>
        <w:br/>
        <w:t>ରଖିବ।</w:t>
      </w:r>
      <w:r w:rsidRPr="002048EB">
        <w:rPr>
          <w:rFonts w:ascii="Nirmala UI" w:hAnsi="Nirmala UI" w:cs="Nirmala UI"/>
        </w:rPr>
        <w:br/>
        <w:t>ମାତ୍ରା - FI QR AI GOS ମହୁ ସଙ୍ଗେ ଖାଇବ | ଏକ ସପ୍ତାହରେ ନୂତନ ରୋଗ ଭଲ</w:t>
      </w:r>
      <w:r w:rsidRPr="002048EB">
        <w:rPr>
          <w:rFonts w:ascii="Nirmala UI" w:hAnsi="Nirmala UI" w:cs="Nirmala UI"/>
        </w:rPr>
        <w:br/>
        <w:t>ହୋଇଯାଏ। ପୁରାତନ ରୋଗ ରୋଗମୁକ୍ତ ହେବା ପର୍ଯ୍ୟନ୍ତ ଖାଇବ।</w:t>
      </w:r>
      <w:r w:rsidRPr="002048EB">
        <w:rPr>
          <w:rFonts w:ascii="Nirmala UI" w:hAnsi="Nirmala UI" w:cs="Nirmala UI"/>
        </w:rPr>
        <w:br/>
        <w:t>ଶଙ୍କଜୀରକ - Soapstone, (Magnesium Silicate)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୧୫) ହରିହରିକା (ଚିତାକୁଟି ଗଛ) ପତ୍ର ରସ ଦୁଇ ତୋଳା ଠାରୁ ପାଞ୍ଚତୋଳା, ସେଥୁରେ ଚିନି</w:t>
      </w:r>
      <w:r w:rsidRPr="002048EB">
        <w:rPr>
          <w:rFonts w:ascii="Nirmala UI" w:hAnsi="Nirmala UI" w:cs="Nirmala UI"/>
        </w:rPr>
        <w:br/>
        <w:t>ମିଶାଇ ସକାଳେ ଖାଲି ପେଟରେ ଖାଇଲେ ରକ୍ତପ୍ରଦର ଭଲ ହୁଏ। ୫ ଦିନ ଏହି Gea</w:t>
      </w:r>
      <w:r w:rsidRPr="002048EB">
        <w:rPr>
          <w:rFonts w:ascii="Nirmala UI" w:hAnsi="Nirmala UI" w:cs="Nirmala UI"/>
        </w:rPr>
        <w:br/>
        <w:t>ଖାଲବ। .</w:t>
      </w:r>
      <w:r w:rsidRPr="002048EB">
        <w:rPr>
          <w:rFonts w:ascii="Nirmala UI" w:hAnsi="Nirmala UI" w:cs="Nirmala UI"/>
        </w:rPr>
        <w:br/>
        <w:t>ପଥ୍ୟ - GL HAAS ସମୟରେ ଲୁଣ, ଲଙ୍କାମରିଚ ଏବଂ ଖଟା ଖାଇବ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୧୬) ଶ୍ଵେତ ଝୁଣାକୁ ଗୁଣ୍ଡ କରି ପାଣିରେ ଫୁଟାଇ ଥଣ୍ଡା କରି କନାରେ ଛାଣି ପାଣି ପକାଇଦେଇ</w:t>
      </w:r>
      <w:r w:rsidRPr="002048EB">
        <w:rPr>
          <w:rFonts w:ascii="Nirmala UI" w:hAnsi="Nirmala UI" w:cs="Nirmala UI"/>
        </w:rPr>
        <w:br/>
        <w:t>ସେହି ଝୁଣାକୁ ଶୁଖାଇ ଚୂର୍ଣ୍ଣ କରିବ | ଏହି ବୂର୍ଣ୍ଣରୁ ୫ ତୋଳା ନେଲ ୨୦ ତୋଳା ଚିନି</w:t>
      </w:r>
      <w:r w:rsidRPr="002048EB">
        <w:rPr>
          <w:rFonts w:ascii="Nirmala UI" w:hAnsi="Nirmala UI" w:cs="Nirmala UI"/>
        </w:rPr>
        <w:br/>
        <w:t>ମିଶାଇ ଶିଶିରେ ରଖିବ | ସକାଳେ ଅଧତୋଳା ଏବଂ ସନ୍ଧ୍ୟାରେ ଅଧତୋଳା ଏହିପରି ୧ ୫</w:t>
      </w:r>
      <w:r w:rsidRPr="002048EB">
        <w:rPr>
          <w:rFonts w:ascii="Nirmala UI" w:hAnsi="Nirmala UI" w:cs="Nirmala UI"/>
        </w:rPr>
        <w:br/>
        <w:t>ଦିନ ଖାଇଲେ ପୁରୁଣା ଶ୍ଵେତପ୍ରଦର ଭଲ ହୁଏ |</w:t>
      </w:r>
      <w:r w:rsidRPr="002048EB">
        <w:rPr>
          <w:rFonts w:ascii="Nirmala UI" w:hAnsi="Nirmala UI" w:cs="Nirmala UI"/>
        </w:rPr>
        <w:br/>
        <w:t>ପଥ୍ୟ -ମାଛ, ମାଂସ, ରାଗ, ଖଟା, ଶାଗ ଖାଇବ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୧୭) ଆନ୍ବ ମଦାଙ୍ଗ (ମଲାଙ୍ଗ) ଏକ ତୋଳା, ମିଶ୍ରି ଏକ ତୋଳା ଏକତ୍ର ବାଟି ଖାଇବ। ଦିନକୁ</w:t>
      </w:r>
      <w:r w:rsidRPr="002048EB">
        <w:rPr>
          <w:rFonts w:ascii="Nirmala UI" w:hAnsi="Nirmala UI" w:cs="Nirmala UI"/>
        </w:rPr>
        <w:br/>
        <w:t>ଦୁଇ ପାନ କରି ସକାଳ ଓ ସନ୍ଧ୍ୟାରେ ୫ ଦିନ ଖାଇଲେ ଶ୍ଵେତପ୍ରଦର ଭଲ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୧୮) ଫିଟିକିରି da gd v ରତି, ଏକ ତୋଳା କାଣିଲେଉଟିଆ ପତ୍ରରସ, ଅଧଚାମଚ ମହୁ</w:t>
      </w:r>
      <w:r w:rsidRPr="002048EB">
        <w:rPr>
          <w:rFonts w:ascii="Nirmala UI" w:hAnsi="Nirmala UI" w:cs="Nirmala UI"/>
        </w:rPr>
        <w:br/>
        <w:t>ସହିତ ଦିନକୁ ୪ ପାନ ଖାଇଲେ ୪/୫ ଦିନରେ ରକ୍ତପ୍ରଦର ଭଲ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 ୯ ) ପାରାଗୁହ ଏବଂ ନାଗେଶ୍ଵର ପ୍ରତ୍ୟେକରୁ ଏକ ତୋଳା ନେଇ ୪ ପୁଡ଼ିଆ କରିବ | ଦିନକୁ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ଗୋଟିଏ ପୁଡ଼ିଆ ଚନ୍ଦନ ତେଲ ୪ ବିନ୍ଦୁ ସହ ଖାଇବ। ୩ ଦିନରେ ରକ୍ତପ୍ରଦର ଭଲ</w:t>
      </w:r>
      <w:r w:rsidRPr="002048EB">
        <w:rPr>
          <w:rFonts w:ascii="Nirmala UI" w:hAnsi="Nirmala UI" w:cs="Nirmala UI"/>
        </w:rPr>
        <w:br/>
        <w:t>ହେବ।</w:t>
      </w:r>
    </w:p>
    <w:p w14:paraId="494B514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97A5BB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61CB76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169</w:t>
      </w:r>
    </w:p>
    <w:p w14:paraId="66B38D1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13822B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୧୩୬ / ଅନୁଭୂତ ଯୋଗମାଳା ବା ସହଜ ଚିକିତ୍ସା।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୨୦) ବରକୋଳି ପତ୍ର ଏକତୋଳୀା, ଗୋଲମରିଚ ୩ଟି, ମିଶ୍ର ୨ ତୋଳା ପାଣିରେ ବାଟି ପିଇବ |</w:t>
      </w:r>
      <w:r w:rsidRPr="002048EB">
        <w:rPr>
          <w:rFonts w:ascii="Nirmala UI" w:hAnsi="Nirmala UI" w:cs="Nirmala UI"/>
        </w:rPr>
        <w:br/>
        <w:t>ତା”ପରେ ନାଗଭସ୍କ ଏକ ରତି ମହୁ ମିଶାଇ ଚାଟିକରି ଖାଇବ | ଏହିପରି ୩ ଦିନରେ</w:t>
      </w:r>
      <w:r w:rsidRPr="002048EB">
        <w:rPr>
          <w:rFonts w:ascii="Nirmala UI" w:hAnsi="Nirmala UI" w:cs="Nirmala UI"/>
        </w:rPr>
        <w:br/>
        <w:t>ରକ୍ତପ୍ରଦର ନଷ୍ଟ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92) Gm ପଲାଶ ପତ୍ର ଶୁଖାଇ ୨୧ ତୋଳା ଦୂର୍ଣ୍ଥ, ଦେଶୀ ଖଣ୍ଡ ୨୧ ତୋଳା ଏକତ୍ର ମିଶାଇ</w:t>
      </w:r>
      <w:r w:rsidRPr="002048EB">
        <w:rPr>
          <w:rFonts w:ascii="Nirmala UI" w:hAnsi="Nirmala UI" w:cs="Nirmala UI"/>
        </w:rPr>
        <w:br/>
        <w:t>ଶିଶିରେ ରଖିବ | ଧାରୋଷ୍ଣ ଦୁଧରେ ସକାଳେ ଓ ସନ୍ଧ୍ୟାରେ ଏକ ତୋଳା ହିସାବରେ</w:t>
      </w:r>
      <w:r w:rsidRPr="002048EB">
        <w:rPr>
          <w:rFonts w:ascii="Nirmala UI" w:hAnsi="Nirmala UI" w:cs="Nirmala UI"/>
        </w:rPr>
        <w:br/>
        <w:t>ଖାଇଲେ ୨୧ ଦିନରେ ଶ୍ଵେତ ପ୍ରଦର ଭଲ ହୁଏ।(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ଜ୍ଵର - ( ବିଭିନ୍ନ ପ୍ରକାର) - ପରୀକ୍ଷା ଓ ଚିକିସ୍ସା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କବିରାଜମାନେ ନାଡ଼ି ପରୀକ୍ଷା କରି ରୋଗ FIA କରନ୍ତି। ସାଧାରଣ ଲୋକେ ନାଡ଼ୀରୁ</w:t>
      </w:r>
      <w:r w:rsidRPr="002048EB">
        <w:rPr>
          <w:rFonts w:ascii="Nirmala UI" w:hAnsi="Nirmala UI" w:cs="Nirmala UI"/>
        </w:rPr>
        <w:br/>
        <w:t>କିଛି ବୁଝି ପାରନ୍ତି ନାହିଁ। ଅତଏବ ରୋଗୀର ମୂତ୍ର, ମଳ, ଆଖି, ଜିଭ ପରୀକ୍ଷା ଓ ଅନ୍ୟାନ୍ୟ ଲକ୍ଷଣ</w:t>
      </w:r>
      <w:r w:rsidRPr="002048EB">
        <w:rPr>
          <w:rFonts w:ascii="Nirmala UI" w:hAnsi="Nirmala UI" w:cs="Nirmala UI"/>
        </w:rPr>
        <w:br/>
        <w:t>ଦେଖି ରୋଗ ନିର୍ଣ୍ଣୟ କରିହେବ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ମୁତ୍ର ପରୀକ୍ଷା : -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ବାତେ ଚ ପିତେ ଚ କଫେ ତ୍ରିଦୋଷେ,</w:t>
      </w:r>
      <w:r w:rsidRPr="002048EB">
        <w:rPr>
          <w:rFonts w:ascii="Nirmala UI" w:hAnsi="Nirmala UI" w:cs="Nirmala UI"/>
        </w:rPr>
        <w:br/>
        <w:t>ବିସ୍ତାରି, ବିସ୍ଫୋଟ, ଘନଂ ନିମଗ୍ନମ୍‌ |’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ରୋଗୀର ସକାଳର ପରିସ୍ପାକୁ ଗୋଟିଏ ସଫା ପାତ୍ରରେ ରଖି ତା ଉପରେ ଏକ ବିନ୍ଦୁ</w:t>
      </w:r>
      <w:r w:rsidRPr="002048EB">
        <w:rPr>
          <w:rFonts w:ascii="Nirmala UI" w:hAnsi="Nirmala UI" w:cs="Nirmala UI"/>
        </w:rPr>
        <w:br/>
        <w:t>ସୋରିଷ ତେଲ ବା ରାଶି ତେଲ ପକାଇବ।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ବାତ ଦୋଷ ଥିଲେ - ସେହି ତୈଳବିନ୍ଦୁ AE ଉପରେ ବିସ୍ତାରିତ ( ପ୍ରସାରିତ) ହୋଇଯିବ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ପିତ୍ତ ଦୋଷ ACM - ସେହି ତୈଳବିନ୍ଦୁ ବହୁତ ବିନ୍ଦୁରେ ପରିଣତ ହୋଇଯିବ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କଫ ଦୋଷ ଥ୍ରଲେ - ସେହି ତୈଳବିନ୍ଦୁ ସ୍ଥିର ହୋଇ ରହିବ | 7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ତ୍ରିଦୋଷ ଥୁଲେ - ସେହି ତୈଳବିନ୍ଦୁ ମୁତରେ ବୁଡ଼ିଯିବ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ବାତ ଦୋଷ ଥ୍ବଲେ - ମୂତ୍ର କୃଷ୍ଣ ବା agded, ପିତ୍ତ ଦୋଷ ଥୁଲେ ମୁତ୍ର ରକ୍ତ ବା</w:t>
      </w:r>
      <w:r w:rsidRPr="002048EB">
        <w:rPr>
          <w:rFonts w:ascii="Nirmala UI" w:hAnsi="Nirmala UI" w:cs="Nirmala UI"/>
        </w:rPr>
        <w:br/>
        <w:t>ପୀତବର୍ଣ୍ଣ ଏବଂ କଫ ଦୋଷ ଥଲେ ମୁତ୍ର ଫେନୀଳ, ଶ୍ବେତବର୍ଣ୍ଣ ଓ ଘୋଳଯୁକ୍ତ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ମଳ ପରୀକ୍ଷା : -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ବାତ ଦୋଷରୁ ମଳ କୃଷ୍ଣ Od, ଶୁଷ୍କ ପିତ୍ତ ଦୋଷରୁ ମଳ ପୀତ ବା AE aged ଓ</w:t>
      </w:r>
      <w:r w:rsidRPr="002048EB">
        <w:rPr>
          <w:rFonts w:ascii="Nirmala UI" w:hAnsi="Nirmala UI" w:cs="Nirmala UI"/>
        </w:rPr>
        <w:br/>
        <w:t>ତରଳ, କଫ ଦୋଷରୁ ମଳ ଶ୍ଵେତବର୍ଣ୍ ଓ ଘନ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ମଳ ଅଜୀର୍ଣ୍ଣ ଦୋଷରୁ ଅପକ୍କ, SCA Ae, ତୀକ୍ଷ୍ଣାଗ୍ନିରେ ଶୁଷ୍କ ଏବଂ ଅଗ୍ନିମାନ୍ଦ୍ୟରେ</w:t>
      </w:r>
      <w:r w:rsidRPr="002048EB">
        <w:rPr>
          <w:rFonts w:ascii="Nirmala UI" w:hAnsi="Nirmala UI" w:cs="Nirmala UI"/>
        </w:rPr>
        <w:br/>
        <w:t>ପତଳା ହୁଏ | ମଳ USS ଦୁର୍ଗନ୍ଧ ଓ ଚନ୍ଦ୍ରିକାଯୁକ୍ତ ହେଲେ ରୋଗ ଅସାଧ୍ଯ ବୋଲି ଜାଣିବ |</w:t>
      </w:r>
    </w:p>
    <w:p w14:paraId="31998AC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A6D86C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6D93B2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170</w:t>
      </w:r>
    </w:p>
    <w:p w14:paraId="56BEB7A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D98913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Lene |</w:t>
      </w:r>
      <w:r w:rsidRPr="002048EB">
        <w:rPr>
          <w:rFonts w:ascii="Nirmala UI" w:hAnsi="Nirmala UI" w:cs="Nirmala UI"/>
        </w:rPr>
        <w:br/>
        <w:t>| ଆଖୁ ପରୀକ୍ଷା : -</w:t>
      </w:r>
      <w:r w:rsidRPr="002048EB">
        <w:rPr>
          <w:rFonts w:ascii="Nirmala UI" w:hAnsi="Nirmala UI" w:cs="Nirmala UI"/>
        </w:rPr>
        <w:br/>
        <w:t>। ବାତାଧ୍ଵକ୍ୟରେ - ଆଖି ଅରୁଣ ଓ ଧୂମୂବର୍ଣ୍, ଚଞ୍ଚଳ ଏବଂ କୋଟରାଗତ, ସ୍ତବ୍ଧ ଦୃଷି,</w:t>
      </w:r>
      <w:r w:rsidRPr="002048EB">
        <w:rPr>
          <w:rFonts w:ascii="Nirmala UI" w:hAnsi="Nirmala UI" w:cs="Nirmala UI"/>
        </w:rPr>
        <w:br/>
        <w:t>ସମୟ ସମୟରେ ଦାହଯୁକ୍ତ ହୁଏ।</w:t>
      </w:r>
      <w:r w:rsidRPr="002048EB">
        <w:rPr>
          <w:rFonts w:ascii="Nirmala UI" w:hAnsi="Nirmala UI" w:cs="Nirmala UI"/>
        </w:rPr>
        <w:br/>
        <w:t>ପିତାଧୂକ୍ୟରେ - ଆଖି ହଳଦୀବର୍ଣ୍ଟ, ରକ୍ତ ବା ନୀଳବର୍ଣ, ଆଲୋକକୁ ଚାହିଁଲେ ପୀଡ଼ା ଓ</w:t>
      </w:r>
      <w:r w:rsidRPr="002048EB">
        <w:rPr>
          <w:rFonts w:ascii="Nirmala UI" w:hAnsi="Nirmala UI" w:cs="Nirmala UI"/>
        </w:rPr>
        <w:br/>
        <w:t>ଦାହଯୁକ୍ତ ହୁଏ। ଧି</w:t>
      </w:r>
      <w:r w:rsidRPr="002048EB">
        <w:rPr>
          <w:rFonts w:ascii="Nirmala UI" w:hAnsi="Nirmala UI" w:cs="Nirmala UI"/>
        </w:rPr>
        <w:br/>
        <w:t>| କଫାଧୂକ୍ୟରେ - ଆଖି ERD, ଅପରିଷୃତ, ଶ୍ଵେତବର୍ଣ, ତେଜହୀନ ଓ କ୍ଷୀଣ ga ହୁଏ |</w:t>
      </w:r>
      <w:r w:rsidRPr="002048EB">
        <w:rPr>
          <w:rFonts w:ascii="Nirmala UI" w:hAnsi="Nirmala UI" w:cs="Nirmala UI"/>
        </w:rPr>
        <w:br/>
        <w:t>ସନ୍ଧିପାତରେ - ଆଖି କୋଟରାଗତ, ରକ୍ତ ବା ଶ୍ୟାମବର୍ଣ୍ଣ ଆଖିପତା କ୍ଷଣେ କ୍ଷଣେ</w:t>
      </w:r>
      <w:r w:rsidRPr="002048EB">
        <w:rPr>
          <w:rFonts w:ascii="Nirmala UI" w:hAnsi="Nirmala UI" w:cs="Nirmala UI"/>
        </w:rPr>
        <w:br/>
        <w:t>। ଟେକିବା ଓ ପକାଇବା।</w:t>
      </w:r>
      <w:r w:rsidRPr="002048EB">
        <w:rPr>
          <w:rFonts w:ascii="Nirmala UI" w:hAnsi="Nirmala UI" w:cs="Nirmala UI"/>
        </w:rPr>
        <w:br/>
        <w:t>ଦ୍ଵନ୍ଦଳ ଦୋଷରେ ଆଖି ଉଭୟ CGIGA JAR Jal ଲକ୍ଷଣଗୁଡ଼ିକର ମିଳିତ ହୋଇଥାଏ |</w:t>
      </w:r>
      <w:r w:rsidRPr="002048EB">
        <w:rPr>
          <w:rFonts w:ascii="Nirmala UI" w:hAnsi="Nirmala UI" w:cs="Nirmala UI"/>
        </w:rPr>
        <w:br/>
        <w:t>ଜିଭ ପରୀକ୍ଷା : -</w:t>
      </w:r>
      <w:r w:rsidRPr="002048EB">
        <w:rPr>
          <w:rFonts w:ascii="Nirmala UI" w:hAnsi="Nirmala UI" w:cs="Nirmala UI"/>
        </w:rPr>
        <w:br/>
        <w:t>ବାତଦୋଷରୁ ଜିଭ ଫାଟଯୁକ୍ତ ଅଳ୍ପ କୃଷ୍ଣ od, ପିତ୍ତୁଦୋଷରୁ ଜିଭ ରକ୍ତ ବା dood ଓ</w:t>
      </w:r>
      <w:r w:rsidRPr="002048EB">
        <w:rPr>
          <w:rFonts w:ascii="Nirmala UI" w:hAnsi="Nirmala UI" w:cs="Nirmala UI"/>
        </w:rPr>
        <w:br/>
        <w:t>ଶୁଷ୍କ, କଫଦୋଷରୁ ଜିଭ Eqoed, STS ଓ କଣ୍ଡୁଯୁକ୍ତ ହୁଏ। ସନ୍ନିପାତ ଦୋଷରୁ ଜିଭ କୃଷ୍ଣ</w:t>
      </w:r>
      <w:r w:rsidRPr="002048EB">
        <w:rPr>
          <w:rFonts w:ascii="Nirmala UI" w:hAnsi="Nirmala UI" w:cs="Nirmala UI"/>
        </w:rPr>
        <w:br/>
        <w:t>od, କଣ୍ଟକଯୁକ୍ତ ଓ ଶୁଷ୍କ ହୁଏ। |</w:t>
      </w:r>
      <w:r w:rsidRPr="002048EB">
        <w:rPr>
          <w:rFonts w:ascii="Nirmala UI" w:hAnsi="Nirmala UI" w:cs="Nirmala UI"/>
        </w:rPr>
        <w:br/>
        <w:t>ଅନ୍ୟାନ୍ୟ ଲକ୍ଷଣ :-</w:t>
      </w:r>
      <w:r w:rsidRPr="002048EB">
        <w:rPr>
          <w:rFonts w:ascii="Nirmala UI" w:hAnsi="Nirmala UI" w:cs="Nirmala UI"/>
        </w:rPr>
        <w:br/>
        <w:t>ବାତଜ୍ଵର - ଜ୍ବର କେତେବେଳେ ଅଧକ ଓ କେତେବେଳେ କମ୍‌ ହୁଏ | କଣ୍ଠ ଓଠ ଶୁଷ୍କ</w:t>
      </w:r>
      <w:r w:rsidRPr="002048EB">
        <w:rPr>
          <w:rFonts w:ascii="Nirmala UI" w:hAnsi="Nirmala UI" w:cs="Nirmala UI"/>
        </w:rPr>
        <w:br/>
        <w:t>ହୋଇଯାଏ। ଅନିଦ୍ରା, କମ୍ପ ହୋଇ ଜ୍ଵର ଆସେ; ବାନ୍ତି, ମୁଖ Gad, qa ald, ମଳ ବଦ୍ଧ,</w:t>
      </w:r>
      <w:r w:rsidRPr="002048EB">
        <w:rPr>
          <w:rFonts w:ascii="Nirmala UI" w:hAnsi="Nirmala UI" w:cs="Nirmala UI"/>
        </w:rPr>
        <w:br/>
        <w:t>ପେଟଫନ୍ପା, ଛାତି ବେଦନା, ସର୍ବାଙ୍ଗ ବେଦନା ପ୍ରଭୃତି ବାତଜ୍ଵର MAA | ଏ ସମସ୍ତ ଲକ୍ଷଣ ଏକ</w:t>
      </w:r>
      <w:r w:rsidRPr="002048EB">
        <w:rPr>
          <w:rFonts w:ascii="Nirmala UI" w:hAnsi="Nirmala UI" w:cs="Nirmala UI"/>
        </w:rPr>
        <w:br/>
        <w:t>ସମୟରେ ବା କ୍ରମାନ୍ଵୟରେ ଗୋଟିଏ ରୋଗୀଠାରେ ଦେଖାଦେଲେ ରୋଗ ଅସାଧ୍ଯ ବୋଲି ଜାଣିବ</w:t>
      </w:r>
      <w:r w:rsidRPr="002048EB">
        <w:rPr>
          <w:rFonts w:ascii="Nirmala UI" w:hAnsi="Nirmala UI" w:cs="Nirmala UI"/>
        </w:rPr>
        <w:br/>
        <w:t xml:space="preserve"> ` ଏବଂ ବିଜ୍ଞ କବିରାଜଙ୍କ ଚିକିତ୍ସା କରିବ। ଉପରୋକ୍ତ ଲକ୍ଷଣ ଭିତରୁ କାହାରି ଠାରେ ୩୮୪ଟି ଲକ୍ଷଣ “</w:t>
      </w:r>
      <w:r w:rsidRPr="002048EB">
        <w:rPr>
          <w:rFonts w:ascii="Nirmala UI" w:hAnsi="Nirmala UI" w:cs="Nirmala UI"/>
        </w:rPr>
        <w:br/>
        <w:t>। ଦେଖାଯାଏ | `</w:t>
      </w:r>
      <w:r w:rsidRPr="002048EB">
        <w:rPr>
          <w:rFonts w:ascii="Nirmala UI" w:hAnsi="Nirmala UI" w:cs="Nirmala UI"/>
        </w:rPr>
        <w:br/>
        <w:t>_ ପିତ୍ତଜ୍ଵର - gaa ବେଗ ଖୁବ୍‌ ବେଶି, ଅତିସାର ପରି ତରଳ ଝାଡ଼ା, ଅଳନିଦ୍ରା, ବାନ୍ତି,</w:t>
      </w:r>
      <w:r w:rsidRPr="002048EB">
        <w:rPr>
          <w:rFonts w:ascii="Nirmala UI" w:hAnsi="Nirmala UI" w:cs="Nirmala UI"/>
        </w:rPr>
        <w:br/>
        <w:t>କଣ୍ଠ ଓଠ, ମୁଖ, ନାକ ପରଭୂତି ସ୍ଥାନରେ କ୍ଷତ, ଘର୍ମନିର୍ଗମଃ ପ୍ରଳାପ, ପାଟି ପିତା ଲାଗିବା, ଦାହ,</w:t>
      </w:r>
      <w:r w:rsidRPr="002048EB">
        <w:rPr>
          <w:rFonts w:ascii="Nirmala UI" w:hAnsi="Nirmala UI" w:cs="Nirmala UI"/>
        </w:rPr>
        <w:br/>
        <w:t>| ପିପାସା, ମୁହାଁ, ade, OF Aloed 6 ଓ ଦେହ ବୁଲାଇ ହୁଏ |</w:t>
      </w:r>
      <w:r w:rsidRPr="002048EB">
        <w:rPr>
          <w:rFonts w:ascii="Nirmala UI" w:hAnsi="Nirmala UI" w:cs="Nirmala UI"/>
        </w:rPr>
        <w:br/>
        <w:t>. “ କଫ ଜ୍ଵର - ଦେହରେ ଓଦାକନା ପକାଇଲା ପରି ଲାଗେ, GAR ସାମାନ୍ୟ ବେଗ, “</w:t>
      </w:r>
      <w:r w:rsidRPr="002048EB">
        <w:rPr>
          <w:rFonts w:ascii="Nirmala UI" w:hAnsi="Nirmala UI" w:cs="Nirmala UI"/>
        </w:rPr>
        <w:br/>
        <w:t>ଅରୁଚି, ଅଗ୍ନିମାନ୍ଦ୍ୟ ରୋମାଞ୍ଚ, ମୁହଁ cqood, ଅତିନିଦ୍ରାଥ ନାକରୁ ପାଣିଗଡ଼ିବା, ପାଟି ମିଠା</w:t>
      </w:r>
      <w:r w:rsidRPr="002048EB">
        <w:rPr>
          <w:rFonts w:ascii="Nirmala UI" w:hAnsi="Nirmala UI" w:cs="Nirmala UI"/>
        </w:rPr>
        <w:br/>
        <w:t>ଲାଗିବା, କାଶ, ଶୀତବୋଧ, ଦେହ ଭାରି ଲାଗେ |</w:t>
      </w:r>
    </w:p>
    <w:p w14:paraId="11085F2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937F3A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28A166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171</w:t>
      </w:r>
    </w:p>
    <w:p w14:paraId="4689EF4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4ADD87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୧୩୮ / ଅନୁଭୂତ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ବାତ-ପିତ୍ତକ୍ଵର - ତୃଷା, Agi, ଦେହ ଘୂରିବା, ଦାହ, ନିଦ୍ରାନାଶ, ମୁଣ୍ଡବ୍ଯଥା, ମୁଖ ଓ</w:t>
      </w:r>
      <w:r w:rsidRPr="002048EB">
        <w:rPr>
          <w:rFonts w:ascii="Nirmala UI" w:hAnsi="Nirmala UI" w:cs="Nirmala UI"/>
        </w:rPr>
        <w:br/>
        <w:t>କଣ୍ଠ ଶୁଷ୍କ, ବାନ୍ତି, ରୋମାଞ୍ଚ, ଅରୁଚି, ଆଖିକୁ ଅନ୍ଧାର ଦିଶିବା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ପିତ୍ତଶ୍ଳେଷ୍ପା ଜ୍ଵର - ଶ୍ଲେଷ୍ଠାରେ ମୁଖ ପୁରି ରହେ ଓ ପିତା ଲାଗେ। ତନ୍ଦ୍ରା, Ael, କାଶ</w:t>
      </w:r>
      <w:r w:rsidRPr="002048EB">
        <w:rPr>
          <w:rFonts w:ascii="Nirmala UI" w:hAnsi="Nirmala UI" w:cs="Nirmala UI"/>
        </w:rPr>
        <w:br/>
        <w:t>ଅରୁଚି, ତୃଷା, ASAE ଦାହ ଓ ଶୀତ ଅନୁଭୂତ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DOCH ଜ୍ଵର - ଦେହରେ ଓଦାଲୁଗା ପକାଇଲା ପରି ଲାଗେ | ଅତିନିଦ୍ରା, ମୁଣ୍ଡବ୍ଥା, |</w:t>
      </w:r>
      <w:r w:rsidRPr="002048EB">
        <w:rPr>
          <w:rFonts w:ascii="Nirmala UI" w:hAnsi="Nirmala UI" w:cs="Nirmala UI"/>
        </w:rPr>
        <w:br/>
        <w:t>ନାକରୁ ପାଣି ପଡ଼ିବା, କାଶ, AA ASI, A ବେଗ ମଧ୍ୟମ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ସନ୍ନିପାତ ଜ୍ଵର - କ୍ଷଣେ କ୍ଷଣେ ଦାହ ଓ ଶୀତ, ଅସ୍ଥି ସନ୍ଧି ଓ ମସ୍ତକରେ ବେଦନା, ଚକ୍ଷୁ</w:t>
      </w:r>
      <w:r w:rsidRPr="002048EB">
        <w:rPr>
          <w:rFonts w:ascii="Nirmala UI" w:hAnsi="Nirmala UI" w:cs="Nirmala UI"/>
        </w:rPr>
        <w:br/>
        <w:t>Qa edad 6 ଓ ଆବିଳ, awed, ବିସ୍ଫାରିତ, କର୍ଣ୍ଣଦ୍ଵୟ ନାନା ପ୍ରକାର ଶବ୍ଦ ଓ ବେଦନାବିଶିଷ୍ଟ,</w:t>
      </w:r>
      <w:r w:rsidRPr="002048EB">
        <w:rPr>
          <w:rFonts w:ascii="Nirmala UI" w:hAnsi="Nirmala UI" w:cs="Nirmala UI"/>
        </w:rPr>
        <w:br/>
        <w:t>ତନ୍ଦ୍ରା, ମୂର୍ଛା, ପ୍ରଳାପ, କାଶ, ଶ୍ଵାସ, ଅରୁଚି, Qa, ଜିହ୍ଵା ଅଙ୍ଗାର ପରି qa ବର୍ଣ, ଗୋଜିହ୍ା ପରି</w:t>
      </w:r>
      <w:r w:rsidRPr="002048EB">
        <w:rPr>
          <w:rFonts w:ascii="Nirmala UI" w:hAnsi="Nirmala UI" w:cs="Nirmala UI"/>
        </w:rPr>
        <w:br/>
        <w:t>ଖରସ୍ପର୍ଶ ସର୍ବାଙ୍ଗ Jae, ଇତସ୍ତତଃ ଶିରଶ୍ଚାଳନ, ତୃଷ୍ଣା, ଅନିଦ୍ରା, ହୃଦୟରେ ବ୍ୟଥା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Seal ( ପାଚନ ଦ୍ଵାରା)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GAR ପ୍ରଥମ ଅବସ୍ଥାରେ ଲଙ୍ଘନ (ଉପବାସ) କରିବ | ଲଙ୍ଘନ ଆମ ଦୋଷକୁ ନଷ୍ଟ</w:t>
      </w:r>
      <w:r w:rsidRPr="002048EB">
        <w:rPr>
          <w:rFonts w:ascii="Nirmala UI" w:hAnsi="Nirmala UI" w:cs="Nirmala UI"/>
        </w:rPr>
        <w:br/>
        <w:t>କରେ | ଆମାଶୟଯସ୍ଥିତ ବାତ, da, କଫ ରୂପ ଦୋଷ ଜଠରାଗ୍ନିକୁ ନଷ୍ଟ କରି ଆମ ଜାତ କରାଏ |</w:t>
      </w:r>
      <w:r w:rsidRPr="002048EB">
        <w:rPr>
          <w:rFonts w:ascii="Nirmala UI" w:hAnsi="Nirmala UI" w:cs="Nirmala UI"/>
        </w:rPr>
        <w:br/>
        <w:t>ଏହି ଆମ ରସରକ୍ତାଦିବାହୀ ସ୍ରୋତଗୁଡ଼ିକୁ QE କରି QA GIO କରାଏ | ସେହି ହେତୁ ଆମର</w:t>
      </w:r>
      <w:r w:rsidRPr="002048EB">
        <w:rPr>
          <w:rFonts w:ascii="Nirmala UI" w:hAnsi="Nirmala UI" w:cs="Nirmala UI"/>
        </w:rPr>
        <w:br/>
        <w:t>ପରିପାକ ସକାଶେ ପ୍ରଥମେ ଲଙ୍ଘନ କରାଯାଏ | ଆମ ଥୁବା ପର୍ଯ୍ୟନ୍ତ ଉପବାସ କରିବ ଏବଂ dea</w:t>
      </w:r>
      <w:r w:rsidRPr="002048EB">
        <w:rPr>
          <w:rFonts w:ascii="Nirmala UI" w:hAnsi="Nirmala UI" w:cs="Nirmala UI"/>
        </w:rPr>
        <w:br/>
        <w:t>ଖାଇବ ନାହିଁ, କାରଣ ଜଠରାଗ୍ନି ଏପରି ମାନ୍ଦା ଥାଏ ଯେ କୌଣସି Asa er gia ମଧ୍ଯ ଜୀର୍ଣ୍ଣ</w:t>
      </w:r>
      <w:r w:rsidRPr="002048EB">
        <w:rPr>
          <w:rFonts w:ascii="Nirmala UI" w:hAnsi="Nirmala UI" w:cs="Nirmala UI"/>
        </w:rPr>
        <w:br/>
        <w:t>ହୁଏ ନାହିଁ। କିନ୍ତୁ ନୂତନ ଜ୍ବରରେ ରସ ଚିକିତ୍ସା ମନା ନାହିଁ। କାରଣ ରସ ଚିକିତ୍ସାରେ ପାରଦ, sae</w:t>
      </w:r>
      <w:r w:rsidRPr="002048EB">
        <w:rPr>
          <w:rFonts w:ascii="Nirmala UI" w:hAnsi="Nirmala UI" w:cs="Nirmala UI"/>
        </w:rPr>
        <w:br/>
        <w:t>ପ୍ରଭ୍ପତି ଥିବାରୁ ଏହାର ତୀବ୍ର ପ୍ରଭାବ ମନ୍ଦାଗ୍ନିର ଉପଦ୍ରବକୁ ଶାନ୍ତି କରିଦିଏ। ବାତ, da, ea</w:t>
      </w:r>
      <w:r w:rsidRPr="002048EB">
        <w:rPr>
          <w:rFonts w:ascii="Nirmala UI" w:hAnsi="Nirmala UI" w:cs="Nirmala UI"/>
        </w:rPr>
        <w:br/>
        <w:t>ଦୋଷମାନଙ୍କର ବଳରେ ରୋଗୀ ଲଙ୍ଘନ ସହ୍ୟ କରିପାରେ। ଦୋଷଗୁଡ଼ିକ କ୍ଷୀଣ ହେଲେ ରୋଗୀ</w:t>
      </w:r>
      <w:r w:rsidRPr="002048EB">
        <w:rPr>
          <w:rFonts w:ascii="Nirmala UI" w:hAnsi="Nirmala UI" w:cs="Nirmala UI"/>
        </w:rPr>
        <w:br/>
        <w:t>ଲଙ୍ଘନ ସହ୍ୟ କରିପାରିବ ନାହିଁ। ଅତଏବ ଦୋଷଗୁଡ଼ିକର ବଳାବଳ ବିଚାର କରି ଲଙ୍ଘନର ବ୍ୟବସ୍ଥା .</w:t>
      </w:r>
      <w:r w:rsidRPr="002048EB">
        <w:rPr>
          <w:rFonts w:ascii="Nirmala UI" w:hAnsi="Nirmala UI" w:cs="Nirmala UI"/>
        </w:rPr>
        <w:br/>
        <w:t>କରିବ। ଲଙ୍ଘନ ସମୟରେ ଯଥେଷ୍ଟ ଫୁଟା ପାଣି ଥଣ୍ଡା କରି ପିଇବାକୁ ହେବ। ମିଶ୍ରି ସର୍ବତ, ପଇଡ଼</w:t>
      </w:r>
      <w:r w:rsidRPr="002048EB">
        <w:rPr>
          <w:rFonts w:ascii="Nirmala UI" w:hAnsi="Nirmala UI" w:cs="Nirmala UI"/>
        </w:rPr>
        <w:br/>
        <w:t>ପାଣି ପିଇବାକୁ ଦେବ। ବାଳ, ବୃଦ୍ଧ, TASH, ଦୁର୍ବଳ ବ୍ଯଳିଙ୍କ୍‌ ଲଙ୍ଘନ କରାଇବ ନାହି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ଆମଜନିତ ଜ୍ଵରର ଲକ୍ଷଣ - ଲାଳ ବହିବା, ହୁଦୟ ଭାରୀ ବୋଧ ହେବା, ଅରୁଚି, ତନ୍ଦ୍ରା</w:t>
      </w:r>
      <w:r w:rsidRPr="002048EB">
        <w:rPr>
          <w:rFonts w:ascii="Nirmala UI" w:hAnsi="Nirmala UI" w:cs="Nirmala UI"/>
        </w:rPr>
        <w:br/>
        <w:t>( ନିଦ୍ରା ପରି ବୋଧ ହେବା), ଆଳସ୍ୟ, ଅଙ୍ଗର ବିସରତା, ଶରୀର ଭାରୀ ବୋଧ), କ୍ଷୁଧା ନଷ ହେବା, 7</w:t>
      </w:r>
      <w:r w:rsidRPr="002048EB">
        <w:rPr>
          <w:rFonts w:ascii="Nirmala UI" w:hAnsi="Nirmala UI" w:cs="Nirmala UI"/>
        </w:rPr>
        <w:br/>
        <w:t>ବହୁତ CA] କରିବା, ଶରୀର AGU ହେବା ଓ ଜ୍ଵର ପ୍ରବଳ ରହିବା - ଏ ସମସ୍ତ ଲକ୍ଷଣ ଥୁଲେ</w:t>
      </w:r>
      <w:r w:rsidRPr="002048EB">
        <w:rPr>
          <w:rFonts w:ascii="Nirmala UI" w:hAnsi="Nirmala UI" w:cs="Nirmala UI"/>
        </w:rPr>
        <w:br/>
        <w:t>ଜ୍ବରରେ ଆମ ଦୋଷ ଅଛି ବୋଲି ଜାଣିବ | QAER କୋଷ୍ଠବଦ୍ଧ ଥୁଲେ ଝାଡ଼ା କରାଇ Asa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ବ୍ୟବହାର FAS | ଭୋଜନ ସଙ୍ଗେ ସଙ୍ଗେ ଜ୍ଵର ହେଲେ ରୋଗୀର ବାନ୍ତି କରାଇଦେବ | (ବାଗଭଇଚ) |</w:t>
      </w:r>
      <w:r w:rsidRPr="002048EB">
        <w:rPr>
          <w:rFonts w:ascii="Nirmala UI" w:hAnsi="Nirmala UI" w:cs="Nirmala UI"/>
        </w:rPr>
        <w:br/>
        <w:t>ଜ୍ଵରର ଶାନ୍ତି ସକାଶେ ପାନପତ୍ର ରସ, ଅଦା ରସ ଏବଂ ମହୁ ପ୍ରତ୍ୟେକରୁ ଅଧତୋଳା ହିସାବରେ</w:t>
      </w:r>
    </w:p>
    <w:p w14:paraId="0C569E0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1FA61D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D885E62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172</w:t>
      </w:r>
    </w:p>
    <w:p w14:paraId="6399910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55D483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୧୩୯ /</w:t>
      </w:r>
      <w:r w:rsidRPr="002048EB">
        <w:rPr>
          <w:rFonts w:ascii="Nirmala UI" w:hAnsi="Nirmala UI" w:cs="Nirmala UI"/>
        </w:rPr>
        <w:br/>
        <w:t>| ନେଇ ସକାଳେ ଓ ସନ୍ଧ୍ୟାରେ ଖାଇଲେ ନୂତନ ଓ ସାଧାରଣ ଜ୍ଵର ଶାନ୍ତ ହୁଏ | Baia! gall,</w:t>
      </w:r>
      <w:r w:rsidRPr="002048EB">
        <w:rPr>
          <w:rFonts w:ascii="Nirmala UI" w:hAnsi="Nirmala UI" w:cs="Nirmala UI"/>
        </w:rPr>
        <w:br/>
        <w:t>¦ ଦେବଦାରୁ, ଧନିଆଁ ଓ ଭେଜିଫଳର ପାଚନ ବ୍ୟବସ୍ଥା କରିବ। ପିପାସା ଶାନ୍ତି ପାଇଁ ମୁଥା, ଘରପୋଡ଼ିଆ</w:t>
      </w:r>
      <w:r w:rsidRPr="002048EB">
        <w:rPr>
          <w:rFonts w:ascii="Nirmala UI" w:hAnsi="Nirmala UI" w:cs="Nirmala UI"/>
        </w:rPr>
        <w:br/>
        <w:t>| (ପର୍ପଟକ), ବେଣାଟେର, ABORS, କୁରୁବେଲି ଓ ଶୁଣ୍ଠି ଏ ସମସ୍ତର ପାଚନ କରି ଶୀତଳ</w:t>
      </w:r>
      <w:r w:rsidRPr="002048EB">
        <w:rPr>
          <w:rFonts w:ascii="Nirmala UI" w:hAnsi="Nirmala UI" w:cs="Nirmala UI"/>
        </w:rPr>
        <w:br/>
        <w:t>। ହେଲେ ରୋଗୀକୁ ଦେବ।</w:t>
      </w:r>
      <w:r w:rsidRPr="002048EB">
        <w:rPr>
          <w:rFonts w:ascii="Nirmala UI" w:hAnsi="Nirmala UI" w:cs="Nirmala UI"/>
        </w:rPr>
        <w:br/>
        <w:t>MOA ( ବାତଜନତି ଜ୍ଵର)।</w:t>
      </w:r>
      <w:r w:rsidRPr="002048EB">
        <w:rPr>
          <w:rFonts w:ascii="Nirmala UI" w:hAnsi="Nirmala UI" w:cs="Nirmala UI"/>
        </w:rPr>
        <w:br/>
        <w:t>୧) MIG GEM - ବେଲ, ଗମ୍ଭାରୀ, ଅଗିବଥୁ, ପାଟଳୀ, ଫଣଫଣା ଏମାନଙ୍କର ମୂଳର</w:t>
      </w:r>
      <w:r w:rsidRPr="002048EB">
        <w:rPr>
          <w:rFonts w:ascii="Nirmala UI" w:hAnsi="Nirmala UI" w:cs="Nirmala UI"/>
        </w:rPr>
        <w:br/>
        <w:t>GA ଅଥବା ପିପ୍‌ପଳୀ ମୁଳ, ଗୁଳୁଚି ଓ ଶୁଣ୍ଠୀର କ୍ଵାଥ ଦେବ |</w:t>
      </w:r>
      <w:r w:rsidRPr="002048EB">
        <w:rPr>
          <w:rFonts w:ascii="Nirmala UI" w:hAnsi="Nirmala UI" w:cs="Nirmala UI"/>
        </w:rPr>
        <w:br/>
        <w:t>୨) GHG - ଚିରେଇତା, ମୁଥା, ଗୁଳୁଟି, କୁରୁବେଲି, ଲବେଙ୍ଦୁଡ଼ି, ଅଙ୍କରାନି, ଗୋଖରା,</w:t>
      </w:r>
      <w:r w:rsidRPr="002048EB">
        <w:rPr>
          <w:rFonts w:ascii="Nirmala UI" w:hAnsi="Nirmala UI" w:cs="Nirmala UI"/>
        </w:rPr>
        <w:br/>
        <w:t>AMAT, କୃଷ୍ଣପର୍ଣ୍ରୀ ଶୁଣ୍ଡୀ ଏମାନଙ୍କର କ୍ଵାଥ ଦେବ |</w:t>
      </w:r>
      <w:r w:rsidRPr="002048EB">
        <w:rPr>
          <w:rFonts w:ascii="Nirmala UI" w:hAnsi="Nirmala UI" w:cs="Nirmala UI"/>
        </w:rPr>
        <w:br/>
        <w:t>୩) GPG - dal ଗୁଳୁଚିଥ ବଣ ପିପ୍ପଳୀ ମୁଳ ଅଥବା ଧନିଆଁ, ଦେବଦାରୁ, ଅଙ୍କରାନି ଓ</w:t>
      </w:r>
      <w:r w:rsidRPr="002048EB">
        <w:rPr>
          <w:rFonts w:ascii="Nirmala UI" w:hAnsi="Nirmala UI" w:cs="Nirmala UI"/>
        </w:rPr>
        <w:br/>
        <w:t>AUR GIA ଦେବ |</w:t>
      </w:r>
      <w:r w:rsidRPr="002048EB">
        <w:rPr>
          <w:rFonts w:ascii="Nirmala UI" w:hAnsi="Nirmala UI" w:cs="Nirmala UI"/>
        </w:rPr>
        <w:br/>
        <w:t>¥) QUE - ବେଣାଚେର ଓ ନବାଙ୍ଗ ( ଯଥା- ଶୁଣ୍ଡୀ, ଗୁଳୁଚି, ମୁଥା, Feaaei, ଶାଳପର୍ଣ୍ରୀ,</w:t>
      </w:r>
      <w:r w:rsidRPr="002048EB">
        <w:rPr>
          <w:rFonts w:ascii="Nirmala UI" w:hAnsi="Nirmala UI" w:cs="Nirmala UI"/>
        </w:rPr>
        <w:br/>
        <w:t>କୃଷ୍ଣପର୍ଣ୍ରୀ, ଅଙ୍କରାନ୍ତି, ଲବାଙ୍କୁଡ଼ି, ଗୋଖରା) ଏମାନଙ୍କର GZ ଦେବ |</w:t>
      </w:r>
      <w:r w:rsidRPr="002048EB">
        <w:rPr>
          <w:rFonts w:ascii="Nirmala UI" w:hAnsi="Nirmala UI" w:cs="Nirmala UI"/>
        </w:rPr>
        <w:br/>
        <w:t>୫) ଣ୍ଢ - ପିପ୍‌ପଳୀ, ରସୁଣ, ଗୁଳୁଚି, ଶୁଣ୍ତୀ, ଅଙ୍କରାନ୍ତି/ ବେଗୁନିଆ ପତ୍ର, ଚିରେଇତା,</w:t>
      </w:r>
      <w:r w:rsidRPr="002048EB">
        <w:rPr>
          <w:rFonts w:ascii="Nirmala UI" w:hAnsi="Nirmala UI" w:cs="Nirmala UI"/>
        </w:rPr>
        <w:br/>
        <w:t>ମୁଆ ଏମାନଙ୍କର ପାଚନ ଦେବ।</w:t>
      </w:r>
      <w:r w:rsidRPr="002048EB">
        <w:rPr>
          <w:rFonts w:ascii="Nirmala UI" w:hAnsi="Nirmala UI" w:cs="Nirmala UI"/>
        </w:rPr>
        <w:br/>
        <w:t>୬) ଶତାବରୀ ଓ ଗୁଳୁଚିର ରସ ଗୁଡ଼ ସହିତ ପିଇଲେ ତତ୍‌କ୍ଷଣାତ୍‌ ବାତଜ୍ଵର ଛାଡ଼ିଯାଏ |</w:t>
      </w:r>
      <w:r w:rsidRPr="002048EB">
        <w:rPr>
          <w:rFonts w:ascii="Nirmala UI" w:hAnsi="Nirmala UI" w:cs="Nirmala UI"/>
        </w:rPr>
        <w:br/>
        <w:t>(ଚକ୍ରଦତ୍ତ)</w:t>
      </w:r>
      <w:r w:rsidRPr="002048EB">
        <w:rPr>
          <w:rFonts w:ascii="Nirmala UI" w:hAnsi="Nirmala UI" w:cs="Nirmala UI"/>
        </w:rPr>
        <w:br/>
        <w:t>ଶତାବରୀ ରସ ଏକ ତୋଳା ଠାରୁ ଦୁଇତୋଳା, ଗୁଳୁଚି କଞ୍ଚାରସ ଏକ ତୋଳା, ଶୁଖିଲା</w:t>
      </w:r>
      <w:r w:rsidRPr="002048EB">
        <w:rPr>
          <w:rFonts w:ascii="Nirmala UI" w:hAnsi="Nirmala UI" w:cs="Nirmala UI"/>
        </w:rPr>
        <w:br/>
        <w:t>ଚୂର୍ଣ୍ଣ ସୁକି ଓଜନ, TAG ସାର ୪ ରତି |</w:t>
      </w:r>
      <w:r w:rsidRPr="002048EB">
        <w:rPr>
          <w:rFonts w:ascii="Nirmala UI" w:hAnsi="Nirmala UI" w:cs="Nirmala UI"/>
        </w:rPr>
        <w:br/>
        <w:t>ପିତ୍ତଜ୍ଵର</w:t>
      </w:r>
      <w:r w:rsidRPr="002048EB">
        <w:rPr>
          <w:rFonts w:ascii="Nirmala UI" w:hAnsi="Nirmala UI" w:cs="Nirmala UI"/>
        </w:rPr>
        <w:br/>
        <w:t>୧). ନ୍ଦରଣୟାନାଳ କ୍ୂଥ - ପୋଟଳ ପତ୍ର, ଯବଧାନ, ଧନିଆଁ, ଯଶ୍ଚିମଧୁ ପାଚନରେ ମହୁ</w:t>
      </w:r>
      <w:r w:rsidRPr="002048EB">
        <w:rPr>
          <w:rFonts w:ascii="Nirmala UI" w:hAnsi="Nirmala UI" w:cs="Nirmala UI"/>
        </w:rPr>
        <w:br/>
        <w:t>ପରୀକ୍ଷରେ ଖାଇବ।</w:t>
      </w:r>
      <w:r w:rsidRPr="002048EB">
        <w:rPr>
          <w:rFonts w:ascii="Nirmala UI" w:hAnsi="Nirmala UI" w:cs="Nirmala UI"/>
        </w:rPr>
        <w:br/>
        <w:t>୨) Qd6@ ଲୁଥା - ପର୍ପଟକ (ଘରପୋଡ଼ିଆ), ରକ୍ତଚନ୍ଦନ, କୁରୁବେଲି, ଶୁଣ୍ଠୀ ଏମାନଙ୍କର</w:t>
      </w:r>
      <w:r w:rsidRPr="002048EB">
        <w:rPr>
          <w:rFonts w:ascii="Nirmala UI" w:hAnsi="Nirmala UI" w:cs="Nirmala UI"/>
        </w:rPr>
        <w:br/>
        <w:t xml:space="preserve"> କ୍ବାଥ ଦେବ |</w:t>
      </w:r>
      <w:r w:rsidRPr="002048EB">
        <w:rPr>
          <w:rFonts w:ascii="Nirmala UI" w:hAnsi="Nirmala UI" w:cs="Nirmala UI"/>
        </w:rPr>
        <w:br/>
        <w:t>କେବଳ ଘରଘୋଡ଼ିଆ କ୍ଵାଥ ପିତ୍ତଜ୍ଵର ବିନାଶକ | .</w:t>
      </w:r>
      <w:r w:rsidRPr="002048EB">
        <w:rPr>
          <w:rFonts w:ascii="Nirmala UI" w:hAnsi="Nirmala UI" w:cs="Nirmala UI"/>
        </w:rPr>
        <w:br/>
        <w:t xml:space="preserve"> ‘dae ପର୍ଷଟକ ଶ୍ରେଷ୍ଠ Gaga ବିନାଶନଃ |’</w:t>
      </w:r>
    </w:p>
    <w:p w14:paraId="36A8C9F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459BE7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1ED712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173</w:t>
      </w:r>
    </w:p>
    <w:p w14:paraId="0D1A409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32D3B9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୧୪୦ / ଅନୁଭୂତ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ରାଜ୍ଦାକି - ଖିସ୍‌ମିସ୍‌, PASI, ମୁଥା, ଘରପୋଡ଼ିଆ, କଟୁକୀମାନଙ୍କ କ୍ାଥରେ ସୁନାରି ଅଠା</w:t>
      </w:r>
      <w:r w:rsidRPr="002048EB">
        <w:rPr>
          <w:rFonts w:ascii="Nirmala UI" w:hAnsi="Nirmala UI" w:cs="Nirmala UI"/>
        </w:rPr>
        <w:br/>
        <w:t>ପକାଇ GIAER Gaga ବିନାଶପ୍ରାପ୍ତ ହୁଏ |</w:t>
      </w:r>
      <w:r w:rsidRPr="002048EB">
        <w:rPr>
          <w:rFonts w:ascii="Nirmala UI" w:hAnsi="Nirmala UI" w:cs="Nirmala UI"/>
        </w:rPr>
        <w:br/>
        <w:t>ସୁନାରୀ PRR UO! ସୁକି ଓଜନ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କିଲରାକି - ବେଣା ଚେର, ଘରପୋଡ଼ିଆ, ପଦ୍ମକାଠର କ୍ନାଥ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PHP - JE, କୁରୁବେଲିଥ, ଘରପୋଡ଼ିଆ, ବେଣାଚେର, ମୁଥା ରକ୍ତଚନ୍ଦନର କ୍ଵାଥ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ଧନିଆଁ ପାଣିରେ ବତୁରାଇ ଏକ ରତି ରଖିବ | ସକାଳେ ଛାଣି ସେ ପାଣି ଶର୍କରା ସହିତ</w:t>
      </w:r>
      <w:r w:rsidRPr="002048EB">
        <w:rPr>
          <w:rFonts w:ascii="Nirmala UI" w:hAnsi="Nirmala UI" w:cs="Nirmala UI"/>
        </w:rPr>
        <w:br/>
        <w:t>ପିଇଲେ ପିଭ୍ଭଜ୍ଵର ଓ ଅନ୍ତର୍ଦାହ ଶାନ୍ତ ହୁଏ | (ଚକ୍ରଦତ୍ତ)</w:t>
      </w:r>
      <w:r w:rsidRPr="002048EB">
        <w:rPr>
          <w:rFonts w:ascii="Nirmala UI" w:hAnsi="Nirmala UI" w:cs="Nirmala UI"/>
        </w:rPr>
        <w:br/>
        <w:t>ପିତ୍ତଜ୍ଵରରେ ଦାହ ଶାନ୍ତ ପାଇଁ କାଞ୍ଜିପାଣିର ପଟି କପାଳରେ ବାରମ୍ବାର ଦେବ | ରୋଗୀକୁ</w:t>
      </w:r>
      <w:r w:rsidRPr="002048EB">
        <w:rPr>
          <w:rFonts w:ascii="Nirmala UI" w:hAnsi="Nirmala UI" w:cs="Nirmala UI"/>
        </w:rPr>
        <w:br/>
        <w:t>ଚିତ୍‌କରି ଶୁଆଇବ। ନାଭି ଉପରେ ଗୋଟିଏ କଂସାପାତ୍ର ରଖି ଧୀରେ ଧୀରେ ଥଣ୍ଡା ପାଣି</w:t>
      </w:r>
      <w:r w:rsidRPr="002048EB">
        <w:rPr>
          <w:rFonts w:ascii="Nirmala UI" w:hAnsi="Nirmala UI" w:cs="Nirmala UI"/>
        </w:rPr>
        <w:br/>
        <w:t>କଂସାପାତ୍ରରେ ଢ଼ାଳିବ। ସେ ପାଣି ବାହାର କରି ପୁଣି ଥଣ୍ଡା ପାଣି ଦେବ। ଏହିପରି</w:t>
      </w:r>
      <w:r w:rsidRPr="002048EB">
        <w:rPr>
          <w:rFonts w:ascii="Nirmala UI" w:hAnsi="Nirmala UI" w:cs="Nirmala UI"/>
        </w:rPr>
        <w:br/>
        <w:t>ବାରମ୍ବାର କଲେ ଦାହ ଶାନ୍ତ ହୁଏ। ପଲାଶର କଅଁଳ ପତ୍ର କାଞ୍ଜପାଣିରେ ବାଟି କପାଳରେ</w:t>
      </w:r>
      <w:r w:rsidRPr="002048EB">
        <w:rPr>
          <w:rFonts w:ascii="Nirmala UI" w:hAnsi="Nirmala UI" w:cs="Nirmala UI"/>
        </w:rPr>
        <w:br/>
        <w:t>ଲେପ ଦେବ। ବରକୋଳି ପତ୍ର ବୀ ନିମ୍ବପତ୍ର କାଞ୍ଜପାଣିରେ ବାଟି ଖୁଆରେ ମନ୍ଥି ଫେଣ</w:t>
      </w:r>
      <w:r w:rsidRPr="002048EB">
        <w:rPr>
          <w:rFonts w:ascii="Nirmala UI" w:hAnsi="Nirmala UI" w:cs="Nirmala UI"/>
        </w:rPr>
        <w:br/>
        <w:t>ବାହାର କରି ସେ ଫେଣ କପାଳରେ ଲେପ ଦେବ)। “୭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କଫ ଜ୍ଵର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PA - ନିମ୍ବଛାଲି, IA, AQ, ଦେବଦାରୁ, ଗନ୍ଧ Jal, ଚିରେଇତା, ee,</w:t>
      </w:r>
      <w:r w:rsidRPr="002048EB">
        <w:rPr>
          <w:rFonts w:ascii="Nirmala UI" w:hAnsi="Nirmala UI" w:cs="Nirmala UI"/>
        </w:rPr>
        <w:br/>
        <w:t>ପିପ୍‌ପଳୀ, ଗଜପିପ୍ପଳୀ, ଅଙ୍କରୀନ୍ତି ଏମାନଙ୍କର BA କଫଳ୍‌ର ନାଶକ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SQagie6m&amp;a/ - କାଫଡ଼, କୁଢ଼, କକଡ଼ାଶୂଙ୍ଗା ପିପ୍‌ପଳୀ ପ୍ରତ୍ଯେକର od ଦୁଇ</w:t>
      </w:r>
      <w:r w:rsidRPr="002048EB">
        <w:rPr>
          <w:rFonts w:ascii="Nirmala UI" w:hAnsi="Nirmala UI" w:cs="Nirmala UI"/>
        </w:rPr>
        <w:br/>
        <w:t>ଅଣା ଓଜନ ଏକତ୍ର କରି ସୁକି ଓଜନ ମହୁ ସହିତ ଅବଲେହ କରିବ।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AMPA ଲ଼ୁଥ - ଅଳା, ହରିଡ଼ା, ପିପ୍ପଳୀ, ଚିତାପାରୁର glel କଫଜ୍‌ର ନାଶ କରେ,</w:t>
      </w:r>
      <w:r w:rsidRPr="002048EB">
        <w:rPr>
          <w:rFonts w:ascii="Nirmala UI" w:hAnsi="Nirmala UI" w:cs="Nirmala UI"/>
        </w:rPr>
        <w:br/>
        <w:t>ଅଗ୍ନି ଦୀପ୍ତ କରେ ଓ ଆମ ନାଶ କରେ।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ନିଜିନକଲାକି - ଅଙ୍କରାନ୍ତି, ଗୁଳୁଚି, ପିପ୍‌ପଳୀ Jala କ୍ଵାଥ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ଛୁ GING - କଫ ଜ୍ବରରେ ଜଙ୍ଘର ବଳ କ୍ଷୀଣ ହେଲେ ବୀ କାନ ଆବୃତ ଭଳି ହେଲେ</w:t>
      </w:r>
      <w:r w:rsidRPr="002048EB">
        <w:rPr>
          <w:rFonts w:ascii="Nirmala UI" w:hAnsi="Nirmala UI" w:cs="Nirmala UI"/>
        </w:rPr>
        <w:br/>
        <w:t>ବେଗୁନିଆ ( ନିର୍ଗୁଣ୍ଡି) ପତ୍ରର ପାଚନ ପିପ୍‌ପଳୀ ଚୂର୍ଣ୍ଣ ସହିତ ଦେବ। ପିପ୍‌ପଳୀ ଚୂର୍ଣ୍ଣ ଦୁଇ</w:t>
      </w:r>
      <w:r w:rsidRPr="002048EB">
        <w:rPr>
          <w:rFonts w:ascii="Nirmala UI" w:hAnsi="Nirmala UI" w:cs="Nirmala UI"/>
        </w:rPr>
        <w:br/>
        <w:t>ଅଣା ଓଜନ I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ବାତପେୈଭ୍ତିକ ଜ୍ଵର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POF କ୍ମଥ - ଶୁଣ୍ବୀ, UNS, ମୁଥା ଚିରେଇତା, aiead, quad, ଅଙ୍କରାତ୍ତି,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ଲବାଙ୍କୁଡ଼ି ଗୋଖରାର Ql ଦେବ |</w:t>
      </w:r>
    </w:p>
    <w:p w14:paraId="395348E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B201CD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9FFE91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174</w:t>
      </w:r>
    </w:p>
    <w:p w14:paraId="599D973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DBE982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୧୪୧/</w:t>
      </w:r>
      <w:r w:rsidRPr="002048EB">
        <w:rPr>
          <w:rFonts w:ascii="Nirmala UI" w:hAnsi="Nirmala UI" w:cs="Nirmala UI"/>
        </w:rPr>
        <w:br/>
        <w:t>୨) ଛନନଭକି କୂଅ - ମୁଥା, ରକ୍ତଚନ୍ଦନ/ ଘରପୋଡ଼ିଆ, କଟୁକୀ, ବେଣା ଚେର, ପୋଟଳ</w:t>
      </w:r>
      <w:r w:rsidRPr="002048EB">
        <w:rPr>
          <w:rFonts w:ascii="Nirmala UI" w:hAnsi="Nirmala UI" w:cs="Nirmala UI"/>
        </w:rPr>
        <w:br/>
        <w:t>ପତ୍ର, କୁରୁବେଲିର କ୍ବାଥ କନ୍ଦ ପକାଇ ଦେବ |</w:t>
      </w:r>
      <w:r w:rsidRPr="002048EB">
        <w:rPr>
          <w:rFonts w:ascii="Nirmala UI" w:hAnsi="Nirmala UI" w:cs="Nirmala UI"/>
        </w:rPr>
        <w:br/>
        <w:t>୩) GOEIE ନଥ - ଚିରେଇତା, ଗୁଳୁଚି, ଖିସ୍‌ମିସ୍‌, ଅଁଳା, ଗନ୍ଧଶୁଣ୍ଠୀର କ୍ବାଥରେ ଗୁଡ଼ ମିଶାଇ</w:t>
      </w:r>
      <w:r w:rsidRPr="002048EB">
        <w:rPr>
          <w:rFonts w:ascii="Nirmala UI" w:hAnsi="Nirmala UI" w:cs="Nirmala UI"/>
        </w:rPr>
        <w:br/>
        <w:t>ଦେବ |</w:t>
      </w:r>
      <w:r w:rsidRPr="002048EB">
        <w:rPr>
          <w:rFonts w:ascii="Nirmala UI" w:hAnsi="Nirmala UI" w:cs="Nirmala UI"/>
        </w:rPr>
        <w:br/>
        <w:t>୪) ଛୁଛୁଚାଃକି କନଥ - ଗୁଳୁଚି, SABI, ULI, ପଦ୍ମକାଠ, ରକ୍ତଚନ୍ଦନର Gel ଦେବ |</w:t>
      </w:r>
      <w:r w:rsidRPr="002048EB">
        <w:rPr>
          <w:rFonts w:ascii="Nirmala UI" w:hAnsi="Nirmala UI" w:cs="Nirmala UI"/>
        </w:rPr>
        <w:br/>
        <w:t>ପିପାସା ଅଧକ ଥୁଲେ ପଦ୍ନକାଠ ପରିବର୍ତେ ଯଷ୍ଟିମଧୁ ଦେବ |</w:t>
      </w:r>
      <w:r w:rsidRPr="002048EB">
        <w:rPr>
          <w:rFonts w:ascii="Nirmala UI" w:hAnsi="Nirmala UI" w:cs="Nirmala UI"/>
        </w:rPr>
        <w:br/>
        <w:t>୫) ୟଜଜଢ଼ PA - HS, ଘରପୋଡ଼ିଆ, ମୁଥା, ଚିରେଇତା ଓ ଶୁଣ୍ଡୀର କ୍ଵାଥ ଦେବ |</w:t>
      </w:r>
      <w:r w:rsidRPr="002048EB">
        <w:rPr>
          <w:rFonts w:ascii="Nirmala UI" w:hAnsi="Nirmala UI" w:cs="Nirmala UI"/>
        </w:rPr>
        <w:br/>
        <w:t>ଧ ପିତ୍ତଶ୍ଲେଷା ଜ୍ଵର</w:t>
      </w:r>
      <w:r w:rsidRPr="002048EB">
        <w:rPr>
          <w:rFonts w:ascii="Nirmala UI" w:hAnsi="Nirmala UI" w:cs="Nirmala UI"/>
        </w:rPr>
        <w:br/>
        <w:t>। ୧) ଥଥନୁନାଝନ - ଗୁଳୁଚି, ଇଦ୍ରଯବ, ନିମ୍ବଛାଲି, ପୋଟଳପତ, କଟୁକୀ, ଶୁଣ୍ଡୀ, ରଲୁଚନ୍ଦନ ଓ</w:t>
      </w:r>
      <w:r w:rsidRPr="002048EB">
        <w:rPr>
          <w:rFonts w:ascii="Nirmala UI" w:hAnsi="Nirmala UI" w:cs="Nirmala UI"/>
        </w:rPr>
        <w:br/>
        <w:t>Qala କ୍ଵାଥ ଦେବ |</w:t>
      </w:r>
      <w:r w:rsidRPr="002048EB">
        <w:rPr>
          <w:rFonts w:ascii="Nirmala UI" w:hAnsi="Nirmala UI" w:cs="Nirmala UI"/>
        </w:rPr>
        <w:br/>
        <w:t>୨) 6AIOME କ୍ନାଥ - ପୋଟଳପତ୍ର, ରକ୍ୁଚନ୍ଦନ, ମୁର୍ବାମୂଳ, କଟୁକୀ, ଅକାନବିନ୍ଧି, ଗୁଳୁଚିର</w:t>
      </w:r>
      <w:r w:rsidRPr="002048EB">
        <w:rPr>
          <w:rFonts w:ascii="Nirmala UI" w:hAnsi="Nirmala UI" w:cs="Nirmala UI"/>
        </w:rPr>
        <w:br/>
        <w:t>କ୍ଵାଥ ଦେବ |</w:t>
      </w:r>
      <w:r w:rsidRPr="002048EB">
        <w:rPr>
          <w:rFonts w:ascii="Nirmala UI" w:hAnsi="Nirmala UI" w:cs="Nirmala UI"/>
        </w:rPr>
        <w:br/>
        <w:t>୩) ଞ୍ଯନିଛ GIE/-UEGAS, INS, JA, GE, ଚିରେଇତାର gel ଅଷ୍ଟବିଧ ଜ୍ଵର ନାଶ</w:t>
      </w:r>
      <w:r w:rsidRPr="002048EB">
        <w:rPr>
          <w:rFonts w:ascii="Nirmala UI" w:hAnsi="Nirmala UI" w:cs="Nirmala UI"/>
        </w:rPr>
        <w:br/>
        <w:t>. କରେ |</w:t>
      </w:r>
      <w:r w:rsidRPr="002048EB">
        <w:rPr>
          <w:rFonts w:ascii="Nirmala UI" w:hAnsi="Nirmala UI" w:cs="Nirmala UI"/>
        </w:rPr>
        <w:br/>
        <w:t>୪) WIE - ଗୁଜୁରାତି, ପୋଟଳ ପତ୍ର, Gaal, ଯଶ୍ଚିମଧୁ, ବାସଙ୍ଗଛାଲିର କ୍ଵାଥରେ ମହୁ</w:t>
      </w:r>
      <w:r w:rsidRPr="002048EB">
        <w:rPr>
          <w:rFonts w:ascii="Nirmala UI" w:hAnsi="Nirmala UI" w:cs="Nirmala UI"/>
        </w:rPr>
        <w:br/>
        <w:t>ମିଶାଇ ଦେବ।</w:t>
      </w:r>
      <w:r w:rsidRPr="002048EB">
        <w:rPr>
          <w:rFonts w:ascii="Nirmala UI" w:hAnsi="Nirmala UI" w:cs="Nirmala UI"/>
        </w:rPr>
        <w:br/>
        <w:t>୫) ପତ୍ରପୁଷ୍ପ ସହିତ ବାସଙ୍ଗର କ୍ଵାଥରେ ମହୁ ଓ ଶର୍କରା ମିଶାଇ ଦେଲେ ପିତ୍ତ cqgiqa</w:t>
      </w:r>
      <w:r w:rsidRPr="002048EB">
        <w:rPr>
          <w:rFonts w:ascii="Nirmala UI" w:hAnsi="Nirmala UI" w:cs="Nirmala UI"/>
        </w:rPr>
        <w:br/>
        <w:t>_ ରକ୍ତପିତ୍ତ ଓ କାମଳ ନାଶ କରେ। (ଚକ୍ରଦତ୍ତ) ର</w:t>
      </w:r>
      <w:r w:rsidRPr="002048EB">
        <w:rPr>
          <w:rFonts w:ascii="Nirmala UI" w:hAnsi="Nirmala UI" w:cs="Nirmala UI"/>
        </w:rPr>
        <w:br/>
        <w:t>୬) ଧଣିଆ ଓ ପୋଟଳର କ୍ଵାଥ ପାନ କଲେ ଅଗ୍ନିଦୀପ୍ତ ହୁଏ | କଫ ନଷ୍ଟ ହୁଏ, Gada</w:t>
      </w:r>
      <w:r w:rsidRPr="002048EB">
        <w:rPr>
          <w:rFonts w:ascii="Nirmala UI" w:hAnsi="Nirmala UI" w:cs="Nirmala UI"/>
        </w:rPr>
        <w:br/>
        <w:t>APS 2, ଜର ନଷ୍ଟ ହୁଏ, ଆମ AQ ହୁଏ ଓ ଝାଡ଼ା ପରିଷ୍କାର ହୁଏ | ( ଚକ୍ରଦତ୍ତଃ</w:t>
      </w:r>
      <w:r w:rsidRPr="002048EB">
        <w:rPr>
          <w:rFonts w:ascii="Nirmala UI" w:hAnsi="Nirmala UI" w:cs="Nirmala UI"/>
        </w:rPr>
        <w:br/>
        <w:t>| ବାତଶ୍ଳେଷ୍ଣା ଜ୍ଵର ଓ</w:t>
      </w:r>
      <w:r w:rsidRPr="002048EB">
        <w:rPr>
          <w:rFonts w:ascii="Nirmala UI" w:hAnsi="Nirmala UI" w:cs="Nirmala UI"/>
        </w:rPr>
        <w:br/>
        <w:t>୧) ARCA - ପିପ୍ପଳୀ, ବଣ ପିପ୍ପଳ ମୁଳ, ଚାଇଁକାଠ, ଚିତାପାରୁ ମୂଳ ଓ ଶୁଣ୍ରୀର gal</w:t>
      </w:r>
      <w:r w:rsidRPr="002048EB">
        <w:rPr>
          <w:rFonts w:ascii="Nirmala UI" w:hAnsi="Nirmala UI" w:cs="Nirmala UI"/>
        </w:rPr>
        <w:br/>
        <w:t>ଦେବ |</w:t>
      </w:r>
      <w:r w:rsidRPr="002048EB">
        <w:rPr>
          <w:rFonts w:ascii="Nirmala UI" w:hAnsi="Nirmala UI" w:cs="Nirmala UI"/>
        </w:rPr>
        <w:br/>
        <w:t>୨) BAQCMG - ସୁନାରି ଅଠା, ପିପ୍‌ପଳ ମୁଳ, ମୁଥା, କଟୁକୀ, ହରିଡ଼ାର କ୍ଵାଥରେ</w:t>
      </w:r>
      <w:r w:rsidRPr="002048EB">
        <w:rPr>
          <w:rFonts w:ascii="Nirmala UI" w:hAnsi="Nirmala UI" w:cs="Nirmala UI"/>
        </w:rPr>
        <w:br/>
        <w:t>ସୁନାରିଅଠା ଦୁଇ ଅଣି ଓଜନ ମିଶାଇ ଦେବ। ଧ</w:t>
      </w:r>
    </w:p>
    <w:p w14:paraId="63E0107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5E3BE0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CFEF45B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175</w:t>
      </w:r>
    </w:p>
    <w:p w14:paraId="4BF115A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AD8BC9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୧୪୨ / ଅନୁଭୂତ ଯୋଗମାଳା ବା ସହଜ ଚିକିତ୍ସା।</w:t>
      </w:r>
      <w:r w:rsidRPr="002048EB">
        <w:rPr>
          <w:rFonts w:ascii="Nirmala UI" w:hAnsi="Nirmala UI" w:cs="Nirmala UI"/>
        </w:rPr>
        <w:br/>
        <w:t>୩) PALM ମଥ - ବେଲ, ଫଣଫଣା, ଗମ୍ଭାରୀ, ASS, ଅଗ୍ନିବଥୁ, କୃଷ୍ଣପର୍ଣ୍ରୀ, si@adi,</w:t>
      </w:r>
      <w:r w:rsidRPr="002048EB">
        <w:rPr>
          <w:rFonts w:ascii="Nirmala UI" w:hAnsi="Nirmala UI" w:cs="Nirmala UI"/>
        </w:rPr>
        <w:br/>
        <w:t>ଅଙ୍କରାନ୍ତି, ଲବାଙ୍କୁଡ଼ି, ଗୋଖରାର lA ପିପ୍ପଳୀ ଦୂର୍ଣ୍ଣ ସୁକି ଓଜନ ପକାଇ ଦେବ |</w:t>
      </w:r>
      <w:r w:rsidRPr="002048EB">
        <w:rPr>
          <w:rFonts w:ascii="Nirmala UI" w:hAnsi="Nirmala UI" w:cs="Nirmala UI"/>
        </w:rPr>
        <w:br/>
        <w:t>୪) QP - ଅଙ୍କରାନ୍ତି, ଗୁଳୁଚି, ଶୁଣ୍ଡୀ ଓ କୁଢ଼ର Gl ବାତକଫ Qa, ଶ୍ଵାସ, ଅରୁଚି ଓ</w:t>
      </w:r>
      <w:r w:rsidRPr="002048EB">
        <w:rPr>
          <w:rFonts w:ascii="Nirmala UI" w:hAnsi="Nirmala UI" w:cs="Nirmala UI"/>
        </w:rPr>
        <w:br/>
        <w:t>ପାର୍ଶ୍ବପୀଡ଼ା ବିଶିଷ୍ଟ ସନ୍ନିପାତ ଜ୍ଵର ମଧ୍ଯ ନାଶ କରେ | (CAPA)</w:t>
      </w:r>
      <w:r w:rsidRPr="002048EB">
        <w:rPr>
          <w:rFonts w:ascii="Nirmala UI" w:hAnsi="Nirmala UI" w:cs="Nirmala UI"/>
        </w:rPr>
        <w:br/>
        <w:t>୫) ନୁଃଃ୫୮/କ - ମୁଥା, ଘରପୋଡ଼ିଆ, ଶୁଣ୍ଠୀ, ଗୁଳୁଚି ଓ ଦୁରାଲାଭର କ୍ଵାଥ ବାତକଫ ଜ୍ଵର,</w:t>
      </w:r>
      <w:r w:rsidRPr="002048EB">
        <w:rPr>
          <w:rFonts w:ascii="Nirmala UI" w:hAnsi="Nirmala UI" w:cs="Nirmala UI"/>
        </w:rPr>
        <w:br/>
        <w:t>ଅରୁଚି, ଦାହ, ଶ୍ବାସବିଶିଷ ଜ୍ଵର ନାଶ କରେ |</w:t>
      </w:r>
      <w:r w:rsidRPr="002048EB">
        <w:rPr>
          <w:rFonts w:ascii="Nirmala UI" w:hAnsi="Nirmala UI" w:cs="Nirmala UI"/>
        </w:rPr>
        <w:br/>
        <w:t>୬) ପିପ୍୍‌ପଳୀର କ୍ଵାଥ କଫ ନ ବଢ଼ାଇ ବରଂ ଶାନ୍ତ କରି ଅଗ୍ନିଦୀଷ୍ତ କରେ ଏବଂ ବାତକଫଜ ଓ</w:t>
      </w:r>
      <w:r w:rsidRPr="002048EB">
        <w:rPr>
          <w:rFonts w:ascii="Nirmala UI" w:hAnsi="Nirmala UI" w:cs="Nirmala UI"/>
        </w:rPr>
        <w:br/>
        <w:t>ପ୍ଲାହା ବୃଦ୍ଧି ଜନିତ ଜ୍ଵର ଶାନ୍ତି କରେ | ( ଚକ୍ରଦତ୍ତ)।</w:t>
      </w:r>
      <w:r w:rsidRPr="002048EB">
        <w:rPr>
          <w:rFonts w:ascii="Nirmala UI" w:hAnsi="Nirmala UI" w:cs="Nirmala UI"/>
        </w:rPr>
        <w:br/>
        <w:t xml:space="preserve"> ସନ୍ନିପାତ ଜ୍ଵର</w:t>
      </w:r>
      <w:r w:rsidRPr="002048EB">
        <w:rPr>
          <w:rFonts w:ascii="Nirmala UI" w:hAnsi="Nirmala UI" w:cs="Nirmala UI"/>
        </w:rPr>
        <w:br/>
        <w:t>୧) ଦଖମୁଳ କ୍ଵାଥ ଦେବ |</w:t>
      </w:r>
      <w:r w:rsidRPr="002048EB">
        <w:rPr>
          <w:rFonts w:ascii="Nirmala UI" w:hAnsi="Nirmala UI" w:cs="Nirmala UI"/>
        </w:rPr>
        <w:br/>
        <w:t>୨) ନଛୁନ୍ଦଣାନଂ - ଦଶମୁଳ, ଶୁଣ୍ରୀଥ ଚିରେଇତା, ଗୁଳୁଚି ଓ ମୁଆର କ୍ଵାଥ ଦେବ | ଏହା</w:t>
      </w:r>
      <w:r w:rsidRPr="002048EB">
        <w:rPr>
          <w:rFonts w:ascii="Nirmala UI" w:hAnsi="Nirmala UI" w:cs="Nirmala UI"/>
        </w:rPr>
        <w:br/>
        <w:t>ବହୁକାଳ ବ୍ୟାପୀ ଜ୍ଵର, ସନ୍ନିପାତ ଜ୍ଵର ଓ MECHA! ପ୍ରଧାନ ଜ୍ବରରେ ସେବ୍ୟ |</w:t>
      </w:r>
      <w:r w:rsidRPr="002048EB">
        <w:rPr>
          <w:rFonts w:ascii="Nirmala UI" w:hAnsi="Nirmala UI" w:cs="Nirmala UI"/>
        </w:rPr>
        <w:br/>
        <w:t>୩) QRAIME/ PMG? ନ୍ୂଥଂ - ଦଶମୂଳ, ଚିରେଇତା, ଦେବଦାରୁ, JA, ମୁଥା, କଟୁକୀ,</w:t>
      </w:r>
      <w:r w:rsidRPr="002048EB">
        <w:rPr>
          <w:rFonts w:ascii="Nirmala UI" w:hAnsi="Nirmala UI" w:cs="Nirmala UI"/>
        </w:rPr>
        <w:br/>
        <w:t>ଇନ୍ଦ୍ରଯବ, ଧଣିଆ, ଗଜ ପିପ୍ପଳୀ ପ୍ରତ୍ୟେକରୁ ଦୁଇ ଅଣା ଓଜନ ଛେଚି କରି ଅଧ ସେର</w:t>
      </w:r>
      <w:r w:rsidRPr="002048EB">
        <w:rPr>
          <w:rFonts w:ascii="Nirmala UI" w:hAnsi="Nirmala UI" w:cs="Nirmala UI"/>
        </w:rPr>
        <w:br/>
        <w:t>ପାଣିରେ ସିଝାଇ ଅଧଯପା ପାଣି ରଖି ଛାଣି ପିଇବ | ବାଳକ ଅର୍ବ୍ବମାତ୍ରା ଓ ଶିଶୁ ସୁକି ମାତ୍ରା</w:t>
      </w:r>
      <w:r w:rsidRPr="002048EB">
        <w:rPr>
          <w:rFonts w:ascii="Nirmala UI" w:hAnsi="Nirmala UI" w:cs="Nirmala UI"/>
        </w:rPr>
        <w:br/>
        <w:t>B/D ଦିନ ସକାଳେ ଖାଇବ। ପ୍ରତିଦିନ Ql କରି ଖାଉଥୁବ |</w:t>
      </w:r>
      <w:r w:rsidRPr="002048EB">
        <w:rPr>
          <w:rFonts w:ascii="Nirmala UI" w:hAnsi="Nirmala UI" w:cs="Nirmala UI"/>
        </w:rPr>
        <w:br/>
        <w:t>୪) POG GE- JE, IS, ମୁଥା, ଚିରେଇତା, ଶାଳବର୍ଣ୍ରୀ, କୃଷ୍ଣବର୍ଣ୍ରୀ, ଅଙ୍କରାନ୍ତି,</w:t>
      </w:r>
      <w:r w:rsidRPr="002048EB">
        <w:rPr>
          <w:rFonts w:ascii="Nirmala UI" w:hAnsi="Nirmala UI" w:cs="Nirmala UI"/>
        </w:rPr>
        <w:br/>
        <w:t>ଲବାଙ୍କୁଡ଼ି, ଗୋଖରାର GIA | ପିତାଧ୍ଵକ୍ୟରେ ମହୁ ସହିତ 6 କଫାଧ୍କ୍ୟରେ ପିପ୍‌ପଳୀ ବୂର୍ଣ୍</w:t>
      </w:r>
      <w:r w:rsidRPr="002048EB">
        <w:rPr>
          <w:rFonts w:ascii="Nirmala UI" w:hAnsi="Nirmala UI" w:cs="Nirmala UI"/>
        </w:rPr>
        <w:br/>
        <w:t>ସହିତ ଉପରୋକ୍ତ ନବାଙ୍ଗ Mal ଦେବ। ସନ୍ନିପାତ ଜ୍ବରରେ ପ୍ରଥମେ ଲଙ୍ଘନ (ଉପବାସ),</w:t>
      </w:r>
      <w:r w:rsidRPr="002048EB">
        <w:rPr>
          <w:rFonts w:ascii="Nirmala UI" w:hAnsi="Nirmala UI" w:cs="Nirmala UI"/>
        </w:rPr>
        <w:br/>
        <w:t>PAY, CHES ଓ ଅଞ୍ଜନର ବ୍ୟବସ୍ଥା କରିବ | ଆମ ଓ କଫର ଶାନ୍ତି କରିବ। ବାତ, ପିତ୍ତ, _ |</w:t>
      </w:r>
      <w:r w:rsidRPr="002048EB">
        <w:rPr>
          <w:rFonts w:ascii="Nirmala UI" w:hAnsi="Nirmala UI" w:cs="Nirmala UI"/>
        </w:rPr>
        <w:br/>
        <w:t>କଫ ଦୋଷମାନଙ୍କର ବଳରେ ରୋଗୀ ଲଙ୍ଘନ ସହ୍ୟ କରିପାରେ | ଦୋଷଗୁଡ଼ିକ କ୍ଷୀଣ .</w:t>
      </w:r>
      <w:r w:rsidRPr="002048EB">
        <w:rPr>
          <w:rFonts w:ascii="Nirmala UI" w:hAnsi="Nirmala UI" w:cs="Nirmala UI"/>
        </w:rPr>
        <w:br/>
        <w:t>ହେଲେ ରୋଗୀ ଲଙ୍ଘନ ସହ୍ୟ କରିପାରିବ ନାହିଁ। ଅତଏବ ଦୋଷଗୁଡ଼ିକର ବଳାବଳ</w:t>
      </w:r>
      <w:r w:rsidRPr="002048EB">
        <w:rPr>
          <w:rFonts w:ascii="Nirmala UI" w:hAnsi="Nirmala UI" w:cs="Nirmala UI"/>
        </w:rPr>
        <w:br/>
        <w:t>ବିଚାର କରି ଲଙ୍ଘନର ବ୍ୟବସ୍ଥା କରିବ।</w:t>
      </w:r>
      <w:r w:rsidRPr="002048EB">
        <w:rPr>
          <w:rFonts w:ascii="Nirmala UI" w:hAnsi="Nirmala UI" w:cs="Nirmala UI"/>
        </w:rPr>
        <w:br/>
        <w:t>ନସ୍ୟ</w:t>
      </w:r>
      <w:r w:rsidRPr="002048EB">
        <w:rPr>
          <w:rFonts w:ascii="Nirmala UI" w:hAnsi="Nirmala UI" w:cs="Nirmala UI"/>
        </w:rPr>
        <w:br/>
        <w:t>ଟଭାରସ ଓ ଅଦାରସ ତ୍ରିଲବଣ (ବିଟ୍‌, ସୈନ୍ଧବ ଓ ଉଭିଦ) ସହିତ ଟିକିଏ ଗରମ କରି</w:t>
      </w:r>
      <w:r w:rsidRPr="002048EB">
        <w:rPr>
          <w:rFonts w:ascii="Nirmala UI" w:hAnsi="Nirmala UI" w:cs="Nirmala UI"/>
        </w:rPr>
        <w:br/>
        <w:t>ନସ୍ୟ ନେବ। ଏହା ଦ୍ଵାରା କଫ ତରଳିଯାଇ ବାହାରିପଡ଼େ | ଶିର, ହୃଦୟ, କଣ୍ଠ, ମୁଖ ଓ ପାର୍ଶ୍ବର</w:t>
      </w:r>
      <w:r w:rsidRPr="002048EB">
        <w:rPr>
          <w:rFonts w:ascii="Nirmala UI" w:hAnsi="Nirmala UI" w:cs="Nirmala UI"/>
        </w:rPr>
        <w:br/>
        <w:t>ପାଡ଼ା ଶାନ୍ତ ହୁଏ | (ଚକ୍ରଦତ୍ତ)</w:t>
      </w:r>
    </w:p>
    <w:p w14:paraId="67C923D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A7191C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1F162F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176</w:t>
      </w:r>
    </w:p>
    <w:p w14:paraId="046F87DD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5BBD7B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ଅନୁଭୂତ ଯୋଗମାଳା ବା ସହଜ ଚିକିତ୍ସା / ୧୪୩ !</w:t>
      </w:r>
      <w:r w:rsidRPr="002048EB">
        <w:rPr>
          <w:rFonts w:ascii="Nirmala UI" w:hAnsi="Nirmala UI" w:cs="Nirmala UI"/>
        </w:rPr>
        <w:br/>
        <w:t>। ନଷ୍ଠୀବନ</w:t>
      </w:r>
      <w:r w:rsidRPr="002048EB">
        <w:rPr>
          <w:rFonts w:ascii="Nirmala UI" w:hAnsi="Nirmala UI" w:cs="Nirmala UI"/>
        </w:rPr>
        <w:br/>
        <w:t>ଅଦାରସ, ସୈନ୍ଧବ AA, Ga, ପିପ୍ପଳୀ, ଗୋଲମରିଚ ଚୂର୍ଣ୍ଣ ମୁଖରେ ଧାରଣ କରି</w:t>
      </w:r>
      <w:r w:rsidRPr="002048EB">
        <w:rPr>
          <w:rFonts w:ascii="Nirmala UI" w:hAnsi="Nirmala UI" w:cs="Nirmala UI"/>
        </w:rPr>
        <w:br/>
        <w:t>କୁଳି କରିବ | ଏପରି କରିବା ଦ୍ଵାରା ହୃଦୟଗତ କଫ ହୃଦୟରୁ ଓ ଗଳାରେ ଶୁଷ୍କ ହୋଇଥିବା କଫ</w:t>
      </w:r>
      <w:r w:rsidRPr="002048EB">
        <w:rPr>
          <w:rFonts w:ascii="Nirmala UI" w:hAnsi="Nirmala UI" w:cs="Nirmala UI"/>
        </w:rPr>
        <w:br/>
        <w:t>ବାହାରିଆସେ।</w:t>
      </w:r>
      <w:r w:rsidRPr="002048EB">
        <w:rPr>
          <w:rFonts w:ascii="Nirmala UI" w:hAnsi="Nirmala UI" w:cs="Nirmala UI"/>
        </w:rPr>
        <w:br/>
        <w:t>ଅଞ୍ଜନ।</w:t>
      </w:r>
      <w:r w:rsidRPr="002048EB">
        <w:rPr>
          <w:rFonts w:ascii="Nirmala UI" w:hAnsi="Nirmala UI" w:cs="Nirmala UI"/>
        </w:rPr>
        <w:br/>
        <w:t>Gara AG, ପିପ୍ପଳୀ, ଗୋଲମରିଚ ଓ ସୈନ୍ଧବଲବଣ ଏ ସମସ୍ତ ଗୋମୂତ୍ରରେ ବାଟି</w:t>
      </w:r>
      <w:r w:rsidRPr="002048EB">
        <w:rPr>
          <w:rFonts w:ascii="Nirmala UI" w:hAnsi="Nirmala UI" w:cs="Nirmala UI"/>
        </w:rPr>
        <w:br/>
        <w:t>ଅଞ୍ଜନ ଦେଲେ ଚେତା ଆସେ। ରସୁଣ, ମନଃଶିଳା ଓ ବଚ ମଧ୍ଯ ଗୋମୂତ୍ରରେ ବାଟି ଅଞ୍ଜନ ଦେଲେ</w:t>
      </w:r>
      <w:r w:rsidRPr="002048EB">
        <w:rPr>
          <w:rFonts w:ascii="Nirmala UI" w:hAnsi="Nirmala UI" w:cs="Nirmala UI"/>
        </w:rPr>
        <w:br/>
        <w:t>ଚେତା ଆସେ | .</w:t>
      </w:r>
      <w:r w:rsidRPr="002048EB">
        <w:rPr>
          <w:rFonts w:ascii="Nirmala UI" w:hAnsi="Nirmala UI" w:cs="Nirmala UI"/>
        </w:rPr>
        <w:br/>
        <w:t>ଜ୍ଵରରେ ଧୂପ</w:t>
      </w:r>
      <w:r w:rsidRPr="002048EB">
        <w:rPr>
          <w:rFonts w:ascii="Nirmala UI" w:hAnsi="Nirmala UI" w:cs="Nirmala UI"/>
        </w:rPr>
        <w:br/>
        <w:t>ଥାନ of] - ଗୁଗ୍ଗୁଳ, FAIS, ବଚ, କୁଢ଼, ହରିଡ଼ା, ସୋରିଷ, ଯବଧାନ ଓ ଘିଅର</w:t>
      </w:r>
      <w:r w:rsidRPr="002048EB">
        <w:rPr>
          <w:rFonts w:ascii="Nirmala UI" w:hAnsi="Nirmala UI" w:cs="Nirmala UI"/>
        </w:rPr>
        <w:br/>
        <w:t>ଧୂପ ଦେବ |</w:t>
      </w:r>
      <w:r w:rsidRPr="002048EB">
        <w:rPr>
          <w:rFonts w:ascii="Nirmala UI" w:hAnsi="Nirmala UI" w:cs="Nirmala UI"/>
        </w:rPr>
        <w:br/>
        <w:t>ଜ୍ବରରେ ବାମ୍ଫ</w:t>
      </w:r>
      <w:r w:rsidRPr="002048EB">
        <w:rPr>
          <w:rFonts w:ascii="Nirmala UI" w:hAnsi="Nirmala UI" w:cs="Nirmala UI"/>
        </w:rPr>
        <w:br/>
        <w:t>dg, ଅର୍କପତ୍ର, ବେଗୁନିଆ ପତ୍ର, ସାହାଡ଼ା ପତ୍ର ଓ ବାଉଁଶ ପତ୍ର ଏକତ୍ର ହାଣ୍ଡିରେ ପାଣି</w:t>
      </w:r>
      <w:r w:rsidRPr="002048EB">
        <w:rPr>
          <w:rFonts w:ascii="Nirmala UI" w:hAnsi="Nirmala UI" w:cs="Nirmala UI"/>
        </w:rPr>
        <w:br/>
        <w:t>ଦେଇ ଫୁଟାଇ ତାର ବାମ୍ଫଂ ଦେଲେ ବିନା ଥିଷଧରେ ଜ୍ଵର ଛାଡ଼ିଯାଏ ଅଥବା କୌଣସି dea</w:t>
      </w:r>
      <w:r w:rsidRPr="002048EB">
        <w:rPr>
          <w:rFonts w:ascii="Nirmala UI" w:hAnsi="Nirmala UI" w:cs="Nirmala UI"/>
        </w:rPr>
        <w:br/>
        <w:t>ବାମ୍ଫ ଦେହରେ ଲଗାଇବାକୁ ତତଲା ଇଟା ଉପରେ ସେହି Gig ରସ ବା କ୍ଵାଥ ଛିଞ୍ଚ୍‌ ବାମ୍ଫ ଦେବ |</w:t>
      </w:r>
      <w:r w:rsidRPr="002048EB">
        <w:rPr>
          <w:rFonts w:ascii="Nirmala UI" w:hAnsi="Nirmala UI" w:cs="Nirmala UI"/>
        </w:rPr>
        <w:br/>
        <w:t>AA- ଜ୍ଵର ରୋଗୀର କ୍ଷୁଧା ହେଲେ, ଶୁଣ୍ରୀ, ପିପ୍ପଳୀ ଦେଇ ଲିଆର ପେୟା ପ୍ରସ୍ତୁତ କରି</w:t>
      </w:r>
      <w:r w:rsidRPr="002048EB">
        <w:rPr>
          <w:rFonts w:ascii="Nirmala UI" w:hAnsi="Nirmala UI" w:cs="Nirmala UI"/>
        </w:rPr>
        <w:br/>
        <w:t>ଖାଇବାକୁ ଦେବ। ଏହା ଲଘୁପାକ। ଜ୍ବରରେ ଅଗ୍ନି କ୍ଷୀଣ ଥାଏ। ପେୟା ସହଜରେ ଜୀର୍ଣ୍ଣ ହୁଏ ଓ ଜ୍ଵର</w:t>
      </w:r>
      <w:r w:rsidRPr="002048EB">
        <w:rPr>
          <w:rFonts w:ascii="Nirmala UI" w:hAnsi="Nirmala UI" w:cs="Nirmala UI"/>
        </w:rPr>
        <w:br/>
        <w:t>ଶାନ୍ତ ହୁଏ।</w:t>
      </w:r>
      <w:r w:rsidRPr="002048EB">
        <w:rPr>
          <w:rFonts w:ascii="Nirmala UI" w:hAnsi="Nirmala UI" w:cs="Nirmala UI"/>
        </w:rPr>
        <w:br/>
        <w:t>ସିଠାଯୁଲ୍ତ ମଣ୍ଡକୁ ପେୟା କହନ୍ତି |</w:t>
      </w:r>
      <w:r w:rsidRPr="002048EB">
        <w:rPr>
          <w:rFonts w:ascii="Nirmala UI" w:hAnsi="Nirmala UI" w:cs="Nirmala UI"/>
        </w:rPr>
        <w:br/>
        <w:t>ମଣ୍ଡ - CAGE ପାଣିରେ ତଣୁଳ Ae କରି AO! ପରିତ୍ୟାଗ କଲେ ଯେଉଁ ତରଳ ଭାଗ</w:t>
      </w:r>
      <w:r w:rsidRPr="002048EB">
        <w:rPr>
          <w:rFonts w:ascii="Nirmala UI" w:hAnsi="Nirmala UI" w:cs="Nirmala UI"/>
        </w:rPr>
        <w:br/>
        <w:t>ରହେ, ତାହାକୁ ମଣ୍ଡ କହନ୍ତି।</w:t>
      </w:r>
      <w:r w:rsidRPr="002048EB">
        <w:rPr>
          <w:rFonts w:ascii="Nirmala UI" w:hAnsi="Nirmala UI" w:cs="Nirmala UI"/>
        </w:rPr>
        <w:br/>
        <w:t>ରୋଗୀର ପଷ୍ୟ</w:t>
      </w:r>
      <w:r w:rsidRPr="002048EB">
        <w:rPr>
          <w:rFonts w:ascii="Nirmala UI" w:hAnsi="Nirmala UI" w:cs="Nirmala UI"/>
        </w:rPr>
        <w:br/>
        <w:t>ଜଳ ସାଗୁ - ସାଗୁ ME ACIS, ମିଶି ଦୁଇ ଛଟାଙ୍କି, ଡ଼ାଲଚିନି ଦୁଇ ରତି, ଅଳେଇଚ</w:t>
      </w:r>
      <w:r w:rsidRPr="002048EB">
        <w:rPr>
          <w:rFonts w:ascii="Nirmala UI" w:hAnsi="Nirmala UI" w:cs="Nirmala UI"/>
        </w:rPr>
        <w:br/>
        <w:t>ଦାନା ଏକ ରତି, କମଳା ଚୋପା ସୁକି ଓଜନ, ପାଣି ଏକ ସେର | ସାଗୁଗୁଡ଼ିକ ଧୋଇ କରି ୧</w:t>
      </w:r>
      <w:r w:rsidRPr="002048EB">
        <w:rPr>
          <w:rFonts w:ascii="Nirmala UI" w:hAnsi="Nirmala UI" w:cs="Nirmala UI"/>
        </w:rPr>
        <w:br/>
        <w:t>ସେର ପାଣିରେ ଏକଘଣ୍ଟା କାଳ ଭିଜାଇ ରଖିବ | ତାଂ ପରେ ଚୁଲୀରେ ବସାଇ ଜାଳ COR Aigele |</w:t>
      </w:r>
    </w:p>
    <w:p w14:paraId="52505F2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060224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310E5D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177</w:t>
      </w:r>
    </w:p>
    <w:p w14:paraId="2A4DA14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F2FE6A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୧୪୪ / .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ଯେତେବେଳେ ବେଶ୍‌ ଜଳବତ୍‌ ହେବ ଅର୍ଥାତ୍‌ ସାଗୁଦାନା ରହିବ ନାହିଁ, ସେତେବେଳେ କମଳା</w:t>
      </w:r>
      <w:r w:rsidRPr="002048EB">
        <w:rPr>
          <w:rFonts w:ascii="Nirmala UI" w:hAnsi="Nirmala UI" w:cs="Nirmala UI"/>
        </w:rPr>
        <w:br/>
        <w:t>ଚୋପାଭିନ୍ନ ଅନ୍ୟ ସମସ୍ତ ମସଲା ଦେଇ ATS | AEA କମଳାଚୋପା ପକାଇ ତତ୍‌କ୍ଷଣାତ୍‌ ଚୁଲୀରୁ</w:t>
      </w:r>
      <w:r w:rsidRPr="002048EB">
        <w:rPr>
          <w:rFonts w:ascii="Nirmala UI" w:hAnsi="Nirmala UI" w:cs="Nirmala UI"/>
        </w:rPr>
        <w:br/>
        <w:t>ଓହ୍ଲାଇ ଢ଼ାଙ୍କି ରଖିବ। ଖାଇବା ସମୟରେ କମଳାଚୋପା ପକାଇଦେବ। ଏହା ଭଷତ୍‌ ଗରମ ଥାଇ</w:t>
      </w:r>
      <w:r w:rsidRPr="002048EB">
        <w:rPr>
          <w:rFonts w:ascii="Nirmala UI" w:hAnsi="Nirmala UI" w:cs="Nirmala UI"/>
        </w:rPr>
        <w:br/>
        <w:t>ଖାଇବା ଉଚିତ୍‌, କାରଣ ଯେତେଯେତେ ଥଣ୍ଡା ହୁଏ, ସେତେ ଗୁରୁପାକ ହୁଏ |</w:t>
      </w:r>
      <w:r w:rsidRPr="002048EB">
        <w:rPr>
          <w:rFonts w:ascii="Nirmala UI" w:hAnsi="Nirmala UI" w:cs="Nirmala UI"/>
        </w:rPr>
        <w:br/>
        <w:t>ଦୁଗ୍‌ଧ ସାଗୁ - ସାଗୁ ଏକ ଛଟାକି, ମିଶ୍ରି ଦୁଇ ଛଟାକି, ପାଣି ଅଧସେର, ଦୁଧ ଅଧସେର,</w:t>
      </w:r>
      <w:r w:rsidRPr="002048EB">
        <w:rPr>
          <w:rFonts w:ascii="Nirmala UI" w:hAnsi="Nirmala UI" w:cs="Nirmala UI"/>
        </w:rPr>
        <w:br/>
        <w:t>ଗୁଜୁରାତି ଦାନା ଏକ ରତି, ଡ଼ାଲଚିନି Od Wa ରତି | ପ୍ରଥମେ ଅଳ୍ପ ଦୁଧ ସିଝାଇବ। ଏକ ଉତ୍ତରା</w:t>
      </w:r>
      <w:r w:rsidRPr="002048EB">
        <w:rPr>
          <w:rFonts w:ascii="Nirmala UI" w:hAnsi="Nirmala UI" w:cs="Nirmala UI"/>
        </w:rPr>
        <w:br/>
        <w:t>ଉଠିଲେ ତହିଁରେ ମିଞ୍ଜି ବା ଚିନି ଦେଇ ଓହ୍ଲାଇ ଢ଼ାଙ୍କି ରଖିବ | ପୂର୍ବରୁ ପୂଥକ୍‌ ଗୋଟିଏ ପାତ୍ରରେ</w:t>
      </w:r>
      <w:r w:rsidRPr="002048EB">
        <w:rPr>
          <w:rFonts w:ascii="Nirmala UI" w:hAnsi="Nirmala UI" w:cs="Nirmala UI"/>
        </w:rPr>
        <w:br/>
        <w:t>ସାଗୁଗୁଡ଼ିକ ଧୋଇ ଏକ ଘଣ୍ଟା କାଳ ଭିଜାଇ ରଖିବ | ପରେ ଅଧସେର ପାଣି ଦେଇ ଜଳସାଗୁ</w:t>
      </w:r>
      <w:r w:rsidRPr="002048EB">
        <w:rPr>
          <w:rFonts w:ascii="Nirmala UI" w:hAnsi="Nirmala UI" w:cs="Nirmala UI"/>
        </w:rPr>
        <w:br/>
        <w:t>ପରିପାକ ହେଲେ ତହିରେ ଦୁଧ ଢ଼ାଳିଦେଇ ବାରମ୍ବାର ଘୋଟୁଥିବ। ବାରମ୍ବାର ନ ଘାଣ୍ଟଲେ ମୁଣ୍ଡା</w:t>
      </w:r>
      <w:r w:rsidRPr="002048EB">
        <w:rPr>
          <w:rFonts w:ascii="Nirmala UI" w:hAnsi="Nirmala UI" w:cs="Nirmala UI"/>
        </w:rPr>
        <w:br/>
        <w:t>ମୁଣ୍ଡା ହୋଇଯିବ | ଘାଣ୍ଡୁ ଘାଣୁ ଦେଖିବ, ଯେତେବେଳେ ସାଗୁ ଦୁଧ ସହିତ ଉତ୍ତମରୁପେ ମିଶିଯାଇଛି</w:t>
      </w:r>
      <w:r w:rsidRPr="002048EB">
        <w:rPr>
          <w:rFonts w:ascii="Nirmala UI" w:hAnsi="Nirmala UI" w:cs="Nirmala UI"/>
        </w:rPr>
        <w:br/>
        <w:t>ସେତେବେଳେ ତହିରେ ଗୁକରାତି ଦାନା ଓ ଡ଼ାଲିଚିନି ଚୂର୍ଣ୍ଣ ପକାଇ ୨/୩ ଥର ଘାଣ୍ଟି ଓହ୍ଲାଇ ଢ଼ାଳି</w:t>
      </w:r>
      <w:r w:rsidRPr="002048EB">
        <w:rPr>
          <w:rFonts w:ascii="Nirmala UI" w:hAnsi="Nirmala UI" w:cs="Nirmala UI"/>
        </w:rPr>
        <w:br/>
        <w:t>ଦେବ। ସାମାନ୍ୟ ଗରମ ଥାଇ ଖାଇବ।</w:t>
      </w:r>
      <w:r w:rsidRPr="002048EB">
        <w:rPr>
          <w:rFonts w:ascii="Nirmala UI" w:hAnsi="Nirmala UI" w:cs="Nirmala UI"/>
        </w:rPr>
        <w:br/>
        <w:t>ସୂତିକା ସନ୍ଧିପାତରେ ରୋଗୀ ମରିଯାଉଥୁଲେ</w:t>
      </w:r>
      <w:r w:rsidRPr="002048EB">
        <w:rPr>
          <w:rFonts w:ascii="Nirmala UI" w:hAnsi="Nirmala UI" w:cs="Nirmala UI"/>
        </w:rPr>
        <w:br/>
        <w:t>ପ୍ରସବ ପରେ ସୁତିକା ସନ୍ନିପାତ ରୋଗର ସମସ୍ତ ଚିକିତ୍ସା ବ୍ୟର୍ଥ ହେଲେ ଡ଼ାକ୍ତର ଓ</w:t>
      </w:r>
      <w:r w:rsidRPr="002048EB">
        <w:rPr>
          <w:rFonts w:ascii="Nirmala UI" w:hAnsi="Nirmala UI" w:cs="Nirmala UI"/>
        </w:rPr>
        <w:br/>
        <w:t>` କବିରାଜମାନେ ରୋଗୀ ବଞ୍ଚୁବାର ଆଶ୍ରା ନାହିଁ ବୋଲି କହିଲେ ଧାରଞ୍ଜ ଗଛର ଚେରକୁ ସାମାନ୍ୟ</w:t>
      </w:r>
      <w:r w:rsidRPr="002048EB">
        <w:rPr>
          <w:rFonts w:ascii="Nirmala UI" w:hAnsi="Nirmala UI" w:cs="Nirmala UI"/>
        </w:rPr>
        <w:br/>
        <w:t>ଘୋରି (ଅଧଚାମଚ) ସେଥୁରେ ସାମାନ୍ୟ ଅଣସୋରିଷା ବାଟି ମିଶାଇ ରୋଗୀକୁ କୌଣସି ମତେ</w:t>
      </w:r>
      <w:r w:rsidRPr="002048EB">
        <w:rPr>
          <w:rFonts w:ascii="Nirmala UI" w:hAnsi="Nirmala UI" w:cs="Nirmala UI"/>
        </w:rPr>
        <w:br/>
        <w:t>ଖୁଆଇଦେବ। ପାଟି ବାଟେ da ନ ଗଲେ ନାକ ବାଟେ ଦେବ। daa ପେଟକୁ ଯିବାର ପ୍ରାୟ</w:t>
      </w:r>
      <w:r w:rsidRPr="002048EB">
        <w:rPr>
          <w:rFonts w:ascii="Nirmala UI" w:hAnsi="Nirmala UI" w:cs="Nirmala UI"/>
        </w:rPr>
        <w:br/>
        <w:t>ଦୁଇ ମିନିଟ୍‌ ଭିତରେ ରୋଗୀର ଆଖି ଲାଲ ବର୍ଣ୍ଣ ହୋଇଗଲେ ରୋଗୀ ପିଇବାକୁ ସଙ୍କେତ ଦେବ।।</w:t>
      </w:r>
      <w:r w:rsidRPr="002048EB">
        <w:rPr>
          <w:rFonts w:ascii="Nirmala UI" w:hAnsi="Nirmala UI" w:cs="Nirmala UI"/>
        </w:rPr>
        <w:br/>
        <w:t>ସେତେବେଳେ ଆମ୍ବିଳି ତୋରାଣୀ ବା ଚହ୍ଲା ପିଇବାକୁ ଦେବ। ତାଂପରେ ରୋଗୀକୁ କୂଅ ବା</w:t>
      </w:r>
      <w:r w:rsidRPr="002048EB">
        <w:rPr>
          <w:rFonts w:ascii="Nirmala UI" w:hAnsi="Nirmala UI" w:cs="Nirmala UI"/>
        </w:rPr>
        <w:br/>
        <w:t>ପୋଖରୀ ପାଖକୁ ନେଇ ତା ମୁଣ୍ଡରେ ପାଣି ଢ଼ାଳିବ। ଯେତେବେଳେ ଶୀତ ହେଲା ବୋଲି ରୋଗୀ</w:t>
      </w:r>
      <w:r w:rsidRPr="002048EB">
        <w:rPr>
          <w:rFonts w:ascii="Nirmala UI" w:hAnsi="Nirmala UI" w:cs="Nirmala UI"/>
        </w:rPr>
        <w:br/>
        <w:t>କହିବ, ସେତେବେଳେ ପାଣି ଢ଼ାଳିବା ବନ୍ଦ କରିବ। ଏତିକିରେ ରୋଗୀ ରୋଗମୁକ୍ତ ହେବ।</w:t>
      </w:r>
      <w:r w:rsidRPr="002048EB">
        <w:rPr>
          <w:rFonts w:ascii="Nirmala UI" w:hAnsi="Nirmala UI" w:cs="Nirmala UI"/>
        </w:rPr>
        <w:br/>
        <w:t>( ପରୀକ୍ଷିତ) ର:</w:t>
      </w:r>
      <w:r w:rsidRPr="002048EB">
        <w:rPr>
          <w:rFonts w:ascii="Nirmala UI" w:hAnsi="Nirmala UI" w:cs="Nirmala UI"/>
        </w:rPr>
        <w:br/>
        <w:t>ଧାରଞ୍ଜ ଚେର ନ ମିଳିଲେ ଖଡ଼ିକାସିଝୁ ଚେର ସୁକି ଓଜନ ସେଥ୍ବରେ ଅଣସୋରିଷା ମିଶାଇ</w:t>
      </w:r>
      <w:r w:rsidRPr="002048EB">
        <w:rPr>
          <w:rFonts w:ascii="Nirmala UI" w:hAnsi="Nirmala UI" w:cs="Nirmala UI"/>
        </w:rPr>
        <w:br/>
        <w:t>`“ ବାଟି ପିଆଇବ। ପରୀକ୍ଷିତ)</w:t>
      </w:r>
      <w:r w:rsidRPr="002048EB">
        <w:rPr>
          <w:rFonts w:ascii="Nirmala UI" w:hAnsi="Nirmala UI" w:cs="Nirmala UI"/>
        </w:rPr>
        <w:br/>
        <w:t>. ଖଡ଼ିକା ସିଝୁ ନ ମିଳିଲେ ସୀତାଫଳ ଚେରର ଛାଲି ଦୁଇ ଅଣି ଓଜନ ସେଥ୍ବରେ ସାତଟି ଃ</w:t>
      </w:r>
      <w:r w:rsidRPr="002048EB">
        <w:rPr>
          <w:rFonts w:ascii="Nirmala UI" w:hAnsi="Nirmala UI" w:cs="Nirmala UI"/>
        </w:rPr>
        <w:br/>
        <w:t>ରାଇସୋରିଷ ମିଶାଇ ବାଟି ପିଆଇ ଦେବ | କେବଳ ସନ୍ନିପାତରେ ମଧ୍ଯ ଏହି dau ନିର୍ଭୟରେ</w:t>
      </w:r>
      <w:r w:rsidRPr="002048EB">
        <w:rPr>
          <w:rFonts w:ascii="Nirmala UI" w:hAnsi="Nirmala UI" w:cs="Nirmala UI"/>
        </w:rPr>
        <w:br/>
        <w:t xml:space="preserve"> ଦିଆଯାଇପାରେ |</w:t>
      </w:r>
    </w:p>
    <w:p w14:paraId="6BB126D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62B84D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E93B5E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178</w:t>
      </w:r>
    </w:p>
    <w:p w14:paraId="13B6F0B5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C3D1EA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୧୪୫ /</w:t>
      </w:r>
      <w:r w:rsidRPr="002048EB">
        <w:rPr>
          <w:rFonts w:ascii="Nirmala UI" w:hAnsi="Nirmala UI" w:cs="Nirmala UI"/>
        </w:rPr>
        <w:br/>
        <w:t>ପାଳି (ଏକାହିକ) ଜ୍ଵର</w:t>
      </w:r>
      <w:r w:rsidRPr="002048EB">
        <w:rPr>
          <w:rFonts w:ascii="Nirmala UI" w:hAnsi="Nirmala UI" w:cs="Nirmala UI"/>
        </w:rPr>
        <w:br/>
        <w:t>। ୧) କୂମ୍ଭାରପୋକ ବସାର ମାଟି କୌଣସି ଶନିବାର ଦିନ ଆଣି ରଖିଥୁବ | ଏହି ମାଟି ଏକ ବର୍ଷ</w:t>
      </w:r>
      <w:r w:rsidRPr="002048EB">
        <w:rPr>
          <w:rFonts w:ascii="Nirmala UI" w:hAnsi="Nirmala UI" w:cs="Nirmala UI"/>
        </w:rPr>
        <w:br/>
        <w:t>. ACIS Tau ରୂପେ ବ୍ୟବହାର ହୋଇପାରିବ। ହଠାତ୍‌ ଯଦି Tea ଦେବାକୁ ହୁଏ ଏବଂ</w:t>
      </w:r>
      <w:r w:rsidRPr="002048EB">
        <w:rPr>
          <w:rFonts w:ascii="Nirmala UI" w:hAnsi="Nirmala UI" w:cs="Nirmala UI"/>
        </w:rPr>
        <w:br/>
        <w:t>ଆଗରୁ ଶନିବାର ଦିନ ମାଟି ଆଣି ରଖିନଥ୍ରବ ତାହାହେଲେ ସାଙ୍ଗେ ସାଙ୍ଗେ ମାଟି ଆଣି</w:t>
      </w:r>
      <w:r w:rsidRPr="002048EB">
        <w:rPr>
          <w:rFonts w:ascii="Nirmala UI" w:hAnsi="Nirmala UI" w:cs="Nirmala UI"/>
        </w:rPr>
        <w:br/>
        <w:t>ଦେଲେ ଉପକାର ହୋଇପାରେ। NACA ଭଲ ନହେଲେ ଆଉ ଥରେ ଶନିବାର ଦିନ</w:t>
      </w:r>
      <w:r w:rsidRPr="002048EB">
        <w:rPr>
          <w:rFonts w:ascii="Nirmala UI" w:hAnsi="Nirmala UI" w:cs="Nirmala UI"/>
        </w:rPr>
        <w:br/>
        <w:t xml:space="preserve"> ଆଣିଥୁ୍ବା ମାଟି ବ୍ୟବହାର କରିବ। ସେହି ମାଟିରୁ ଟିକିଏ ଚୂର୍ଣ୍ଣ କରି ବାମହାତ ପାପୁଲିରେ</w:t>
      </w:r>
      <w:r w:rsidRPr="002048EB">
        <w:rPr>
          <w:rFonts w:ascii="Nirmala UI" w:hAnsi="Nirmala UI" w:cs="Nirmala UI"/>
        </w:rPr>
        <w:br/>
        <w:t>ରଖି ଟିକିଏ ଛେପ ପକାଇ (ଯେ Asa ଦେବ ତାର ଛେପ) କାଦୁଅ ପରି ହେଲେ</w:t>
      </w:r>
      <w:r w:rsidRPr="002048EB">
        <w:rPr>
          <w:rFonts w:ascii="Nirmala UI" w:hAnsi="Nirmala UI" w:cs="Nirmala UI"/>
        </w:rPr>
        <w:br/>
        <w:t xml:space="preserve"> ଡ଼ାହାଣ ହାତ ବୁଢ଼ା ଆଙ୍ଗୁଳିରେ ଲଗାଇ ରୋଗୀର କପାଳରେ (QA QA! ମଝିରୁ ଆରମ୍ଭ</w:t>
      </w:r>
      <w:r w:rsidRPr="002048EB">
        <w:rPr>
          <w:rFonts w:ascii="Nirmala UI" w:hAnsi="Nirmala UI" w:cs="Nirmala UI"/>
        </w:rPr>
        <w:br/>
        <w:t>| କରି ମୁଣ୍ଡବାଳ ମୂଳ ପର୍ଯନ୍ତ ଚିତା କାଟି ଦେବ। ରୋଗୀ ଏହି ଚିତା ସେଦିନ ଧୋଇବ</w:t>
      </w:r>
      <w:r w:rsidRPr="002048EB">
        <w:rPr>
          <w:rFonts w:ascii="Nirmala UI" w:hAnsi="Nirmala UI" w:cs="Nirmala UI"/>
        </w:rPr>
        <w:br/>
        <w:t>ନାହିଁ। ଏହି ହେଲା ଞଷଧ। ପାଳିଜ୍ଵର ଆଉ ତା ଜୀବନରେ ହେବ ନାହିଁ। (ସନ୍ନ୍ୟାସୀ ଦଉ</w:t>
      </w:r>
      <w:r w:rsidRPr="002048EB">
        <w:rPr>
          <w:rFonts w:ascii="Nirmala UI" w:hAnsi="Nirmala UI" w:cs="Nirmala UI"/>
        </w:rPr>
        <w:br/>
        <w:t>ଓ ବହୁ ପରୀକ୍ଷିତ)</w:t>
      </w:r>
      <w:r w:rsidRPr="002048EB">
        <w:rPr>
          <w:rFonts w:ascii="Nirmala UI" w:hAnsi="Nirmala UI" w:cs="Nirmala UI"/>
        </w:rPr>
        <w:br/>
        <w:t>କୂମ୍ଭାରପୋକ ଦେଖିବାକୁ ଦେଖିବାକୁ ବିରୁଡ଼ିପରି। ଏହି ପୋକ ମାଟି ନେଇ କବାଟରେ,</w:t>
      </w:r>
      <w:r w:rsidRPr="002048EB">
        <w:rPr>
          <w:rFonts w:ascii="Nirmala UI" w:hAnsi="Nirmala UI" w:cs="Nirmala UI"/>
        </w:rPr>
        <w:br/>
        <w:t>ଝରକାରେ ଓ କାନ୍ଥରେ ତାର ବସା କରି ତା'ଭିତରେ ପୋକ ରଖି ଗାତ ବନ୍ଦ କରିଦିଏ |</w:t>
      </w:r>
      <w:r w:rsidRPr="002048EB">
        <w:rPr>
          <w:rFonts w:ascii="Nirmala UI" w:hAnsi="Nirmala UI" w:cs="Nirmala UI"/>
        </w:rPr>
        <w:br/>
        <w:t>ଯେତେବେଳେ ସେହି ପୋକ କୁମ୍ଭାରପୋକରେ ପରିଣତ ହୋଇ ଉଡ଼ିପାରିବାକୁ ହୁଏ,</w:t>
      </w:r>
      <w:r w:rsidRPr="002048EB">
        <w:rPr>
          <w:rFonts w:ascii="Nirmala UI" w:hAnsi="Nirmala UI" w:cs="Nirmala UI"/>
        </w:rPr>
        <w:br/>
        <w:t>ସେତେବେଳେ ବସା ମୁହଁ କଣା କରି ଉଡ଼ିଯାଏ | ପୋକ ଉଡ଼ିଯାଇଥବା ବସାମାଟି ଆଣି</w:t>
      </w:r>
      <w:r w:rsidRPr="002048EB">
        <w:rPr>
          <w:rFonts w:ascii="Nirmala UI" w:hAnsi="Nirmala UI" w:cs="Nirmala UI"/>
        </w:rPr>
        <w:br/>
        <w:t>AGU କରିବ |</w:t>
      </w:r>
      <w:r w:rsidRPr="002048EB">
        <w:rPr>
          <w:rFonts w:ascii="Nirmala UI" w:hAnsi="Nirmala UI" w:cs="Nirmala UI"/>
        </w:rPr>
        <w:br/>
        <w:t>9) ନିମ୍ଲଲିଖୁତ ମନ୍ତ୍ରକୁ ଭୁଜପତ୍ରରେ ଲେଖି ତ୍ଵମ୍ବା ଡ଼େଉଁରିଆରେ ପୂରାଇ ସ୍ତ୍ରୀଲୋକ ବାମ ହାତ</w:t>
      </w:r>
      <w:r w:rsidRPr="002048EB">
        <w:rPr>
          <w:rFonts w:ascii="Nirmala UI" w:hAnsi="Nirmala UI" w:cs="Nirmala UI"/>
        </w:rPr>
        <w:br/>
        <w:t>ବାହୁରେ ଏବଂ ପୁରୁଷ ଲୋକ ଡ଼ାହାଣ ହାତ ବାହୁରେ ପିନ୍ଧିଲେ ଏକାହିକ ଜ୍ଵର ହେବ ନାହି।</w:t>
      </w:r>
      <w:r w:rsidRPr="002048EB">
        <w:rPr>
          <w:rFonts w:ascii="Nirmala UI" w:hAnsi="Nirmala UI" w:cs="Nirmala UI"/>
        </w:rPr>
        <w:br/>
        <w:t>“ସମୁଦ୍ରସ୍ୟୋତ୍ତରେ ତୀରେ କୁମୁଦୋ ନାମ ବାନରଃ</w:t>
      </w:r>
      <w:r w:rsidRPr="002048EB">
        <w:rPr>
          <w:rFonts w:ascii="Nirmala UI" w:hAnsi="Nirmala UI" w:cs="Nirmala UI"/>
        </w:rPr>
        <w:br/>
        <w:t>ତସ୍ୟ JAE ମାତ୍ରେଣ ନଶ୍ୟତ୍ୟେକାହିକୋଜ୍ଵରଃ |’</w:t>
      </w:r>
      <w:r w:rsidRPr="002048EB">
        <w:rPr>
          <w:rFonts w:ascii="Nirmala UI" w:hAnsi="Nirmala UI" w:cs="Nirmala UI"/>
        </w:rPr>
        <w:br/>
        <w:t>୩) ଅରଖ ଗଛର ଅତି କଅଁଳ ପତ୍ର ୩ ରତି ଓଜନ ଗୁଡ଼ ଭିତରେ ପୁରାଇ AMAR ଆସିବାର</w:t>
      </w:r>
      <w:r w:rsidRPr="002048EB">
        <w:rPr>
          <w:rFonts w:ascii="Nirmala UI" w:hAnsi="Nirmala UI" w:cs="Nirmala UI"/>
        </w:rPr>
        <w:br/>
        <w:t>୨/ ୩ ଘଣ୍ଟା ପୂର୍ବରୁ ଥରେ ମାତ୍ର ଖାଇଲେ ପାଳିଜ୍ଵର ଛାଡ଼ିଯାଏ | ପ୍ରଥମ ଦିନ ବଡ଼ ଜ୍ଵର</w:t>
      </w:r>
      <w:r w:rsidRPr="002048EB">
        <w:rPr>
          <w:rFonts w:ascii="Nirmala UI" w:hAnsi="Nirmala UI" w:cs="Nirmala UI"/>
        </w:rPr>
        <w:br/>
        <w:t>ହୋଇପାରେ |</w:t>
      </w:r>
      <w:r w:rsidRPr="002048EB">
        <w:rPr>
          <w:rFonts w:ascii="Nirmala UI" w:hAnsi="Nirmala UI" w:cs="Nirmala UI"/>
        </w:rPr>
        <w:br/>
        <w:t>୪) କାକଜଙ୍ଘା, ବଜ୍ରମୂଳୀ, ସୁଆଁଲଇ, ଲାଜକୁଳୀ, କୃଷ୍ଣପର୍ଣୀ ଅପମାର୍ଗ, ଭୂଙ୍ଗରାଜ ଏମାନଙ୍କ</w:t>
      </w:r>
      <w:r w:rsidRPr="002048EB">
        <w:rPr>
          <w:rFonts w:ascii="Nirmala UI" w:hAnsi="Nirmala UI" w:cs="Nirmala UI"/>
        </w:rPr>
        <w:br/>
        <w:t>ମଧ୍ଯରୁ ଯେକୌଣସି ଗୋଟିକର ମୁଳ ପୁଷ୍ୟା ନକ୍ଷତ୍ରରେ ଆଣି ରଙ୍ଗ ସୂତାରେ ଗୁଡ଼ାଇ ପୁରୁଷ</w:t>
      </w:r>
      <w:r w:rsidRPr="002048EB">
        <w:rPr>
          <w:rFonts w:ascii="Nirmala UI" w:hAnsi="Nirmala UI" w:cs="Nirmala UI"/>
        </w:rPr>
        <w:br/>
        <w:t>ଲୋକ ଡ଼ାହାଣ ହାତ ବାହୁରେ ଏବଂ ସ୍ଫୀଲୋକ ବାମ ହାତ ବାହୁରେ ବାନ୍ଧିଲେ ଏକାହିକ</w:t>
      </w:r>
      <w:r w:rsidRPr="002048EB">
        <w:rPr>
          <w:rFonts w:ascii="Nirmala UI" w:hAnsi="Nirmala UI" w:cs="Nirmala UI"/>
        </w:rPr>
        <w:br/>
        <w:t>GQ ଛାଡ଼ିଯାଏ | (ଚକ୍ରଦତ୍ତ)</w:t>
      </w:r>
    </w:p>
    <w:p w14:paraId="7FCDD0C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5CF092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2A00E0A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179</w:t>
      </w:r>
    </w:p>
    <w:p w14:paraId="114777C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DCB584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୧୪୬ 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୫) ଜର ପାଳିଦିନ ରୋଗୀ ସକାଳୁ ଉଠି ମୁହଁ ନଧୋଇ ଏପରିକି ପାଣି ନ ଛୁଇଁ ପୋକସୁଘ୍ା</w:t>
      </w:r>
      <w:r w:rsidRPr="002048EB">
        <w:rPr>
          <w:rFonts w:ascii="Nirmala UI" w:hAnsi="Nirmala UI" w:cs="Nirmala UI"/>
        </w:rPr>
        <w:br/>
        <w:t>ପତ୍ର ରସ ନସ୍ୟ ନେଲେ ପାଳି ଜ୍ଵର ହୁଏନାହିଁ |</w:t>
      </w:r>
      <w:r w:rsidRPr="002048EB">
        <w:rPr>
          <w:rFonts w:ascii="Nirmala UI" w:hAnsi="Nirmala UI" w:cs="Nirmala UI"/>
        </w:rPr>
        <w:br/>
        <w:t>ଦ୍ଵାହିକ ଜ୍ଵର।</w:t>
      </w:r>
      <w:r w:rsidRPr="002048EB">
        <w:rPr>
          <w:rFonts w:ascii="Nirmala UI" w:hAnsi="Nirmala UI" w:cs="Nirmala UI"/>
        </w:rPr>
        <w:br/>
        <w:t>୧) AACA) ପତ୍ରର ରସ ନସ୍ୟ ରୂପେ ବ୍ୟବହାର କରିବ | ଧ</w:t>
      </w:r>
      <w:r w:rsidRPr="002048EB">
        <w:rPr>
          <w:rFonts w:ascii="Nirmala UI" w:hAnsi="Nirmala UI" w:cs="Nirmala UI"/>
        </w:rPr>
        <w:br/>
        <w:t>୨) କୁମ୍ଭାର ପୋକ ମାଟିର ଚିତା ନେଇ ପରୀକ୍ଷା କରାଯାଇପାରେ।</w:t>
      </w:r>
      <w:r w:rsidRPr="002048EB">
        <w:rPr>
          <w:rFonts w:ascii="Nirmala UI" w:hAnsi="Nirmala UI" w:cs="Nirmala UI"/>
        </w:rPr>
        <w:br/>
        <w:t>ତୃତୀୟକ ଜ୍ଵର</w:t>
      </w:r>
      <w:r w:rsidRPr="002048EB">
        <w:rPr>
          <w:rFonts w:ascii="Nirmala UI" w:hAnsi="Nirmala UI" w:cs="Nirmala UI"/>
        </w:rPr>
        <w:br/>
        <w:t>୧) ଅପମାର୍ଗ ଚେର ସାତଟି ରଙ୍ଗ ସୁତାରେ ରବିବାର ଦିନ କଟି ତଳେ ବାନ୍ଧିଲେ ସୂର୍ଯ୍ୟ</w:t>
      </w:r>
      <w:r w:rsidRPr="002048EB">
        <w:rPr>
          <w:rFonts w:ascii="Nirmala UI" w:hAnsi="Nirmala UI" w:cs="Nirmala UI"/>
        </w:rPr>
        <w:br/>
        <w:t>ଉଦୟରେ ଅନ୍ଧକାର ପରି ତୃତୀୟକ ଜ୍ଵର ଛାଡ଼ିଯାଏ। (ଚକ୍ରଦତ୍ତ)</w:t>
      </w:r>
      <w:r w:rsidRPr="002048EB">
        <w:rPr>
          <w:rFonts w:ascii="Nirmala UI" w:hAnsi="Nirmala UI" w:cs="Nirmala UI"/>
        </w:rPr>
        <w:br/>
        <w:t>୨) କୁମ୍ଭାରପୋକ ମାଟିର ଚିତା ଦେଇ ପରୀକ୍ଷୀ କରାଯାଇପାରେ।</w:t>
      </w:r>
      <w:r w:rsidRPr="002048EB">
        <w:rPr>
          <w:rFonts w:ascii="Nirmala UI" w:hAnsi="Nirmala UI" w:cs="Nirmala UI"/>
        </w:rPr>
        <w:br/>
        <w:t>ଚତୁର୍ଥକ ଜ୍ଵର</w:t>
      </w:r>
      <w:r w:rsidRPr="002048EB">
        <w:rPr>
          <w:rFonts w:ascii="Nirmala UI" w:hAnsi="Nirmala UI" w:cs="Nirmala UI"/>
        </w:rPr>
        <w:br/>
        <w:t>୧) QS, ଅଁଳା ଓ ମୁଥା ଏମାନଙ୍କର gla ପାନ କଲେ ଚତୁର୍ଥକ ଜ୍ଵର ଛାଡ଼ିଯାଏ | ( ଚକ୍ରଦତ୍ତ) ର</w:t>
      </w:r>
      <w:r w:rsidRPr="002048EB">
        <w:rPr>
          <w:rFonts w:ascii="Nirmala UI" w:hAnsi="Nirmala UI" w:cs="Nirmala UI"/>
        </w:rPr>
        <w:br/>
        <w:t>୨) ଭୃଙ୍ଗରାଜ ରସରେ କନାକୁ ଓଦା କରି ଶୁଖାଇ ସେହି କନାରେ ଗୁଗ୍ଗୁଳ ଓ ଉଲୁକର ପୁଚ୍ଛ</w:t>
      </w:r>
      <w:r w:rsidRPr="002048EB">
        <w:rPr>
          <w:rFonts w:ascii="Nirmala UI" w:hAnsi="Nirmala UI" w:cs="Nirmala UI"/>
        </w:rPr>
        <w:br/>
        <w:t>ବାନ୍ଧି ନିଆଁ ଲଗାଇ Ya ଦେଲେ ଚତୁର୍ଥକ ଜ୍ଵର ଛାଡ଼ିଯାଏ | (CAP)</w:t>
      </w:r>
      <w:r w:rsidRPr="002048EB">
        <w:rPr>
          <w:rFonts w:ascii="Nirmala UI" w:hAnsi="Nirmala UI" w:cs="Nirmala UI"/>
        </w:rPr>
        <w:br/>
        <w:t>୩) AAS ରସ ନସ୍ୟ ନେଲେ ଚତୁର୍ଥକ ଜ୍ଵର ଛାଡ଼ିଯାଏ | ( ଚକ୍ରଦତ୍ତ)</w:t>
      </w:r>
      <w:r w:rsidRPr="002048EB">
        <w:rPr>
          <w:rFonts w:ascii="Nirmala UI" w:hAnsi="Nirmala UI" w:cs="Nirmala UI"/>
        </w:rPr>
        <w:br/>
        <w:t>୪) କୁମ୍ଭାରପୋକ ବସାର ମାଟି ଚିତା ଦେଇ ପରୀକ୍ଷା କରାଯାଇପାରେ | |</w:t>
      </w:r>
      <w:r w:rsidRPr="002048EB">
        <w:rPr>
          <w:rFonts w:ascii="Nirmala UI" w:hAnsi="Nirmala UI" w:cs="Nirmala UI"/>
        </w:rPr>
        <w:br/>
        <w:t>ମ୍ୟାଲେରିଆ ଜ୍ଵର</w:t>
      </w:r>
      <w:r w:rsidRPr="002048EB">
        <w:rPr>
          <w:rFonts w:ascii="Nirmala UI" w:hAnsi="Nirmala UI" w:cs="Nirmala UI"/>
        </w:rPr>
        <w:br/>
        <w:t>୧) ଗଙ୍ଗଣିଉଳି ପତ୍ର ରସ ଦୁଇ ତୋଳା ସହିତ ମହୁ ଅଧଚାମଚ ମିଶାଇ ଖାଇଲେ ବିଷମ,</w:t>
      </w:r>
      <w:r w:rsidRPr="002048EB">
        <w:rPr>
          <w:rFonts w:ascii="Nirmala UI" w:hAnsi="Nirmala UI" w:cs="Nirmala UI"/>
        </w:rPr>
        <w:br/>
        <w:t>ଅବିଷମ ସକଳ ପ୍ରକାର ଜ୍ଵର ଛାଡ଼ିଯାଏ | (CREAR) |</w:t>
      </w:r>
      <w:r w:rsidRPr="002048EB">
        <w:rPr>
          <w:rFonts w:ascii="Nirmala UI" w:hAnsi="Nirmala UI" w:cs="Nirmala UI"/>
        </w:rPr>
        <w:br/>
        <w:t>. କରର ପ୍ରଥମ ଅବସ୍ଥାରେ ଲଙ୍ଘନ ( ଉପବାସ) କରି ଝାଡ଼ା ସଫାକରାଇ Jaa ଖାଇବ |</w:t>
      </w:r>
      <w:r w:rsidRPr="002048EB">
        <w:rPr>
          <w:rFonts w:ascii="Nirmala UI" w:hAnsi="Nirmala UI" w:cs="Nirmala UI"/>
        </w:rPr>
        <w:br/>
        <w:t>୨) ଗୋଟିଏ କୋଲାଥୁବା ରସୁଣ ( ସୁକି ଓଜନ) ବାଟି ରାଶିତେଲରେ ମିଶାଇ ଭୋଜନ ପୁର୍ବରୁ</w:t>
      </w:r>
      <w:r w:rsidRPr="002048EB">
        <w:rPr>
          <w:rFonts w:ascii="Nirmala UI" w:hAnsi="Nirmala UI" w:cs="Nirmala UI"/>
        </w:rPr>
        <w:br/>
        <w:t>ପ୍ରତିଦିନ ନିୟମିତ ଭାବରେ ଅନ୍ତତଃ ସାତଦିନ ଖାଇଲେ ବିଷମ ଜ୍ଵର ଓ ଭୟଙ୍କର</w:t>
      </w:r>
      <w:r w:rsidRPr="002048EB">
        <w:rPr>
          <w:rFonts w:ascii="Nirmala UI" w:hAnsi="Nirmala UI" w:cs="Nirmala UI"/>
        </w:rPr>
        <w:br/>
        <w:t>ବାତରୋଗମାନ ମଧ୍ଯ ଶୀଘ୍ର ଭଲ ହୁଏ। (COREA) |</w:t>
      </w:r>
      <w:r w:rsidRPr="002048EB">
        <w:rPr>
          <w:rFonts w:ascii="Nirmala UI" w:hAnsi="Nirmala UI" w:cs="Nirmala UI"/>
        </w:rPr>
        <w:br/>
        <w:t>୩) ଗୁଆଘିଅ ଏକତୋଳାରେ ରସୁଣ (CCl ଛଡ଼ାଇ) ସୁକି ଓଜନ ଭାଜି ସକାଳେ ଖାଲି :</w:t>
      </w:r>
      <w:r w:rsidRPr="002048EB">
        <w:rPr>
          <w:rFonts w:ascii="Nirmala UI" w:hAnsi="Nirmala UI" w:cs="Nirmala UI"/>
        </w:rPr>
        <w:br/>
        <w:t>ପେଟରେ ଖାଇବ (ସିଅ ଓ ରସୁଣ Gag) ଏହିପରି ପ୍ରତିଦିନ ତିଆରି କରି ଲାଗ ଲାଗ</w:t>
      </w:r>
    </w:p>
    <w:p w14:paraId="7D0651B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67AB77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CDD618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180</w:t>
      </w:r>
    </w:p>
    <w:p w14:paraId="33F2E69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884D5F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ଅନୁଭୁତ ଯୋଗମାଳା ବା ସହଜ ଚିକିତ୍ସା / ୧୪୭ /</w:t>
      </w:r>
      <w:r w:rsidRPr="002048EB">
        <w:rPr>
          <w:rFonts w:ascii="Nirmala UI" w:hAnsi="Nirmala UI" w:cs="Nirmala UI"/>
        </w:rPr>
        <w:br/>
        <w:t>ସାତ ଦିନ ଖାଇଲେ ଅନ୍ତତଃ ୬ମାସ ପର୍ଯ୍ୟନ୍ତ ମ୍ୟାଲେରିଆ ଜ୍ଵର ହେବ ନାହିଁ | ବାଳକ</w:t>
      </w:r>
      <w:r w:rsidRPr="002048EB">
        <w:rPr>
          <w:rFonts w:ascii="Nirmala UI" w:hAnsi="Nirmala UI" w:cs="Nirmala UI"/>
        </w:rPr>
        <w:br/>
        <w:t>seal | (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“ପଟୋଳ ମୁସ୍ତାମୃତବଲ୍ଲୀ ବାସକଂ</w:t>
      </w:r>
      <w:r w:rsidRPr="002048EB">
        <w:rPr>
          <w:rFonts w:ascii="Nirmala UI" w:hAnsi="Nirmala UI" w:cs="Nirmala UI"/>
        </w:rPr>
        <w:br/>
        <w:t>ସନାଗରଂ ଧାନ୍ୟଂ EASE"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କଷାୟମେତତ୍‌ ମଧୁନା AEE. ନରଃ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 xml:space="preserve"> ନିବାରୟେତ୍‌ ଦୁର୍ଜଳ ଦୋଷମୁଦ୍ଧତଂ |’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ଅର୍ଥ - ପୋଟଳ ପତ୍ର, ମୁଥା, ଗୁଳୁଚି, ବାସଙ୍ଗପତ୍ର, ଶୁଣି, ଧନିଆ, ଭୂଇଁ GA ପ୍ରତ୍ୟେକରୁ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¦ ସୁକି ଓଜନ ନେଇ ଅଧସେର ପାଣିରେ ମାଟି ହାଣ୍ଡିରେ ସିଝାଇ ଅବଶେଷ ୧ ace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¦ . ରହିଲେ, ଛାଣି ଥଣ୍ଡା କରି ସେଥୁରେ ୧ ତୋଳା ମହୁ ମିଶାଇ ଖାଇବ | ଏହା ଏକ ପାନ</w:t>
      </w:r>
      <w:r w:rsidRPr="002048EB">
        <w:rPr>
          <w:rFonts w:ascii="Nirmala UI" w:hAnsi="Nirmala UI" w:cs="Nirmala UI"/>
        </w:rPr>
        <w:br/>
        <w:t>ହେଲା। ଦିନକୁ ଦୁଇ ପାନ କରି ଜର ଛାଡ଼ିବା ପର୍ଯ୍ୟନ୍ତ ଖାଇବ।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ଭୁଇଁନିମ୍ବ JAA ୪୦ ତୋଳା, ମହୁ ୬୦ ତୋଳା, ପିପ୍ପଳୀ GF ୨. ୫ତୋଳା, ଗୋଲମରିଚ</w:t>
      </w:r>
      <w:r w:rsidRPr="002048EB">
        <w:rPr>
          <w:rFonts w:ascii="Nirmala UI" w:hAnsi="Nirmala UI" w:cs="Nirmala UI"/>
        </w:rPr>
        <w:br/>
        <w:t>ବୂର୍ଣ୍ଣ ୨.୫ତୋଳା - ଏ ସମସ୍ତ ମିଶାଇ ଶିଶିରେ ରଖିବ |</w:t>
      </w:r>
      <w:r w:rsidRPr="002048EB">
        <w:rPr>
          <w:rFonts w:ascii="Nirmala UI" w:hAnsi="Nirmala UI" w:cs="Nirmala UI"/>
        </w:rPr>
        <w:br/>
        <w:t>ମାତ୍ରା - ଏକ ଆଉନ୍‌ସ ସମଭାଗ ପାଣି ମିଶାଇ ଦିନକୁ ଦୁଇଥର ଜ୍ଵର ଭଲ ହେବା ପର୍ଯ୍ୟନ୍ତ</w:t>
      </w:r>
      <w:r w:rsidRPr="002048EB">
        <w:rPr>
          <w:rFonts w:ascii="Nirmala UI" w:hAnsi="Nirmala UI" w:cs="Nirmala UI"/>
        </w:rPr>
        <w:br/>
        <w:t>ଖାଇବ | ନୂତନ ଓ ପୁରାତନ ମ୍ୟାଲେରିଆ ଜ୍ବରରେ ଅବ୍ୟର୍ଥ Gea |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କୃଷ୍ଣ ତୁଳସୀ କଞ୍ଚା ପତ୍ର ପାଞ୍ଚ ତୋଳା, ଦୁଇ ତୋଳା ଗୋଲମରିଚ ଏକତ୍ର ଅନ୍ତତଃ ପାଞ୍ଚଘଣ୍ଟା</w:t>
      </w:r>
      <w:r w:rsidRPr="002048EB">
        <w:rPr>
          <w:rFonts w:ascii="Nirmala UI" w:hAnsi="Nirmala UI" w:cs="Nirmala UI"/>
        </w:rPr>
        <w:br/>
        <w:t>ଖଲରେ ମର୍ଦ୍ଦନ କରି ବୁଟ ପରି ବଟିକା କରି ଶିଶିରେ ରଖିବ। ପ୍ରତିଦିନ ଦୁଇଟି ବଟିକା</w:t>
      </w:r>
      <w:r w:rsidRPr="002048EB">
        <w:rPr>
          <w:rFonts w:ascii="Nirmala UI" w:hAnsi="Nirmala UI" w:cs="Nirmala UI"/>
        </w:rPr>
        <w:br/>
        <w:t>ଖାଉଥିଲେ ମ୍ୟାଲେରିଆ ଜ୍ଵର ହେବ ନାହିଁ। ଜ୍ବର ସମୟରେ, ଜ୍ବର ଆସିବାର ଏକ ଘଣ୍ଟା ବା</w:t>
      </w:r>
      <w:r w:rsidRPr="002048EB">
        <w:rPr>
          <w:rFonts w:ascii="Nirmala UI" w:hAnsi="Nirmala UI" w:cs="Nirmala UI"/>
        </w:rPr>
        <w:br/>
        <w:t>GA ଘଣ୍ଟା ପୂର୍ବରୁ ଦୂଇଟି ବଟିକା ଗରମ ପାଣିରେ gine ସର୍ଦ୍ଦିଥିଲେ ପାନ ରସରେ</w:t>
      </w:r>
      <w:r w:rsidRPr="002048EB">
        <w:rPr>
          <w:rFonts w:ascii="Nirmala UI" w:hAnsi="Nirmala UI" w:cs="Nirmala UI"/>
        </w:rPr>
        <w:br/>
        <w:t>ଖାଇବ। ଜ୍ଵର ଅବସ୍ଥାରେ ଦିନକୁ ୪/୬ଟି ବଟିକା ଖାଇବ। ଗୋଲମରିଟକୁ ପାଣିରେ</w:t>
      </w:r>
      <w:r w:rsidRPr="002048EB">
        <w:rPr>
          <w:rFonts w:ascii="Nirmala UI" w:hAnsi="Nirmala UI" w:cs="Nirmala UI"/>
        </w:rPr>
        <w:br/>
        <w:t>ପକାଇବ | ଯେଉଁ ଗୋଲମରିଚ ପାଣିରେ ବୁଡ଼ିଯିବ, ସେଗୁଡ଼ିକୁ ୩ଷଧରେ ବ୍ୟବହାର</w:t>
      </w:r>
      <w:r w:rsidRPr="002048EB">
        <w:rPr>
          <w:rFonts w:ascii="Nirmala UI" w:hAnsi="Nirmala UI" w:cs="Nirmala UI"/>
        </w:rPr>
        <w:br/>
        <w:t>କରିବ।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ଚିରେଇତା (ଭୂଇଁ ନିମ୍ବ) ପାଞ୍ଚ ତୋଳା ( ଶୁଖିଲା) କୁ କୁଟି ଦୁଇ ସେର ପାଣିରେ ଭିଜାଇ</w:t>
      </w:r>
      <w:r w:rsidRPr="002048EB">
        <w:rPr>
          <w:rFonts w:ascii="Nirmala UI" w:hAnsi="Nirmala UI" w:cs="Nirmala UI"/>
        </w:rPr>
        <w:br/>
        <w:t>ରାତିରେ ଗୋଟିଏ ପାତ୍ରରେ ରଖିବ ଏବଂ ସେଥୁରେ ଦେଢ଼ ଗଜ କନା ବା ଗୋଟିଏ ଗେଞ୍ଜି</w:t>
      </w:r>
      <w:r w:rsidRPr="002048EB">
        <w:rPr>
          <w:rFonts w:ascii="Nirmala UI" w:hAnsi="Nirmala UI" w:cs="Nirmala UI"/>
        </w:rPr>
        <w:br/>
        <w:t>ବୁଡ଼ାଇ ରଖିବ .।। ସକାଳେ ସେହି ପାତ୍ରକୁ ଦୂଲୀରେ ବସାଇ ମନ୍ଦ ମନ୍ଦ ଜାଳ ଦେବ |</w:t>
      </w:r>
      <w:r w:rsidRPr="002048EB">
        <w:rPr>
          <w:rFonts w:ascii="Nirmala UI" w:hAnsi="Nirmala UI" w:cs="Nirmala UI"/>
        </w:rPr>
        <w:br/>
        <w:t>ଯେତେବେଳେ ପ୍ରାୟ ଦୁଇ ଛଟାଙ୍କି ପାଣି ରହିବ, ସେ କନା ବା ଗେଞ୍ଜକୁ କାଢ଼ି ନ ଚିପୁଡ଼ି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AAAS | IAIN! ପରେ ସେହି ଗେଞ୍ଜକୁ ରୋଗୀ ପିନ୍ଧିବ | Ny ଦିନ ପିନ୍ଧିଲା ପରେ</w:t>
      </w:r>
      <w:r w:rsidRPr="002048EB">
        <w:rPr>
          <w:rFonts w:ascii="Nirmala UI" w:hAnsi="Nirmala UI" w:cs="Nirmala UI"/>
        </w:rPr>
        <w:br/>
        <w:t>ଭଲ କରି ଧୋଇ ପୂନର୍ବାର ଉପରୋକ୍ତ ମତେ ଚିରେଇତା ପାଣିରେ ସିଝାଇ ଶୁଖାଇ</w:t>
      </w:r>
      <w:r w:rsidRPr="002048EB">
        <w:rPr>
          <w:rFonts w:ascii="Nirmala UI" w:hAnsi="Nirmala UI" w:cs="Nirmala UI"/>
        </w:rPr>
        <w:br/>
        <w:t>ପିନ୍ଧିବ |</w:t>
      </w:r>
    </w:p>
    <w:p w14:paraId="6B115DE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44BC2A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9775DC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181</w:t>
      </w:r>
    </w:p>
    <w:p w14:paraId="3356793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774CA2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୧୪୮ / ଅନୁଭୂତ ଯୋଗମାଳା ବା ସହଜ ଚିକିତ୍ସା।</w:t>
      </w:r>
      <w:r w:rsidRPr="002048EB">
        <w:rPr>
          <w:rFonts w:ascii="Nirmala UI" w:hAnsi="Nirmala UI" w:cs="Nirmala UI"/>
        </w:rPr>
        <w:br/>
        <w:t>ଗୁଣ - କେବଳ ଏହି ଗେଞ୍ଜି ପିନ୍ଧିବା ଦ୍ଵାରା ଜୀର୍ଣ୍ଣ ଜ୍ଵର AIG ଜ୍ଵର ଏବଂ ଚର୍ମରୋଗ</w:t>
      </w:r>
      <w:r w:rsidRPr="002048EB">
        <w:rPr>
          <w:rFonts w:ascii="Nirmala UI" w:hAnsi="Nirmala UI" w:cs="Nirmala UI"/>
        </w:rPr>
        <w:br/>
        <w:t>ନଷ୍ଟ ହୁଏ | ଜରରେ ଉପଯୁକ୍ତ Ge ଖାଇ ମଧ୍ଯ ଏହି ଗେଞ୍ଚି ପିନ୍ଧିଲେ ବିଶେଷ ଫଳ ଦିଏ |</w:t>
      </w:r>
      <w:r w:rsidRPr="002048EB">
        <w:rPr>
          <w:rFonts w:ascii="Nirmala UI" w:hAnsi="Nirmala UI" w:cs="Nirmala UI"/>
        </w:rPr>
        <w:br/>
        <w:t>୮) ରତ୍ନଗିରି ରସ - ଶୁଦ୍ଧ ମନଃଶିଳା, ଶୁଦ୍ଧ ହିଙ୍ଗୁଳା, ଲବଙ୍ଗ, ଜାଇଫଳ, ସମଭାଗ ଅଦାରସରେ</w:t>
      </w:r>
      <w:r w:rsidRPr="002048EB">
        <w:rPr>
          <w:rFonts w:ascii="Nirmala UI" w:hAnsi="Nirmala UI" w:cs="Nirmala UI"/>
        </w:rPr>
        <w:br/>
        <w:t>ଭାବନା ଦେଇ ମର୍ଦ୍ଦନ କରିବ। ଏହିପରି ସାତ ଦିନରେ ସାତଥର ଭାବନା ଦେଇ ମର୍ଦ୍ଦନ</w:t>
      </w:r>
      <w:r w:rsidRPr="002048EB">
        <w:rPr>
          <w:rFonts w:ascii="Nirmala UI" w:hAnsi="Nirmala UI" w:cs="Nirmala UI"/>
        </w:rPr>
        <w:br/>
        <w:t>କରି ଅଧରତି ହିସାବରେ ବଟିକା କରିବ। ଦିନକୁ ଦୁଇଟି ବଟିକା ଖାଇବ। ମ୍ୟାଲେରିଆ</w:t>
      </w:r>
      <w:r w:rsidRPr="002048EB">
        <w:rPr>
          <w:rFonts w:ascii="Nirmala UI" w:hAnsi="Nirmala UI" w:cs="Nirmala UI"/>
        </w:rPr>
        <w:br/>
        <w:t>ଜ୍ବରରେ ଧନିଆଁକୁ ଗରମ ପାଣିରେ ବତୁରାଇ ବାଟି ରସ ବାହାର କରି ସେହି ରସରେ</w:t>
      </w:r>
      <w:r w:rsidRPr="002048EB">
        <w:rPr>
          <w:rFonts w:ascii="Nirmala UI" w:hAnsi="Nirmala UI" w:cs="Nirmala UI"/>
        </w:rPr>
        <w:br/>
        <w:t>ଦେବ। ଟାଇଫଡ଼ ୯ଆନ୍ଧ୍ରିକଜ୍ଵର) ଜ୍ବରରେ ବାସଙ୍ଗ ପତ୍ର ରସ ଦେବ |</w:t>
      </w:r>
      <w:r w:rsidRPr="002048EB">
        <w:rPr>
          <w:rFonts w:ascii="Nirmala UI" w:hAnsi="Nirmala UI" w:cs="Nirmala UI"/>
        </w:rPr>
        <w:br/>
        <w:t>୯) . ଶୁଖିଲା Ang ଭାଙ୍ଗି ଶସ ବାହାର କରି ଟୂର୍ଣ୍ଣ କରିବ | ସେହି ଚୂର୍ଣ୍ଣ ala ଓ ପିପ୍‌ପଳୀ</w:t>
      </w:r>
      <w:r w:rsidRPr="002048EB">
        <w:rPr>
          <w:rFonts w:ascii="Nirmala UI" w:hAnsi="Nirmala UI" w:cs="Nirmala UI"/>
        </w:rPr>
        <w:br/>
        <w:t>ଏକଭାଗ ଏକତ୍ର ମିଶାଇ ଗଙ୍ଗଶିଉଳି ପତ୍ର ରସରେ ୩ଥର ଭାବନା ଦେବ। ତା'ପରେ</w:t>
      </w:r>
      <w:r w:rsidRPr="002048EB">
        <w:rPr>
          <w:rFonts w:ascii="Nirmala UI" w:hAnsi="Nirmala UI" w:cs="Nirmala UI"/>
        </w:rPr>
        <w:br/>
        <w:t>ଘରପୋଡ଼ିଆ ପତ୍ର ରସ ବା କ୍ବାଥରେ ୩ଥର ଭାବନା ଦେବ। ପରେ ନିମ୍ବପତ୍ର ରସରେ</w:t>
      </w:r>
      <w:r w:rsidRPr="002048EB">
        <w:rPr>
          <w:rFonts w:ascii="Nirmala UI" w:hAnsi="Nirmala UI" w:cs="Nirmala UI"/>
        </w:rPr>
        <w:br/>
        <w:t>ପୁଣି ଭାବନା ଦେବ। ଶେଷରେ ଗୁଳୁଚି ରସରେ ୩ଥର ଭାବନା ଦେଇ ଚାରି ରତି</w:t>
      </w:r>
      <w:r w:rsidRPr="002048EB">
        <w:rPr>
          <w:rFonts w:ascii="Nirmala UI" w:hAnsi="Nirmala UI" w:cs="Nirmala UI"/>
        </w:rPr>
        <w:br/>
        <w:t>ମାତ୍ରାରେ ବଟିକା କରି ରଖିବ | ଦିନକେ ଦୁଇଟି ବା ୩ଟି ବଟିକା ଥଣ୍ଡାପାଣି ବା ମହୁ ସଙ୍ଗେ</w:t>
      </w:r>
      <w:r w:rsidRPr="002048EB">
        <w:rPr>
          <w:rFonts w:ascii="Nirmala UI" w:hAnsi="Nirmala UI" w:cs="Nirmala UI"/>
        </w:rPr>
        <w:br/>
        <w:t>ଖାଇଲେ ୩ ଦିନରେ ଜ୍ଵର କମିଯିବ ଏବଂ ଏକ ସପ୍ତାହରେ ରୋଗମୁକ୍ତ ହେବ |</w:t>
      </w:r>
      <w:r w:rsidRPr="002048EB">
        <w:rPr>
          <w:rFonts w:ascii="Nirmala UI" w:hAnsi="Nirmala UI" w:cs="Nirmala UI"/>
        </w:rPr>
        <w:br/>
        <w:t>ବାଳକ - ଅର୍ଵମାତ୍ରା, ଶିଶୁ - ସୁକି ମାତ୍ରା | .</w:t>
      </w:r>
      <w:r w:rsidRPr="002048EB">
        <w:rPr>
          <w:rFonts w:ascii="Nirmala UI" w:hAnsi="Nirmala UI" w:cs="Nirmala UI"/>
        </w:rPr>
        <w:br/>
        <w:t>ଏହା ମ୍ୟାଲେରିଆ ଜ୍ଵରର ଅବ୍ୟର୍ଥ Glee |</w:t>
      </w:r>
      <w:r w:rsidRPr="002048EB">
        <w:rPr>
          <w:rFonts w:ascii="Nirmala UI" w:hAnsi="Nirmala UI" w:cs="Nirmala UI"/>
        </w:rPr>
        <w:br/>
        <w:t>GM ସଂସ୍କୃତରେ - ପୁତିକରଞ୍ଜ, ବଙ୍ଗ ଭାଷାରେ - ନାଟାକରଞ୍ଜ, ହିନ୍ଦିରେ - କଣ୍ଢାକାରେଞଜା,</w:t>
      </w:r>
      <w:r w:rsidRPr="002048EB">
        <w:rPr>
          <w:rFonts w:ascii="Nirmala UI" w:hAnsi="Nirmala UI" w:cs="Nirmala UI"/>
        </w:rPr>
        <w:br/>
        <w:t>: ତେଲୁଗୁରେ - ଗଳଚେଟୁ |</w:t>
      </w:r>
      <w:r w:rsidRPr="002048EB">
        <w:rPr>
          <w:rFonts w:ascii="Nirmala UI" w:hAnsi="Nirmala UI" w:cs="Nirmala UI"/>
        </w:rPr>
        <w:br/>
        <w:t>୧୦) ବିଷମଜ୍ଳରାରି - daa ଖାଇବା ପୁର୍ବରୁ ରେଚନ ( ଜୁଲାପ) ଦେବ | ଜୁଲାପ୍‌ - ପାରାଫିନ୍‌</w:t>
      </w:r>
      <w:r w:rsidRPr="002048EB">
        <w:rPr>
          <w:rFonts w:ascii="Nirmala UI" w:hAnsi="Nirmala UI" w:cs="Nirmala UI"/>
        </w:rPr>
        <w:br/>
        <w:t>NGA IG LATA ବା ଦୁଇ ଆଉନସ୍‌ ଦେବ ଅଥବା ବୁଟ ଡ଼ାଲିକୁ AG କ୍ଷୀରରେ ୨/୩</w:t>
      </w:r>
      <w:r w:rsidRPr="002048EB">
        <w:rPr>
          <w:rFonts w:ascii="Nirmala UI" w:hAnsi="Nirmala UI" w:cs="Nirmala UI"/>
        </w:rPr>
        <w:br/>
        <w:t>ଦିନ ଭିଜାଇ ଶୁଖାଇ ଚୂର୍ଣ୍ଣ କରି ଦୁଇ ରତି ହିସାବରେ ବଟିକା କରିବ। ଦୁଧ ବା ପାଣି ସଙ୍ଗେ</w:t>
      </w:r>
      <w:r w:rsidRPr="002048EB">
        <w:rPr>
          <w:rFonts w:ascii="Nirmala UI" w:hAnsi="Nirmala UI" w:cs="Nirmala UI"/>
        </w:rPr>
        <w:br/>
        <w:t>ରାତିରେ ବା ସକାଳେ ଗୋଟିଏ ବଟିକା ଖାଇବ। ଝାଡ଼ା ସଫା COMI dea Sade।</w:t>
      </w:r>
      <w:r w:rsidRPr="002048EB">
        <w:rPr>
          <w:rFonts w:ascii="Nirmala UI" w:hAnsi="Nirmala UI" w:cs="Nirmala UI"/>
        </w:rPr>
        <w:br/>
        <w:t>BGA ଖାଇବ |</w:t>
      </w:r>
      <w:r w:rsidRPr="002048EB">
        <w:rPr>
          <w:rFonts w:ascii="Nirmala UI" w:hAnsi="Nirmala UI" w:cs="Nirmala UI"/>
        </w:rPr>
        <w:br/>
        <w:t>ଶୁଦ୍ଧ ହରିତାଳ ଏକଭାଗ, ଶୁଦ୍ଧ ସ୍ପଟିକ (FORA) ନୂଅ ଭାଗ | ସ୍ପଟିକ ଭିତରେ ହରିତାଳ</w:t>
      </w:r>
      <w:r w:rsidRPr="002048EB">
        <w:rPr>
          <w:rFonts w:ascii="Nirmala UI" w:hAnsi="Nirmala UI" w:cs="Nirmala UI"/>
        </w:rPr>
        <w:br/>
        <w:t>ରଖି ସରା ସମ୍ପୂଟରେ ୨୦ ସେର ଘଷି ନିଆଁରେ ପାକ କରି ଥଣ୍ଡା ହେଲେ ବୁର୍ଣ୍ଣ କରି . .</w:t>
      </w:r>
      <w:r w:rsidRPr="002048EB">
        <w:rPr>
          <w:rFonts w:ascii="Nirmala UI" w:hAnsi="Nirmala UI" w:cs="Nirmala UI"/>
        </w:rPr>
        <w:br/>
        <w:t>ରଖିବ | ଧ</w:t>
      </w:r>
      <w:r w:rsidRPr="002048EB">
        <w:rPr>
          <w:rFonts w:ascii="Nirmala UI" w:hAnsi="Nirmala UI" w:cs="Nirmala UI"/>
        </w:rPr>
        <w:br/>
        <w:t>ମାତ୍ରା - ଦୁଇ ରତି ଠାରୁ ଚାରି ରତି ଦିନକୁ ଚାରି ଥର ଖାଇବ | ଗରମ ପାଣି ବା ଅଶ୍ଵତ୍ଥ</w:t>
      </w:r>
      <w:r w:rsidRPr="002048EB">
        <w:rPr>
          <w:rFonts w:ascii="Nirmala UI" w:hAnsi="Nirmala UI" w:cs="Nirmala UI"/>
        </w:rPr>
        <w:br/>
        <w:t>ଛାଲିର PACA ଖାଇବ | ବିଷମ ଜ୍ଵରର ପ୍ରତ୍ୟେକ ଅବସ୍ଥାରେ, ସତତ, ASE, ଅନ୍ଯଦୁଷ,</w:t>
      </w:r>
    </w:p>
    <w:p w14:paraId="767B590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514851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F41B75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182</w:t>
      </w:r>
    </w:p>
    <w:p w14:paraId="072265B0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DA3BA7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୧୪୯ /</w:t>
      </w:r>
      <w:r w:rsidRPr="002048EB">
        <w:rPr>
          <w:rFonts w:ascii="Nirmala UI" w:hAnsi="Nirmala UI" w:cs="Nirmala UI"/>
        </w:rPr>
        <w:br/>
        <w:t>ତୃତୀୟ, ଚାତୁର୍ଥିକ ଜ୍ଵରର ଅବ୍ୟର୍ଥ AGS? | ବେଶି ଭ୍ତ୍ତାପ ଥିଲାବେଳେ ମଧ୍ଯ ଦିଆଯାଇପାରେ |</w:t>
      </w:r>
      <w:r w:rsidRPr="002048EB">
        <w:rPr>
          <w:rFonts w:ascii="Nirmala UI" w:hAnsi="Nirmala UI" w:cs="Nirmala UI"/>
        </w:rPr>
        <w:br/>
        <w:t>ଜ୍ଵର ଆସିବା ପୂର୍ବରୁ ୧ ଘଣ୍ଟା ଅନ୍ତରରେ ୩୮୪ ପାନ ଖାଇଲେ ଜ୍ଵର ହେବ ନାହି |</w:t>
      </w:r>
      <w:r w:rsidRPr="002048EB">
        <w:rPr>
          <w:rFonts w:ascii="Nirmala UI" w:hAnsi="Nirmala UI" w:cs="Nirmala UI"/>
        </w:rPr>
        <w:br/>
        <w:t>ASTER ହର</w:t>
      </w:r>
      <w:r w:rsidRPr="002048EB">
        <w:rPr>
          <w:rFonts w:ascii="Nirmala UI" w:hAnsi="Nirmala UI" w:cs="Nirmala UI"/>
        </w:rPr>
        <w:br/>
        <w:t>ହିଙ୍ଗୁଳରୁ ବାହାର ହୋଇଥବା ପାରା ଅଧତୋଳା</w:t>
      </w:r>
      <w:r w:rsidRPr="002048EB">
        <w:rPr>
          <w:rFonts w:ascii="Nirmala UI" w:hAnsi="Nirmala UI" w:cs="Nirmala UI"/>
        </w:rPr>
        <w:br/>
        <w:t>ଶୁଦ୍ଧ ଆମଳାସାର ଗନ୍ଧକ ଏକ ତୋଳା</w:t>
      </w:r>
      <w:r w:rsidRPr="002048EB">
        <w:rPr>
          <w:rFonts w:ascii="Nirmala UI" w:hAnsi="Nirmala UI" w:cs="Nirmala UI"/>
        </w:rPr>
        <w:br/>
        <w:t>ଶୁଦ୍ଧ ଟାଙ୍ଗଣା ଦୁଇ ତୋଳା</w:t>
      </w:r>
      <w:r w:rsidRPr="002048EB">
        <w:rPr>
          <w:rFonts w:ascii="Nirmala UI" w:hAnsi="Nirmala UI" w:cs="Nirmala UI"/>
        </w:rPr>
        <w:br/>
        <w:t>ଶୁଦ୍ଧ ବସ୍ସନାଗ ବିଷ ଚାରିତୋଳା</w:t>
      </w:r>
      <w:r w:rsidRPr="002048EB">
        <w:rPr>
          <w:rFonts w:ascii="Nirmala UI" w:hAnsi="Nirmala UI" w:cs="Nirmala UI"/>
        </w:rPr>
        <w:br/>
        <w:t>ଶୁଦ୍ଧ ଦୁଦୁରାମଞ୍ଜ od ଆଠ ତୋଳା</w:t>
      </w:r>
      <w:r w:rsidRPr="002048EB">
        <w:rPr>
          <w:rFonts w:ascii="Nirmala UI" w:hAnsi="Nirmala UI" w:cs="Nirmala UI"/>
        </w:rPr>
        <w:br/>
        <w:t>Jat od ୫ ତୋଳା ୪ ମସା</w:t>
      </w:r>
      <w:r w:rsidRPr="002048EB">
        <w:rPr>
          <w:rFonts w:ascii="Nirmala UI" w:hAnsi="Nirmala UI" w:cs="Nirmala UI"/>
        </w:rPr>
        <w:br/>
        <w:t>daam od ୫ ତୋଳା ୪ ମସା</w:t>
      </w:r>
      <w:r w:rsidRPr="002048EB">
        <w:rPr>
          <w:rFonts w:ascii="Nirmala UI" w:hAnsi="Nirmala UI" w:cs="Nirmala UI"/>
        </w:rPr>
        <w:br/>
        <w:t>| GAIAFIAS QE _ ୫ ତୋଳା ୪ ମସା</w:t>
      </w:r>
      <w:r w:rsidRPr="002048EB">
        <w:rPr>
          <w:rFonts w:ascii="Nirmala UI" w:hAnsi="Nirmala UI" w:cs="Nirmala UI"/>
        </w:rPr>
        <w:br/>
        <w:t>ଦୁଦୁରା ଚେରର ରସ ୧ ୨(ବାର) ଛହଟାକି</w:t>
      </w:r>
      <w:r w:rsidRPr="002048EB">
        <w:rPr>
          <w:rFonts w:ascii="Nirmala UI" w:hAnsi="Nirmala UI" w:cs="Nirmala UI"/>
        </w:rPr>
        <w:br/>
        <w:t>ପ୍ରଥମେ ପାରା ଓ ଗନ୍ଧକ ଏକତ୍ର ବହୁତ ସମୟ ଖଲରେ ମର୍ଦ୍ଦନ କରି କଜ୍ଥପଳି ହୋଇଗଲେ</w:t>
      </w:r>
      <w:r w:rsidRPr="002048EB">
        <w:rPr>
          <w:rFonts w:ascii="Nirmala UI" w:hAnsi="Nirmala UI" w:cs="Nirmala UI"/>
        </w:rPr>
        <w:br/>
        <w:t>ସେଥରେ ଟାଙ୍ଗଣା ଠାରୁ ଗୋଲମରିଚ ପର୍ଯ୍ୟନ୍ତ ସମସ୍ତ ବୂର୍ଣ୍ଣ ମିଶାଇ ମର୍ଦ୍ଦନ କରିବ ( ଅନ୍ତତଃ</w:t>
      </w:r>
      <w:r w:rsidRPr="002048EB">
        <w:rPr>
          <w:rFonts w:ascii="Nirmala UI" w:hAnsi="Nirmala UI" w:cs="Nirmala UI"/>
        </w:rPr>
        <w:br/>
        <w:t>ଦୁଇଘଣ୍ଟା)। ତାପରେ ଅଳ୍ପ ଅଳ୍ପ ଦୁଦୁରା ଚେର ରସ ଦେଇ ଦୁଇ ଦିନ ଖଲରେ ମର୍ଦ୍ଦନ କରି</w:t>
      </w:r>
      <w:r w:rsidRPr="002048EB">
        <w:rPr>
          <w:rFonts w:ascii="Nirmala UI" w:hAnsi="Nirmala UI" w:cs="Nirmala UI"/>
        </w:rPr>
        <w:br/>
        <w:t>ବିରିପରି ବଟିକା କରି ମାଟି ପଲମରେ ଶୁଖାଇ ଶିଶିରେ ରଖିବ | ଦିନକୁ NF ବଟିକା ଖାଇବ |</w:t>
      </w:r>
      <w:r w:rsidRPr="002048EB">
        <w:rPr>
          <w:rFonts w:ascii="Nirmala UI" w:hAnsi="Nirmala UI" w:cs="Nirmala UI"/>
        </w:rPr>
        <w:br/>
        <w:t>Eda ACA ନଡ଼ିଆ ପାଣି ଓ ଚିନି ସହିତ, କଫପିତ୍ତ ଜ୍ବରରେ ମହୁ ସହିତ, ସନ୍ନିପାତ</w:t>
      </w:r>
      <w:r w:rsidRPr="002048EB">
        <w:rPr>
          <w:rFonts w:ascii="Nirmala UI" w:hAnsi="Nirmala UI" w:cs="Nirmala UI"/>
        </w:rPr>
        <w:br/>
        <w:t>ଜ୍ବରରେ ଅଦାରସ ସହିତ ଖାଇବ | |</w:t>
      </w:r>
      <w:r w:rsidRPr="002048EB">
        <w:rPr>
          <w:rFonts w:ascii="Nirmala UI" w:hAnsi="Nirmala UI" w:cs="Nirmala UI"/>
        </w:rPr>
        <w:br/>
        <w:t>ପୁରାତନ ଜ୍ଵର</w:t>
      </w:r>
      <w:r w:rsidRPr="002048EB">
        <w:rPr>
          <w:rFonts w:ascii="Nirmala UI" w:hAnsi="Nirmala UI" w:cs="Nirmala UI"/>
        </w:rPr>
        <w:br/>
        <w:t>୧) କୁଢ଼, ଜାଇଫଳ, ଦୁଦୁରାମଞ୍ଜି ସମଭାଗ ଅଦାରସରେ ମର୍ଦ୍ଦନ କରି ମୁଗ ପରି ବଟିକା</w:t>
      </w:r>
      <w:r w:rsidRPr="002048EB">
        <w:rPr>
          <w:rFonts w:ascii="Nirmala UI" w:hAnsi="Nirmala UI" w:cs="Nirmala UI"/>
        </w:rPr>
        <w:br/>
        <w:t>କରିବ। ଯେଉଁ ରୋଗୀର ଜ୍ଵର ସଙ୍ଗେ କଫ କାଶ ଥୁବ, ତାକୁ ଅଦାରସ ସଙ୍ଗେ ସକାଳେ</w:t>
      </w:r>
      <w:r w:rsidRPr="002048EB">
        <w:rPr>
          <w:rFonts w:ascii="Nirmala UI" w:hAnsi="Nirmala UI" w:cs="Nirmala UI"/>
        </w:rPr>
        <w:br/>
        <w:t>ସନ୍ଧ୍ୟାରେ ଗୋଟିଏ ଲେଖାଁ ବଟିକା ଦେବ। ଯଦି କାଶ CAO, ତୁଳସୀ ପତ୍ରର ରସ ଓ ମହୁ</w:t>
      </w:r>
      <w:r w:rsidRPr="002048EB">
        <w:rPr>
          <w:rFonts w:ascii="Nirmala UI" w:hAnsi="Nirmala UI" w:cs="Nirmala UI"/>
        </w:rPr>
        <w:br/>
        <w:t>ସଙ୍ଗେ ଦେବ। ଏପରି କଲେ ୧୦ ଦିନରେ ପୁରୁଣା ଜ୍ଵର ଛାଡ଼ିଯିବ।</w:t>
      </w:r>
      <w:r w:rsidRPr="002048EB">
        <w:rPr>
          <w:rFonts w:ascii="Nirmala UI" w:hAnsi="Nirmala UI" w:cs="Nirmala UI"/>
        </w:rPr>
        <w:br/>
        <w:t>ଦୁଦୁରାମଞ୍ଜିକୁ ୧ ୨ ଘଣ୍ଟା ଗୋମୂତ୍ରରେ ବତୁରାଇ ଧୋଇ ଶୁଖାଇ ୩ଷଧରେ ବ୍ୟବହାର</w:t>
      </w:r>
      <w:r w:rsidRPr="002048EB">
        <w:rPr>
          <w:rFonts w:ascii="Nirmala UI" w:hAnsi="Nirmala UI" w:cs="Nirmala UI"/>
        </w:rPr>
        <w:br/>
        <w:t>ଧ କରିବ।</w:t>
      </w:r>
      <w:r w:rsidRPr="002048EB">
        <w:rPr>
          <w:rFonts w:ascii="Nirmala UI" w:hAnsi="Nirmala UI" w:cs="Nirmala UI"/>
        </w:rPr>
        <w:br/>
        <w:t>୨) ଗୋଲମଗରିଚ ଚୂର୍ଣ୍ଣକୁ ଦୁଦୁରାପତ୍ର ରସରେ ୨୧ ଥର ଭାବନା ଦେଇ ଏକରତି ହିସାବରେ</w:t>
      </w:r>
      <w:r w:rsidRPr="002048EB">
        <w:rPr>
          <w:rFonts w:ascii="Nirmala UI" w:hAnsi="Nirmala UI" w:cs="Nirmala UI"/>
        </w:rPr>
        <w:br/>
        <w:t>ବଟିକା କରି ଦିନକୁ NAR ଖାଇବ | ଯେତେ ପୁରୁଣା ଜ୍ଵର ହେଉପଛକେ ଭଲ ହେବ |</w:t>
      </w:r>
      <w:r w:rsidRPr="002048EB">
        <w:rPr>
          <w:rFonts w:ascii="Nirmala UI" w:hAnsi="Nirmala UI" w:cs="Nirmala UI"/>
        </w:rPr>
        <w:br/>
        <w:t>ଜ୍ଵର ଛାଡ଼ିବା ପର୍ଯ୍ୟନ୍ତ ଖାଇବ।</w:t>
      </w:r>
    </w:p>
    <w:p w14:paraId="1D34996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5ED02A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08B36B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183</w:t>
      </w:r>
    </w:p>
    <w:p w14:paraId="27BE6B2A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F21E0B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୧୫୦ / ଅନୁଭୂତ ଯୋଗମାଳା ବା ସହଜ ଚିକିତ୍ସା |</w:t>
      </w:r>
      <w:r w:rsidRPr="002048EB">
        <w:rPr>
          <w:rFonts w:ascii="Nirmala UI" w:hAnsi="Nirmala UI" w:cs="Nirmala UI"/>
        </w:rPr>
        <w:br/>
        <w:t>ଜ୍ବରରେ ଅଞ୍ଜନ - କାଗେଜିଲେମ୍ବୁ ମଞ୍ଜିର ଶସ, ମନଃଶିଳା, ଧୋବଜୀରା, ଗାଭ ଘିଅରେ</w:t>
      </w:r>
      <w:r w:rsidRPr="002048EB">
        <w:rPr>
          <w:rFonts w:ascii="Nirmala UI" w:hAnsi="Nirmala UI" w:cs="Nirmala UI"/>
        </w:rPr>
        <w:br/>
        <w:t>ହୋଇଥୁବା କଜ୍ଜଳ ସମଭାଗ ନେଇ ଏକତ୍ର ମିଶାଇ 9 ୧ ଥର ଶମୀ ଗଛର ରସରେ ଭାବନା</w:t>
      </w:r>
      <w:r w:rsidRPr="002048EB">
        <w:rPr>
          <w:rFonts w:ascii="Nirmala UI" w:hAnsi="Nirmala UI" w:cs="Nirmala UI"/>
        </w:rPr>
        <w:br/>
        <w:t>ଦେବ | ତା'ପରେ ଭଲ କରି ଚୂର୍ଣ୍ଣ କରି ରେଶମ କନାରେ ଛାଣି ଶିଶିରେ ରଖିବ | ଏହି</w:t>
      </w:r>
      <w:r w:rsidRPr="002048EB">
        <w:rPr>
          <w:rFonts w:ascii="Nirmala UI" w:hAnsi="Nirmala UI" w:cs="Nirmala UI"/>
        </w:rPr>
        <w:br/>
        <w:t>ବୂର୍ଣ୍ଣକୁ ଆଖିରେ ଅଞ୍ଜନ ପରି ଲଗାଇଲେ ଯେଉଁ ପ୍ରକାର ଜ୍ଵର ହେଉ ନା କାହିକି, ତତ୍କ୍ଷଣାତ୍‌</w:t>
      </w:r>
      <w:r w:rsidRPr="002048EB">
        <w:rPr>
          <w:rFonts w:ascii="Nirmala UI" w:hAnsi="Nirmala UI" w:cs="Nirmala UI"/>
        </w:rPr>
        <w:br/>
        <w:t>ଭଲ ହେବ।</w:t>
      </w:r>
      <w:r w:rsidRPr="002048EB">
        <w:rPr>
          <w:rFonts w:ascii="Nirmala UI" w:hAnsi="Nirmala UI" w:cs="Nirmala UI"/>
        </w:rPr>
        <w:br/>
        <w:t>ଆନ୍ତ୍ରିକ ଜ୍ଵର</w:t>
      </w:r>
      <w:r w:rsidRPr="002048EB">
        <w:rPr>
          <w:rFonts w:ascii="Nirmala UI" w:hAnsi="Nirmala UI" w:cs="Nirmala UI"/>
        </w:rPr>
        <w:br/>
        <w:t>ଚନ୍ଦ୍ରକଳା ରସ ୧୫ ଯବ</w:t>
      </w:r>
      <w:r w:rsidRPr="002048EB">
        <w:rPr>
          <w:rFonts w:ascii="Nirmala UI" w:hAnsi="Nirmala UI" w:cs="Nirmala UI"/>
        </w:rPr>
        <w:br/>
        <w:t>ମୁକ୍ତାଦି ବଟି ୧୫ ଯବ।</w:t>
      </w:r>
      <w:r w:rsidRPr="002048EB">
        <w:rPr>
          <w:rFonts w:ascii="Nirmala UI" w:hAnsi="Nirmala UI" w:cs="Nirmala UI"/>
        </w:rPr>
        <w:br/>
        <w:t>ଶ୍ଙ୍ଗୀ AY ୧୫ ଯବ</w:t>
      </w:r>
      <w:r w:rsidRPr="002048EB">
        <w:rPr>
          <w:rFonts w:ascii="Nirmala UI" w:hAnsi="Nirmala UI" w:cs="Nirmala UI"/>
        </w:rPr>
        <w:br/>
        <w:t>ପୋହଳା A ୧୫ ଯବ</w:t>
      </w:r>
      <w:r w:rsidRPr="002048EB">
        <w:rPr>
          <w:rFonts w:ascii="Nirmala UI" w:hAnsi="Nirmala UI" w:cs="Nirmala UI"/>
        </w:rPr>
        <w:br/>
        <w:t>ଶିତୋପଳାଦିଟୁର୍ଣ୍ଣ ୪୫ ଯବ</w:t>
      </w:r>
      <w:r w:rsidRPr="002048EB">
        <w:rPr>
          <w:rFonts w:ascii="Nirmala UI" w:hAnsi="Nirmala UI" w:cs="Nirmala UI"/>
        </w:rPr>
        <w:br/>
        <w:t>ଏକତ୍ର କରି ୯ ଭାଗ କରିବ।</w:t>
      </w:r>
      <w:r w:rsidRPr="002048EB">
        <w:rPr>
          <w:rFonts w:ascii="Nirmala UI" w:hAnsi="Nirmala UI" w:cs="Nirmala UI"/>
        </w:rPr>
        <w:br/>
        <w:t>ମାତ୍ରା - ଜ୍ଵରର ଭଭାପ ୧୦୧ ଡ଼ିଗ୍ରୀରୁ ବେଶିଥଲେ ମିଶ୍ରିପାଣି ସହିତ ପ୍ରତି ଦୁଇ ଘଣ୍ଟାରେ</w:t>
      </w:r>
      <w:r w:rsidRPr="002048EB">
        <w:rPr>
          <w:rFonts w:ascii="Nirmala UI" w:hAnsi="Nirmala UI" w:cs="Nirmala UI"/>
        </w:rPr>
        <w:br/>
        <w:t>ଏକପାନ ଓ ଉତ୍ତାପ ୧୦ ୧ ରୁ କମ୍‌ ଥଲେ ପ୍ରତି ୪ ଘଣ୍ଟାରେ ଏକପାନ ମିଶ୍ରିପାଣି ସହିତ ଦେବ |</w:t>
      </w:r>
      <w:r w:rsidRPr="002048EB">
        <w:rPr>
          <w:rFonts w:ascii="Nirmala UI" w:hAnsi="Nirmala UI" w:cs="Nirmala UI"/>
        </w:rPr>
        <w:br/>
        <w:t>ଦୁଇ ଦିନରେ ଆନ୍ତ୍ରିକଜ୍ଵର ଭଲ ହେବ | (୪ ଯବରେ ଏକରତି) (କବିରାଜ ଇନ୍ଦୁଭୂଷଣ ଭିକାରୀ,</w:t>
      </w:r>
      <w:r w:rsidRPr="002048EB">
        <w:rPr>
          <w:rFonts w:ascii="Nirmala UI" w:hAnsi="Nirmala UI" w:cs="Nirmala UI"/>
        </w:rPr>
        <w:br/>
        <w:t>ରାୟପୁର)</w:t>
      </w:r>
      <w:r w:rsidRPr="002048EB">
        <w:rPr>
          <w:rFonts w:ascii="Nirmala UI" w:hAnsi="Nirmala UI" w:cs="Nirmala UI"/>
        </w:rPr>
        <w:br/>
        <w:t>_ MERA ( ଫାଇଲେରିଆ)</w:t>
      </w:r>
      <w:r w:rsidRPr="002048EB">
        <w:rPr>
          <w:rFonts w:ascii="Nirmala UI" w:hAnsi="Nirmala UI" w:cs="Nirmala UI"/>
        </w:rPr>
        <w:br/>
        <w:t>ଦିନରେ ଭାତ ଖାଇଲା ପୂର୍ବରୁ AAG କରିବ ଏବଂ ଖାଇଲା ପରେ ପରିସ୍ରା କରିବ |</w:t>
      </w:r>
      <w:r w:rsidRPr="002048EB">
        <w:rPr>
          <w:rFonts w:ascii="Nirmala UI" w:hAnsi="Nirmala UI" w:cs="Nirmala UI"/>
        </w:rPr>
        <w:br/>
        <w:t>ସେହିପରି ରାତିରେ ଭାତ ବଵା ରୁଟି ଖାଇଲା ପୁର୍ବରୁ ପରିସ୍ରା କରିବ ଏବଂ ଖାଇଲା ପରେ ପରିସ୍ରା</w:t>
      </w:r>
      <w:r w:rsidRPr="002048EB">
        <w:rPr>
          <w:rFonts w:ascii="Nirmala UI" w:hAnsi="Nirmala UI" w:cs="Nirmala UI"/>
        </w:rPr>
        <w:br/>
        <w:t>କରିବ | ରାତିରେ ଖାଉଥ୍ଵବା ସମୟରେ ପାଣି ପିଇବ ନାହିଁ | ଖାଇସାରି ମୁହଁ ହାତ ଧୋଇ ପାଣି</w:t>
      </w:r>
      <w:r w:rsidRPr="002048EB">
        <w:rPr>
          <w:rFonts w:ascii="Nirmala UI" w:hAnsi="Nirmala UI" w:cs="Nirmala UI"/>
        </w:rPr>
        <w:br/>
        <w:t>ପିଇବ | ଏହି ଅଭ୍ୟାସ ରଖିଲେ ବାତଜ୍୍‌ର ହେବ ନାହିଁ | |</w:t>
      </w:r>
      <w:r w:rsidRPr="002048EB">
        <w:rPr>
          <w:rFonts w:ascii="Nirmala UI" w:hAnsi="Nirmala UI" w:cs="Nirmala UI"/>
        </w:rPr>
        <w:br/>
        <w:t>FORA (ଫାଇଲେରିଆ) ଅରୋଗ୍ୟ ପାଇଁ ଅନୁଭୂତ ଯୋଗମାଳା (9: ଭାଗ ଦେଖନ୍ତୁ) |</w:t>
      </w:r>
      <w:r w:rsidRPr="002048EB">
        <w:rPr>
          <w:rFonts w:ascii="Nirmala UI" w:hAnsi="Nirmala UI" w:cs="Nirmala UI"/>
        </w:rPr>
        <w:br/>
        <w:t>ଗୋଦର</w:t>
      </w:r>
      <w:r w:rsidRPr="002048EB">
        <w:rPr>
          <w:rFonts w:ascii="Nirmala UI" w:hAnsi="Nirmala UI" w:cs="Nirmala UI"/>
        </w:rPr>
        <w:br/>
        <w:t>୧) ଅପରାଜିତାର ମୁଳ ବାଟି କିଛି ଦିନ ଲଗାଇଲେ ଫୁଲା କମିଯାଏ।</w:t>
      </w:r>
      <w:r w:rsidRPr="002048EB">
        <w:rPr>
          <w:rFonts w:ascii="Nirmala UI" w:hAnsi="Nirmala UI" w:cs="Nirmala UI"/>
        </w:rPr>
        <w:br/>
        <w:t>' ୨) ବଣ ଓଲୁଆଅକୁ ବାଟି ଘିଅ ଏବଂ ମହୁ ମିଶାଇ ଗୋଦର ଗୋଡ଼ରେ ଲେପ ଦେବ। (ହାରିତ) ¦</w:t>
      </w:r>
      <w:r w:rsidRPr="002048EB">
        <w:rPr>
          <w:rFonts w:ascii="Nirmala UI" w:hAnsi="Nirmala UI" w:cs="Nirmala UI"/>
        </w:rPr>
        <w:br/>
        <w:t>୩) ଅରଖଗନଛ ମୁଳ କାଞ୍ଜରେ ବାଟି ଲେପ ଦେବ | (ORO)</w:t>
      </w:r>
      <w:r w:rsidRPr="002048EB">
        <w:rPr>
          <w:rFonts w:ascii="Nirmala UI" w:hAnsi="Nirmala UI" w:cs="Nirmala UI"/>
        </w:rPr>
        <w:br/>
        <w:t>୪) କାସୁନୀ ଚେର ସୁକି ଓଜନ ବାଟି Gia ଘିଅ ମିଶାଇ କିଛି ଦିନ ଖାଇଲେ ଗୋଦର ଭଲ ହୁଏ।</w:t>
      </w:r>
    </w:p>
    <w:p w14:paraId="61B741C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E63FD1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CF1F86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184</w:t>
      </w:r>
    </w:p>
    <w:p w14:paraId="19D29FF2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04EC06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୧୫୧/</w:t>
      </w:r>
      <w:r w:rsidRPr="002048EB">
        <w:rPr>
          <w:rFonts w:ascii="Nirmala UI" w:hAnsi="Nirmala UI" w:cs="Nirmala UI"/>
        </w:rPr>
        <w:br/>
        <w:t>ପ୍ରବଳ ଜ୍ଵର</w:t>
      </w:r>
      <w:r w:rsidRPr="002048EB">
        <w:rPr>
          <w:rFonts w:ascii="Nirmala UI" w:hAnsi="Nirmala UI" w:cs="Nirmala UI"/>
        </w:rPr>
        <w:br/>
        <w:t>ତିହୁଡ଼ି (ରଙ୍ଗ ତିହୁଡ଼ି) aa ବୂର୍ଣ୍ଣ ସୁକି ଓନନ ମହୁ ସହିତ ଖାଇଲେ ପ୍ରବଳ ଜ୍ଵର ଶାନ୍ତ</w:t>
      </w:r>
      <w:r w:rsidRPr="002048EB">
        <w:rPr>
          <w:rFonts w:ascii="Nirmala UI" w:hAnsi="Nirmala UI" w:cs="Nirmala UI"/>
        </w:rPr>
        <w:br/>
        <w:t>ହୁଏ | (ସୁଶ୍ରୁତଃ। ବିଷମ ଜ୍ବରରେ ଏହି eu ଦେବ | ( ବଙ୍ଗସେନ)</w:t>
      </w:r>
      <w:r w:rsidRPr="002048EB">
        <w:rPr>
          <w:rFonts w:ascii="Nirmala UI" w:hAnsi="Nirmala UI" w:cs="Nirmala UI"/>
        </w:rPr>
        <w:br/>
        <w:t>ସର୍ବ ଜ୍ଵରହର</w:t>
      </w:r>
      <w:r w:rsidRPr="002048EB">
        <w:rPr>
          <w:rFonts w:ascii="Nirmala UI" w:hAnsi="Nirmala UI" w:cs="Nirmala UI"/>
        </w:rPr>
        <w:br/>
        <w:t>ରସସିନ୍ଦୁର, AANA, SHO ମହୁରୀ, ପିପ୍ପଳୀ ସମଭାଗ ଅଦାରସ ଏବଂ ଲେମ୍ବୁ</w:t>
      </w:r>
      <w:r w:rsidRPr="002048EB">
        <w:rPr>
          <w:rFonts w:ascii="Nirmala UI" w:hAnsi="Nirmala UI" w:cs="Nirmala UI"/>
        </w:rPr>
        <w:br/>
        <w:t>ରସରେ ମର୍ଦ୍ଦନ କରି ସୋରିଷ ପରି ବଟିକା କରିବ | (ଦିନକୁ ଦୁଇ ପାନ)</w:t>
      </w:r>
      <w:r w:rsidRPr="002048EB">
        <w:rPr>
          <w:rFonts w:ascii="Nirmala UI" w:hAnsi="Nirmala UI" w:cs="Nirmala UI"/>
        </w:rPr>
        <w:br/>
        <w:t>CRAP - ମହୁ ଅଭାବେ ତୁଳସୀପତ୍ର ରସ | ଆବାଳ - ବୃଦ୍ଧ ସମସ୍ତେ ଖାଇ ପାରିବେ |</w:t>
      </w:r>
      <w:r w:rsidRPr="002048EB">
        <w:rPr>
          <w:rFonts w:ascii="Nirmala UI" w:hAnsi="Nirmala UI" w:cs="Nirmala UI"/>
        </w:rPr>
        <w:br/>
        <w:t>ଶର୍ଦ୍ଦିଜ୍ଵ, କାଶ, କଫ, ପିଲାଙ୍କ QA, AF G ଓ କୋଷ୍ଠବଦ୍ଧକୁ ଗରମ ପାଣିରେ ଦେବ |</w:t>
      </w:r>
      <w:r w:rsidRPr="002048EB">
        <w:rPr>
          <w:rFonts w:ascii="Nirmala UI" w:hAnsi="Nirmala UI" w:cs="Nirmala UI"/>
        </w:rPr>
        <w:br/>
        <w:t>ମୋଟା ହୋଇଯିବା ରୋଗ (ମେଦ ରୋଗ ବା ସ୍ଫ୍ରୌଲ୍ୟ ରୋଗ)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ଦୁଇତୋଳା ବରକୋଳି ପତ୍ରକୁ ଶିଳରେ ବାଟି ଅଧସେର ପାଣିରେ ସିଝାଇ ଅବଶେଷ</w:t>
      </w:r>
      <w:r w:rsidRPr="002048EB">
        <w:rPr>
          <w:rFonts w:ascii="Nirmala UI" w:hAnsi="Nirmala UI" w:cs="Nirmala UI"/>
        </w:rPr>
        <w:br/>
        <w:t>ଏକଛଟାଙ୍କି ରହିଲେ ଅଳ୍ପ ଉଷୁମ ଥାଇ ସକାଳେ ଖାଲି ପେଟରେ ଏକ ମାସ ଖାଇଲେ ଅତି</w:t>
      </w:r>
      <w:r w:rsidRPr="002048EB">
        <w:rPr>
          <w:rFonts w:ascii="Nirmala UI" w:hAnsi="Nirmala UI" w:cs="Nirmala UI"/>
        </w:rPr>
        <w:br/>
        <w:t>ସ୍ଥୁଳ ବ୍ୟକ୍ତି କୃଶତା ଲାଭ କରେ | (REA)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ଗବଗଛର କଅଁଳ ଚେର ଗୁଡ଼ିଏ ଆଣି ପରିଷ୍କାର କରି ଧୋଇ ତହିଁରେ ମହୁ ମିଶାଇ</w:t>
      </w:r>
      <w:r w:rsidRPr="002048EB">
        <w:rPr>
          <w:rFonts w:ascii="Nirmala UI" w:hAnsi="Nirmala UI" w:cs="Nirmala UI"/>
        </w:rPr>
        <w:br/>
        <w:t>ରାତିରେ କୌଣସି କାଚ ପାତ୍ର ବା ପଥର ବାସନରେ ରଖିବ | ସକାଳେ ତହିଁରୁ ଯେଉଁ ରସ</w:t>
      </w:r>
      <w:r w:rsidRPr="002048EB">
        <w:rPr>
          <w:rFonts w:ascii="Nirmala UI" w:hAnsi="Nirmala UI" w:cs="Nirmala UI"/>
        </w:rPr>
        <w:br/>
        <w:t>CAE, ସେହି ରସ ପାନ କଲେ ପେଟରେ ମେଦ ବିନଷ୍ଟ ହୁଏ | (ଭାବପ୍ରକୀଶ)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ରୁଦଜ୍ଧମୁଣ୍ଡ ହାଣ୍ଡି ମଧ୍ୟରେ ଗବପତ୍ରଗୁଡ଼ିଏ ରଖି ଭସ୍କ କରିବ | ଏହି AW ସୁକି Bee, Ber</w:t>
      </w:r>
      <w:r w:rsidRPr="002048EB">
        <w:rPr>
          <w:rFonts w:ascii="Nirmala UI" w:hAnsi="Nirmala UI" w:cs="Nirmala UI"/>
        </w:rPr>
        <w:br/>
        <w:t>ଦୁଇ ରତି ଅନ୍ନମଣ୍ଡରେ ମିଶାଇ କିଛି ଦିନ ସେବନ କଲେ ମେଦ ରୋଗ (ମୋଟା ହେବା</w:t>
      </w:r>
      <w:r w:rsidRPr="002048EB">
        <w:rPr>
          <w:rFonts w:ascii="Nirmala UI" w:hAnsi="Nirmala UI" w:cs="Nirmala UI"/>
        </w:rPr>
        <w:br/>
        <w:t>ରୋଗ? ନିବାରିତ ହୁଏ। (ବଙ୍ଗସେନ)</w:t>
      </w:r>
      <w:r w:rsidRPr="002048EB">
        <w:rPr>
          <w:rFonts w:ascii="Nirmala UI" w:hAnsi="Nirmala UI" w:cs="Nirmala UI"/>
        </w:rPr>
        <w:br/>
        <w:t>ଉପରୋକ୍ତ JI HAAS] ସମୟରେ କୋଳଥ ଡ଼ାଲି ଖାଉଥୁବ | କେବଳ କୋଳଥ ଡ଼ାଲି</w:t>
      </w:r>
      <w:r w:rsidRPr="002048EB">
        <w:rPr>
          <w:rFonts w:ascii="Nirmala UI" w:hAnsi="Nirmala UI" w:cs="Nirmala UI"/>
        </w:rPr>
        <w:br/>
        <w:t>ଅଭ୍ୟାସ କରି ଖାଇଲେ ମେଦରୋଗ ନଷ୍ଟ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ଗନ୍ଧଣା ମୂଳର କ୍ଵାଥରେ ଶିଳାଜିତ ମିଶାଇ ଖାଇଲେ ଅତିସ୍ଥୁଳ ବ୍ୟକ୍ତି କୃଶତା ପ୍ରାପ୍ତ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(ଚକ୍ରଦଭ)</w:t>
      </w:r>
      <w:r w:rsidRPr="002048EB">
        <w:rPr>
          <w:rFonts w:ascii="Nirmala UI" w:hAnsi="Nirmala UI" w:cs="Nirmala UI"/>
        </w:rPr>
        <w:br/>
        <w:t>। ମାତ୍ରା-- ଗନ୍ଧଣା ଦୁଇ ତୋଳା, AMIGE ୪ ରତି |</w:t>
      </w:r>
      <w:r w:rsidRPr="002048EB">
        <w:rPr>
          <w:rFonts w:ascii="Nirmala UI" w:hAnsi="Nirmala UI" w:cs="Nirmala UI"/>
        </w:rPr>
        <w:br/>
        <w:t>| କୃଷ୍ଣବର୍ଣ୍ଣ ଦମ୍ପତିର ଗୌରବର୍ଣ୍ଣ ସନ୍ତାନ ହେବାକୁ</w:t>
      </w:r>
      <w:r w:rsidRPr="002048EB">
        <w:rPr>
          <w:rFonts w:ascii="Nirmala UI" w:hAnsi="Nirmala UI" w:cs="Nirmala UI"/>
        </w:rPr>
        <w:br/>
        <w:t>ଗର୍ଭାବସ୍ଥାରେ FACS Aaa ଖାଇଲେ କୃଷ୍ଣବର୍ଣ୍ଣ ଦମ୍ପତିଙ୍କର ଗୌରବର୍ଣ୍ଣ ସନ୍ତାନ ହେବ |</w:t>
      </w:r>
    </w:p>
    <w:p w14:paraId="283755A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DDDD0A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19A0FC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185</w:t>
      </w:r>
    </w:p>
    <w:p w14:paraId="3E5C03DC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B0CDC2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Rags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୧) ବାବୁଲ ଗଛର କର୍ଅଁଳପତ୍ରକୁ ଛାଇରେ Jala od GA କନାରେ ଛାଣି ଶିଶିରେ ରଖିବ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ପ୍ରତି ମାସ ପ୍ରଥମ ୧୫ ଦିନ ଏହି ବୂର୍ଣ୍ଣରୁ ସୁକି ଓଜନ ସକାଳେ ପାଣିରେ ମିଶାଇ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ଏହିପରି ୯ ମାସ Gale | ଗୌରବର୍ଣ୍ଣ ସନ୍ତାନ ନିଶ୍ଚୟ ହେବ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SCNT PAOY - GA NG FAQ ଦେଶି ରହିଲେ ଏହାର ଦ୍ରବ୍ଯଗୁଣ ନଷ୍ଟ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ଅତଏବ ପ୍ରତି ମାସରେ ଏହି ଟୂର୍ଣ୍ଣ କରିବା ପତ୍ରକୁ ଶୁଖାଇ ରଖିଥୁବ |</w:t>
      </w:r>
      <w:r w:rsidRPr="002048EB">
        <w:rPr>
          <w:rFonts w:ascii="Nirmala UI" w:hAnsi="Nirmala UI" w:cs="Nirmala UI"/>
        </w:rPr>
        <w:br/>
        <w:t>୨) ନଡ଼ିଆ ଗଛର ମଦ ଗର୍ଭାବସ୍ଥାରେ ଖାଇଲେ କୃଷ୍ଣ ବର୍ଣ୍ଣ ଦମ୍ପତିର ଗୌରବର୍ଣ୍ଠ ସନ୍ତାନ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ହେବ।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ନଡ଼ିଆ ଗଛର ମଦ ମାତ୍ରା - ପାଞ୍ଚ ତୋଳା, ଦିନକୁ ଏକ ପାନ କରି ପତି ସପ୍ତାହରେ ତିନି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ଦିନ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ପ୍ରମେହ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ରୋଗର କୀରଣ - ACG ପରିଶ୍ରମ ନ କରି ଗଦି, ତକିଆ ଧରି ପଡ଼ି ରହିବା, .</w:t>
      </w:r>
      <w:r w:rsidRPr="002048EB">
        <w:rPr>
          <w:rFonts w:ascii="Nirmala UI" w:hAnsi="Nirmala UI" w:cs="Nirmala UI"/>
        </w:rPr>
        <w:br/>
        <w:t>ଅତୀଧୁକ ପରିଶ୍ରମ, ଦିବାନିଦ୍ରା, ACG ନିଦ୍ରା, ASIUE ଦୁଧ ଓ ଦହି ସେବନ, ଅତ୍ଯାଧ୍ଵକ</w:t>
      </w:r>
      <w:r w:rsidRPr="002048EB">
        <w:rPr>
          <w:rFonts w:ascii="Nirmala UI" w:hAnsi="Nirmala UI" w:cs="Nirmala UI"/>
        </w:rPr>
        <w:br/>
        <w:t>ମିଠା, ଖଟା, ଲୁଣ, ଚିକ୍କଣ ପଦାର୍ଥ, ଗରିଷ ଖାଦ୍ୟ, କଫକାରକ ପଦାର୍ଥ, ଶୀତଳ ପଦାର୍ଥ, ମଦ୍ଯ,</w:t>
      </w:r>
      <w:r w:rsidRPr="002048EB">
        <w:rPr>
          <w:rFonts w:ascii="Nirmala UI" w:hAnsi="Nirmala UI" w:cs="Nirmala UI"/>
        </w:rPr>
        <w:br/>
        <w:t>SCA ତିଆରି ହୋଇଥୁବା ପଦାର୍ଥ ଏବଂ ବିରୁଦ୍ଧ ଖାଦ୍ୟ: ଯଥା - ଦୁଧ ସହିତ ମାଛ, ମାଂସ, ଖଟା</w:t>
      </w:r>
      <w:r w:rsidRPr="002048EB">
        <w:rPr>
          <w:rFonts w:ascii="Nirmala UI" w:hAnsi="Nirmala UI" w:cs="Nirmala UI"/>
        </w:rPr>
        <w:br/>
        <w:t>ପ୍ରଭୂତି ଭୋଜନ ଦୋଷରୁ ବାତ, ପିତ୍ତ ଓ କଫ କୁପିତ ହୋଇ ଶରୀରର ଆଧାରଭୁତ ଧାତୁ ରକ୍ତ,</w:t>
      </w:r>
      <w:r w:rsidRPr="002048EB">
        <w:rPr>
          <w:rFonts w:ascii="Nirmala UI" w:hAnsi="Nirmala UI" w:cs="Nirmala UI"/>
        </w:rPr>
        <w:br/>
        <w:t>ମେଦ ରସ, ଚର୍ବି, ବୀର୍ଯ୍ୟ, ମଜା, ମାଂସ ଏବଂ Be ଦୂଷିତ କରାଇ ମୂତ୍ରଦ୍ଵାର ବାଟେ ମୂତ୍ର ସଙ୍ଗେ</w:t>
      </w:r>
      <w:r w:rsidRPr="002048EB">
        <w:rPr>
          <w:rFonts w:ascii="Nirmala UI" w:hAnsi="Nirmala UI" w:cs="Nirmala UI"/>
        </w:rPr>
        <w:br/>
        <w:t>ବାହାର କରାଇଦିଏ | ଦେହର ଏହି ସମସ୍ତ ଧାତୁ ଦୂଷିତ ହୋଇ ମୂତ୍ରଦ୍ଵାର ବାଟେ ମୂତ୍ର ସଙ୍ଗେ</w:t>
      </w:r>
      <w:r w:rsidRPr="002048EB">
        <w:rPr>
          <w:rFonts w:ascii="Nirmala UI" w:hAnsi="Nirmala UI" w:cs="Nirmala UI"/>
        </w:rPr>
        <w:br/>
        <w:t>ବାହାରି ଆସିବାଦ୍ଵାରା ମୁହଁ ଶୁଖିଯାଏ ଏବଂ ବହୁତ ପରିସ୍ରା ହୁଏ। ରୋଗୀ ଦୁର୍ବଳ ହୋଇପଡ଼େ |</w:t>
      </w:r>
      <w:r w:rsidRPr="002048EB">
        <w:rPr>
          <w:rFonts w:ascii="Nirmala UI" w:hAnsi="Nirmala UI" w:cs="Nirmala UI"/>
        </w:rPr>
        <w:br/>
        <w:t>ପରିସ୍ରା ଯେତେ ବେଶି ହୁଏ ଦେହର ଧାତୁ ସକଳ ସେତେ ବାହାରିଯାଏ | NS! ବାଗ୍‌ଭଟ୍ଟ ଓ ଆତ୍ରେୟ</w:t>
      </w:r>
      <w:r w:rsidRPr="002048EB">
        <w:rPr>
          <w:rFonts w:ascii="Nirmala UI" w:hAnsi="Nirmala UI" w:cs="Nirmala UI"/>
        </w:rPr>
        <w:br/>
        <w:t>ରଷିଙ୍କର ମତ।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ପ୍ରମେହର ପୂର୍ବଲକ୍ଷଣ - ଦାନ୍ତ, କଣ୍ଠ ଜିଭ ଏବଂ ତାଳୁରେ ମଇଳା ଜମା ହୁଏ। ହାତ</w:t>
      </w:r>
      <w:r w:rsidRPr="002048EB">
        <w:rPr>
          <w:rFonts w:ascii="Nirmala UI" w:hAnsi="Nirmala UI" w:cs="Nirmala UI"/>
        </w:rPr>
        <w:br/>
        <w:t>ପାପୁଲି ଏବଂ ଗୋଡ଼ର ତଳିପାରେ ଜ୍ଵଳା ହୁଏ | ଶରୀର ଟିକ୍‌କଣ COGAN ପାଟି ମିଠା ଲାଗେ |</w:t>
      </w:r>
      <w:r w:rsidRPr="002048EB">
        <w:rPr>
          <w:rFonts w:ascii="Nirmala UI" w:hAnsi="Nirmala UI" w:cs="Nirmala UI"/>
        </w:rPr>
        <w:br/>
        <w:t>ଶୋଷ ହୁଏ KIS? AAG! ପରିସ୍ରା ହୁଏ। କେତେକଙ୍କର ମୁଣ୍ଡବାଳ ଜଟା ହୋଇଯାଏ ଏବଂ ନଖ</w:t>
      </w:r>
      <w:r w:rsidRPr="002048EB">
        <w:rPr>
          <w:rFonts w:ascii="Nirmala UI" w:hAnsi="Nirmala UI" w:cs="Nirmala UI"/>
        </w:rPr>
        <w:br/>
        <w:t>ଶୀଘ୍ର ବଢ଼େ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ମୁଖ୍ୟତଃ TEAL ୩ ପ୍ରକୀର ଯଥା - ace, ପିତଳ ଏବଂ ବାତଜ | eae ପରମେହ</w:t>
      </w:r>
      <w:r w:rsidRPr="002048EB">
        <w:rPr>
          <w:rFonts w:ascii="Nirmala UI" w:hAnsi="Nirmala UI" w:cs="Nirmala UI"/>
        </w:rPr>
        <w:br/>
        <w:t>୧୦ ପ୍ରକାର ପିତ୍ତ, ପ୍ରମେହ ୬ ପ୍ରକାର ଏବଂ ବାତଜ ପ୍ରମେହ ୪ ପ୍ରକୀର ଏହିପରି ୨୦ ପ୍ରକାର</w:t>
      </w:r>
      <w:r w:rsidRPr="002048EB">
        <w:rPr>
          <w:rFonts w:ascii="Nirmala UI" w:hAnsi="Nirmala UI" w:cs="Nirmala UI"/>
        </w:rPr>
        <w:br/>
        <w:t>ପ୍ରମେହ ବୈଦ୍ୟ ଶାସ୍ତ୍ରରେ ଲେଖାଅଛି | CROP AAA ପରିମାଣ od Wer ଗନ୍ଧରୁ 90</w:t>
      </w:r>
      <w:r w:rsidRPr="002048EB">
        <w:rPr>
          <w:rFonts w:ascii="Nirmala UI" w:hAnsi="Nirmala UI" w:cs="Nirmala UI"/>
        </w:rPr>
        <w:br/>
        <w:t>ପ୍ରକାର ପ୍ରମେହରୁ ରୋଗୀର କେଉଁ ପ୍ରମେହ ହୋଇଛି ଜାଣିହେବ।</w:t>
      </w:r>
    </w:p>
    <w:p w14:paraId="6767683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516C78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5F03D1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186</w:t>
      </w:r>
    </w:p>
    <w:p w14:paraId="7C6448A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E455DA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୧୫୩ /</w:t>
      </w:r>
      <w:r w:rsidRPr="002048EB">
        <w:rPr>
          <w:rFonts w:ascii="Nirmala UI" w:hAnsi="Nirmala UI" w:cs="Nirmala UI"/>
        </w:rPr>
        <w:br/>
        <w:t>| କଫଳ ପ୍ରମେହ .</w:t>
      </w:r>
      <w:r w:rsidRPr="002048EB">
        <w:rPr>
          <w:rFonts w:ascii="Nirmala UI" w:hAnsi="Nirmala UI" w:cs="Nirmala UI"/>
        </w:rPr>
        <w:br/>
        <w:t>କଫଜ ପ୍ରମେହ ୧୦ ପ୍ରକାର ଯଥା - (୧) ଉଦକ, (9) AY, (୩) ସୁରା, (୪)</w:t>
      </w:r>
      <w:r w:rsidRPr="002048EB">
        <w:rPr>
          <w:rFonts w:ascii="Nirmala UI" w:hAnsi="Nirmala UI" w:cs="Nirmala UI"/>
        </w:rPr>
        <w:br/>
        <w:t>ସିକତା, (୫) ଶନୈଃ, (୬) ଲବଣ, (୭) ପିଷ, (୮) ala, ( ୯) ଶୁକ, ( ୧୦) ଫେନ |</w:t>
      </w:r>
      <w:r w:rsidRPr="002048EB">
        <w:rPr>
          <w:rFonts w:ascii="Nirmala UI" w:hAnsi="Nirmala UI" w:cs="Nirmala UI"/>
        </w:rPr>
        <w:br/>
        <w:t>୧) ROR QA - ପରିସ୍ରା ଅଧ୍ଵକ, ଶୀତଳ, ସଫା ପାଣି ପରି ପତଳା | AA! ନଳୀରେ</w:t>
      </w:r>
      <w:r w:rsidRPr="002048EB">
        <w:rPr>
          <w:rFonts w:ascii="Nirmala UI" w:hAnsi="Nirmala UI" w:cs="Nirmala UI"/>
        </w:rPr>
        <w:br/>
        <w:t>ଥଣ୍ଡା ବୋଧ ଏବଂ ଗନ୍ଧହୀନ।</w:t>
      </w:r>
      <w:r w:rsidRPr="002048EB">
        <w:rPr>
          <w:rFonts w:ascii="Nirmala UI" w:hAnsi="Nirmala UI" w:cs="Nirmala UI"/>
        </w:rPr>
        <w:br/>
        <w:t>| ଣ୍ଷିଷଧ - ପାଳଧୁଆ ଛାଲିର କ୍ଵାଥରେ AE ଏକ ତୋଳା ମିଶାଇ ଖାଇବ। | (ge)</w:t>
      </w:r>
      <w:r w:rsidRPr="002048EB">
        <w:rPr>
          <w:rFonts w:ascii="Nirmala UI" w:hAnsi="Nirmala UI" w:cs="Nirmala UI"/>
        </w:rPr>
        <w:br/>
        <w:t>| କ୍ସାଥ - ଯେଉଁ ପଦାର୍ଥର Gla କରିବ, ସେହି ପଦାର୍ଥରୁ ଦୁଇ ତୋଳା ନେଇ ଅଧସେର</w:t>
      </w:r>
      <w:r w:rsidRPr="002048EB">
        <w:rPr>
          <w:rFonts w:ascii="Nirmala UI" w:hAnsi="Nirmala UI" w:cs="Nirmala UI"/>
        </w:rPr>
        <w:br/>
        <w:t>। ପାଣିରେ ମାଟିହାଣ୍ଡିରେ ସିଝାଇ ଅବଶେଷ ଏକ ଛଟାଙ୍କି ରହିଲେ ତାକୁ ଛାଣିଲେ ଯେଉଁ</w:t>
      </w:r>
      <w:r w:rsidRPr="002048EB">
        <w:rPr>
          <w:rFonts w:ascii="Nirmala UI" w:hAnsi="Nirmala UI" w:cs="Nirmala UI"/>
        </w:rPr>
        <w:br/>
        <w:t>ସିଝା ପାଣି ରହିବ, ତାକୁ କ୍ଵାଥ କହନ୍ତି। କ୍ଵାଥରେ ମହୁ ମିଶାଇ ଖାଇବାକୁ ହେଲେ କ୍ଵାଥ</w:t>
      </w:r>
      <w:r w:rsidRPr="002048EB">
        <w:rPr>
          <w:rFonts w:ascii="Nirmala UI" w:hAnsi="Nirmala UI" w:cs="Nirmala UI"/>
        </w:rPr>
        <w:br/>
        <w:t>ପାଣିକୁ ଥଣ୍ଡା କରି ମହୁ ମିଶାଇ ଖାଇବ। ଉପରୋକ୍ତ ୩ଷଧ ଅନ୍ତତଃ ୧୫ ଦିନ ବା</w:t>
      </w:r>
      <w:r w:rsidRPr="002048EB">
        <w:rPr>
          <w:rFonts w:ascii="Nirmala UI" w:hAnsi="Nirmala UI" w:cs="Nirmala UI"/>
        </w:rPr>
        <w:br/>
        <w:t>ରୋଗମୁକ୍ତ ହେବା ପର୍ଯ୍ୟନ୍ତ ଖାଇବ।</w:t>
      </w:r>
      <w:r w:rsidRPr="002048EB">
        <w:rPr>
          <w:rFonts w:ascii="Nirmala UI" w:hAnsi="Nirmala UI" w:cs="Nirmala UI"/>
        </w:rPr>
        <w:br/>
        <w:t>୨) Ag EAP - ପରିସ୍ରା ଆଖୁ ରସ ପରି ମିଠା ହୁଏ | ପରିସ୍ରା କଲା Asa Gel eye</w:t>
      </w:r>
      <w:r w:rsidRPr="002048EB">
        <w:rPr>
          <w:rFonts w:ascii="Nirmala UI" w:hAnsi="Nirmala UI" w:cs="Nirmala UI"/>
        </w:rPr>
        <w:br/>
        <w:t>AAIER ଲାଗନ୍ତି |</w:t>
      </w:r>
      <w:r w:rsidRPr="002048EB">
        <w:rPr>
          <w:rFonts w:ascii="Nirmala UI" w:hAnsi="Nirmala UI" w:cs="Nirmala UI"/>
        </w:rPr>
        <w:br/>
        <w:t>Gel - ( ୧) GABA କ୍ାଥ ୧୫ ଦିନ ଖାଇବ | ( ଚକୁଦଭ)</w:t>
      </w:r>
      <w:r w:rsidRPr="002048EB">
        <w:rPr>
          <w:rFonts w:ascii="Nirmala UI" w:hAnsi="Nirmala UI" w:cs="Nirmala UI"/>
        </w:rPr>
        <w:br/>
        <w:t xml:space="preserve"> (9) ଗନ୍ଧଣା ଛେଲି OI JHA Ql Tae। ( ଶୁଶ୍ରୁତଃ କ୍ବାଥରେ ମହୁ ମିଶାଇ</w:t>
      </w:r>
      <w:r w:rsidRPr="002048EB">
        <w:rPr>
          <w:rFonts w:ascii="Nirmala UI" w:hAnsi="Nirmala UI" w:cs="Nirmala UI"/>
        </w:rPr>
        <w:br/>
        <w:t>ଖାଇବ |</w:t>
      </w:r>
      <w:r w:rsidRPr="002048EB">
        <w:rPr>
          <w:rFonts w:ascii="Nirmala UI" w:hAnsi="Nirmala UI" w:cs="Nirmala UI"/>
        </w:rPr>
        <w:br/>
        <w:t>୩) gal Gene - ପରିସ୍ରା କୌଣସି ପାତ୍ରରେ ରଖିଲେ ଉପରକୁ ମଦ ପରି ଦେଖାଯାଏ</w:t>
      </w:r>
      <w:r w:rsidRPr="002048EB">
        <w:rPr>
          <w:rFonts w:ascii="Nirmala UI" w:hAnsi="Nirmala UI" w:cs="Nirmala UI"/>
        </w:rPr>
        <w:br/>
        <w:t>ଏବଂ ତଳକୁ ଗାଢ଼ା ହୋଇ ବସିଯାଏ |</w:t>
      </w:r>
      <w:r w:rsidRPr="002048EB">
        <w:rPr>
          <w:rFonts w:ascii="Nirmala UI" w:hAnsi="Nirmala UI" w:cs="Nirmala UI"/>
        </w:rPr>
        <w:br/>
        <w:t>Ga - ନିମ୍ବଛେଲିର କ୍ଵାଥରେ ମହୁ ମିଶାଇ ଖାଇବ। (ଶୁଶ୍ରୁତ)</w:t>
      </w:r>
      <w:r w:rsidRPr="002048EB">
        <w:rPr>
          <w:rFonts w:ascii="Nirmala UI" w:hAnsi="Nirmala UI" w:cs="Nirmala UI"/>
        </w:rPr>
        <w:br/>
        <w:t>୪) G0) Jere - ପରିସ୍ରା ସଙ୍ଗରେ ବାଲି ପରି ପଦାର୍ଥ ପଡ଼େ ଏବଂ ତଳେ ବସିଯାଏ।</w:t>
      </w:r>
      <w:r w:rsidRPr="002048EB">
        <w:rPr>
          <w:rFonts w:ascii="Nirmala UI" w:hAnsi="Nirmala UI" w:cs="Nirmala UI"/>
        </w:rPr>
        <w:br/>
        <w:t>Baa - ଚିତାପାରୁ ଚେରର କ୍ଵାଥ ମହୁ ସହିତ ଖାଇବ। | (Ege) Gael ବୋଧ ହେଲେ</w:t>
      </w:r>
      <w:r w:rsidRPr="002048EB">
        <w:rPr>
          <w:rFonts w:ascii="Nirmala UI" w:hAnsi="Nirmala UI" w:cs="Nirmala UI"/>
        </w:rPr>
        <w:br/>
        <w:t>ଚିତାପାରୁ ଚେର ଦୁଇ ତୋଳା ରାତିରେ ପାଣିରେ ଭିଜାଇ ସକାଳେ ଛାଣି ସେହି ପାଣିରେ</w:t>
      </w:r>
      <w:r w:rsidRPr="002048EB">
        <w:rPr>
          <w:rFonts w:ascii="Nirmala UI" w:hAnsi="Nirmala UI" w:cs="Nirmala UI"/>
        </w:rPr>
        <w:br/>
        <w:t>ମହୁ ଏକ ତୋଳା ମିଶାଇ ଖାଇବ।</w:t>
      </w:r>
      <w:r w:rsidRPr="002048EB">
        <w:rPr>
          <w:rFonts w:ascii="Nirmala UI" w:hAnsi="Nirmala UI" w:cs="Nirmala UI"/>
        </w:rPr>
        <w:br/>
        <w:t>୫) ` ୭୬ମିଂ JON - ଅଳ ଅଳ ଏବଂ ବାରମ୍ବାର ପରିସ୍ରା ହୁଏ | ପରିସ୍ରା କଲାବେଳେ ମୁତ୍ରନଳୀରେ</w:t>
      </w:r>
      <w:r w:rsidRPr="002048EB">
        <w:rPr>
          <w:rFonts w:ascii="Nirmala UI" w:hAnsi="Nirmala UI" w:cs="Nirmala UI"/>
        </w:rPr>
        <w:br/>
        <w:t>ଯନ୍ତ୍ରଣା ହୁଏ ନାହିଁ। ଏହାକୁ ମୂତ୍ରକୃଚ୍ଛ ବୋଲି ଭାବିବା ଠିକ୍‌ ନୁହେଁ। ମୂତ୍ରକୃଚ୍ଛରେ ମୂତ୍ରନଳୀରେ</w:t>
      </w:r>
      <w:r w:rsidRPr="002048EB">
        <w:rPr>
          <w:rFonts w:ascii="Nirmala UI" w:hAnsi="Nirmala UI" w:cs="Nirmala UI"/>
        </w:rPr>
        <w:br/>
        <w:t>ଯନ୍ତ୍ରଣା ହୁଏ।</w:t>
      </w:r>
    </w:p>
    <w:p w14:paraId="3626C81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8D67D2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78B615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187</w:t>
      </w:r>
    </w:p>
    <w:p w14:paraId="2921EDD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5AF3E6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୧୫୪/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ଣିଷଧ - (2) ଖଲର ଗଛର ଛେଇଲିର କ୍ଵାଥ ଥଣ୍ଡା କରି ମହୁ ଏକ ତୋଳା ମିଶାଇ</w:t>
      </w:r>
      <w:r w:rsidRPr="002048EB">
        <w:rPr>
          <w:rFonts w:ascii="Nirmala UI" w:hAnsi="Nirmala UI" w:cs="Nirmala UI"/>
        </w:rPr>
        <w:br/>
        <w:t>ଖାଇବ। | ଶୁଶ୍ରୁତ)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( ୨) ସକାଳେ ବଙ୍ଗଭସ୍କ ଦୁଇ ରତି ଅଧ ତୋଳା ମହୁ ସହିତ ଖାଇ ତା'ପରେ</w:t>
      </w:r>
      <w:r w:rsidRPr="002048EB">
        <w:rPr>
          <w:rFonts w:ascii="Nirmala UI" w:hAnsi="Nirmala UI" w:cs="Nirmala UI"/>
        </w:rPr>
        <w:br/>
        <w:t>ଶିମୁଳିଗଛର ଛେଲିର ରସ ଦୁଇ ତୋଳା, ମହୁ ଏକ ତୋଳା, ହଳଦୀ</w:t>
      </w:r>
      <w:r w:rsidRPr="002048EB">
        <w:rPr>
          <w:rFonts w:ascii="Nirmala UI" w:hAnsi="Nirmala UI" w:cs="Nirmala UI"/>
        </w:rPr>
        <w:br/>
        <w:t>ସୁକି ଓଜନ ମିଶାଇ ଖାଇବ। ସନ୍ଧ୍ୟାରେ ଦୁଇ ଅଣି ଓଜନ ଶୁଦ୍ଧ ଶିଳାଜିତ,</w:t>
      </w:r>
      <w:r w:rsidRPr="002048EB">
        <w:rPr>
          <w:rFonts w:ascii="Nirmala UI" w:hAnsi="Nirmala UI" w:cs="Nirmala UI"/>
        </w:rPr>
        <w:br/>
        <w:t>ମିଶ୍ରି ଏବଂ ଦୁଧ ସହିତ ଖାଇବ। ରୋଗମୁକ୍ତ ହେବା ପର୍ଯ୍ୟନ୍ତ ପାଣି</w:t>
      </w:r>
      <w:r w:rsidRPr="002048EB">
        <w:rPr>
          <w:rFonts w:ascii="Nirmala UI" w:hAnsi="Nirmala UI" w:cs="Nirmala UI"/>
        </w:rPr>
        <w:br/>
        <w:t>କମ୍‌ ପିଇବ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MP6 YEA - ପରିସ୍ରା ବହୁତ ଥଣ୍ଡା ଏବଂ ମିଠା | ପରିସ୍ରା କଲାବେଳେ ଶରୀର ଥରିଲା |</w:t>
      </w:r>
      <w:r w:rsidRPr="002048EB">
        <w:rPr>
          <w:rFonts w:ascii="Nirmala UI" w:hAnsi="Nirmala UI" w:cs="Nirmala UI"/>
        </w:rPr>
        <w:br/>
        <w:t>ପରି ବୋଧ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` ଣ୍ଷିଷଧ - ଅକାନବିନ୍ଧି ଚେର ଓ ଅଗୁରୁର କ୍ଵାଥ ଅଥବା ରାତିରେ ପାଣିରେ ବତୁରାଇ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ସକାଳେ ଛାଣି ମହୁ ସହିତ ଖାଇବ। (ଶୁସ୍ରତ)</w:t>
      </w:r>
      <w:r w:rsidRPr="002048EB">
        <w:rPr>
          <w:rFonts w:ascii="Nirmala UI" w:hAnsi="Nirmala UI" w:cs="Nirmala UI"/>
        </w:rPr>
        <w:br/>
        <w:t>ମାତ୍ରା - ପ୍ରତ୍ୟେକରୁ ସୁକି ଓଜନ।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ନିଝି gene - ପରିସ୍ରା ଚାଉଳଧୂଆ ପାଣିପରି ହୁଏ ଏବଂ ଅଧ୍ରକ ହୁଏ | ପରିସ୍ରା</w:t>
      </w:r>
      <w:r w:rsidRPr="002048EB">
        <w:rPr>
          <w:rFonts w:ascii="Nirmala UI" w:hAnsi="Nirmala UI" w:cs="Nirmala UI"/>
        </w:rPr>
        <w:br/>
        <w:t>କଲାବେଳେ ହେହ ଶିରି ଶିରି ହୋଇଉଠେ।</w:t>
      </w:r>
      <w:r w:rsidRPr="002048EB">
        <w:rPr>
          <w:rFonts w:ascii="Nirmala UI" w:hAnsi="Nirmala UI" w:cs="Nirmala UI"/>
        </w:rPr>
        <w:br/>
        <w:t>ଣ୍ଷିଷଧ - (୧) ହଳଦୀ ଏକ ତୋଳା ଏବଂ ଦାରୁ ହଳଦୀ ଏକତୋଳା ଏହିପରି ଦୁଇ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ତୋଳା କ୍ଵାଥ ଖାଇବ। | (ge)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(୨) ବାସଙ୍ଗପତ୍ର ରସ ଏକ ତୋଳା, ଗୁଳୁଚି ରସ ଏକତୋଳା, ମହୁ ଏକ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ତୋଳା ଏକତ୍ର ମିଶାଇ ଖାଇବ। ( ପରୀକ୍ଷିତ)</w:t>
      </w:r>
      <w:r w:rsidRPr="002048EB">
        <w:rPr>
          <w:rFonts w:ascii="Nirmala UI" w:hAnsi="Nirmala UI" w:cs="Nirmala UI"/>
        </w:rPr>
        <w:br/>
        <w:t>୮) ସଚ ୬୫ମନ - ରାତିରେ ପରିସ୍ରାକୁ କୌଣସି ପାତ୍ରରେ ରଖିଲେ ସକାଳେ ଗାଢ଼ା ହୋଇଯାଏ</w:t>
      </w:r>
      <w:r w:rsidRPr="002048EB">
        <w:rPr>
          <w:rFonts w:ascii="Nirmala UI" w:hAnsi="Nirmala UI" w:cs="Nirmala UI"/>
        </w:rPr>
        <w:br/>
        <w:t>ଏବଂ ତଳକୁ କିଛି ପଦାର୍ଥ ଜମିଯାଏ।</w:t>
      </w:r>
      <w:r w:rsidRPr="002048EB">
        <w:rPr>
          <w:rFonts w:ascii="Nirmala UI" w:hAnsi="Nirmala UI" w:cs="Nirmala UI"/>
        </w:rPr>
        <w:br/>
        <w:t>Gay - ଛଚିନା ଗଛର sana gla | (qge)</w:t>
      </w:r>
      <w:r w:rsidRPr="002048EB">
        <w:rPr>
          <w:rFonts w:ascii="Nirmala UI" w:hAnsi="Nirmala UI" w:cs="Nirmala UI"/>
        </w:rPr>
        <w:br/>
        <w:t>୯) ହୁଁନ ୬୭୮୮ - AACR ବୀର୍ଯ୍ୟର କିଛି ଅଂଶ ବାହାରି ଆସେ |</w:t>
      </w:r>
      <w:r w:rsidRPr="002048EB">
        <w:rPr>
          <w:rFonts w:ascii="Nirmala UI" w:hAnsi="Nirmala UI" w:cs="Nirmala UI"/>
        </w:rPr>
        <w:br/>
        <w:t>ଞଷଧ- (୧) ଶ୍ଵେତ ଦୁବ ଚେର, ଶୈବାଳ ଏବଂ କରଞ୍ଜ ମଞ୍ଜ ସର୍ବସମଷ୍ଚି ଦୁଇ</w:t>
      </w:r>
      <w:r w:rsidRPr="002048EB">
        <w:rPr>
          <w:rFonts w:ascii="Nirmala UI" w:hAnsi="Nirmala UI" w:cs="Nirmala UI"/>
        </w:rPr>
        <w:br/>
        <w:t>ତୋଳାର କ୍ଵାଥ ବା ପାଣିରେ ବତୁରାଇ ପିଇବ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( ୨) ଧୋବ ଶିମୁଳି (ବାଳ Gag) ଗଛର କନ୍ଦାର ଚୂର୍ଣ୍ଣ ଅଧତୋଳା, ମହୁ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br/>
        <w:t>ଏକତୋଳା ମିଶାଇ ଖାଇବ। (ପରୀକ୍ଷିତ)</w:t>
      </w:r>
    </w:p>
    <w:p w14:paraId="7EF8FC2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0EF74F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D66CBC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188</w:t>
      </w:r>
    </w:p>
    <w:p w14:paraId="1BA42C92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44E950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୧୫୫/</w:t>
      </w:r>
      <w:r w:rsidRPr="002048EB">
        <w:rPr>
          <w:rFonts w:ascii="Nirmala UI" w:hAnsi="Nirmala UI" w:cs="Nirmala UI"/>
        </w:rPr>
        <w:br/>
        <w:t>(୩) ଧୋବ ଶିମୁଳି ଗଛର CaM ଦୁଇ ତୋଳା ଗାଲ ଦୁଧରେ ବାଟି ସୁକି</w:t>
      </w:r>
      <w:r w:rsidRPr="002048EB">
        <w:rPr>
          <w:rFonts w:ascii="Nirmala UI" w:hAnsi="Nirmala UI" w:cs="Nirmala UI"/>
        </w:rPr>
        <w:br/>
        <w:t>ଓଜନ ସଫା ଜୀରା, ଏକ ତୋଳା ମିଶ୍ରି ସକାଳେ ଓ ସନ୍ଧ୍ୟାରେ ୧୪</w:t>
      </w:r>
      <w:r w:rsidRPr="002048EB">
        <w:rPr>
          <w:rFonts w:ascii="Nirmala UI" w:hAnsi="Nirmala UI" w:cs="Nirmala UI"/>
        </w:rPr>
        <w:br/>
        <w:t>ଦିନ ଖାଇବ। (ପରୀକ୍ଷିତ) `</w:t>
      </w:r>
      <w:r w:rsidRPr="002048EB">
        <w:rPr>
          <w:rFonts w:ascii="Nirmala UI" w:hAnsi="Nirmala UI" w:cs="Nirmala UI"/>
        </w:rPr>
        <w:br/>
        <w:t>(୪) ଦୁଇଟି କପା ପତ୍ର ବାଟି ମିଶ୍ରି ମିଶାଇ ଅନ୍ତତଃ ୧୫ ଦିନ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୧୦) CAP GEAP - ପରିସା କରୁଥିବା ସମୟରେ ତାର ପରି ଦେଖାଯାଏ |</w:t>
      </w:r>
      <w:r w:rsidRPr="002048EB">
        <w:rPr>
          <w:rFonts w:ascii="Nirmala UI" w:hAnsi="Nirmala UI" w:cs="Nirmala UI"/>
        </w:rPr>
        <w:br/>
        <w:t>Ga - ତ୍ରିଫଳାର Me ମହୁ ସହିତ ଖାଇବ |</w:t>
      </w:r>
      <w:r w:rsidRPr="002048EB">
        <w:rPr>
          <w:rFonts w:ascii="Nirmala UI" w:hAnsi="Nirmala UI" w:cs="Nirmala UI"/>
        </w:rPr>
        <w:br/>
        <w:t>ତ୍ରିଫଳା (ହରିଡ଼ା, ବାହାଡ଼ା, ଅଁଳା) ତିଆରି କରିବାକୁ ହେଲେ ମଞ୍ଚ ବାହାର କରି gel</w:t>
      </w:r>
      <w:r w:rsidRPr="002048EB">
        <w:rPr>
          <w:rFonts w:ascii="Nirmala UI" w:hAnsi="Nirmala UI" w:cs="Nirmala UI"/>
        </w:rPr>
        <w:br/>
        <w:t>ଏକଭାଗ, ବାହାଡ଼ା ଦୁଇ ଭାଗ ଏବଂ ଅଁଳା ଚାରି ଭାଗ ଏକତ୍ର କରି ରଖିବ | ସେଥୁରୁ ଦୁଇ</w:t>
      </w:r>
      <w:r w:rsidRPr="002048EB">
        <w:rPr>
          <w:rFonts w:ascii="Nirmala UI" w:hAnsi="Nirmala UI" w:cs="Nirmala UI"/>
        </w:rPr>
        <w:br/>
        <w:t>ତୋଳା ନେଇ ଅଧସେର ପାଣିରେ ମାଟି ହାଣ୍ଡିରେ ସିଝାଇ ଅବଶେଷ ଅଧପାଏ ପାଣି</w:t>
      </w:r>
      <w:r w:rsidRPr="002048EB">
        <w:rPr>
          <w:rFonts w:ascii="Nirmala UI" w:hAnsi="Nirmala UI" w:cs="Nirmala UI"/>
        </w:rPr>
        <w:br/>
        <w:t>ରହିଲେ, ଥଣ୍ଡା କରି ମହୁ ମିଶାଇ ପିଇବ |</w:t>
      </w:r>
      <w:r w:rsidRPr="002048EB">
        <w:rPr>
          <w:rFonts w:ascii="Nirmala UI" w:hAnsi="Nirmala UI" w:cs="Nirmala UI"/>
        </w:rPr>
        <w:br/>
        <w:t>ବିଶେଷ ଦ୍ରଷ୍ଟବ୍ୟ - ଉପରୋକ୍ତ ୧୦ ପ୍ରକାରର ପ୍ରମେହରେ ଯେଉଁ କ୍ଵାଥ ବ୍ଯବହାର</w:t>
      </w:r>
      <w:r w:rsidRPr="002048EB">
        <w:rPr>
          <w:rFonts w:ascii="Nirmala UI" w:hAnsi="Nirmala UI" w:cs="Nirmala UI"/>
        </w:rPr>
        <w:br/>
        <w:t>କରିବାକୁ କୁହାଯାଇଛି, ରୋଗୀ ଗରମ ମିଜାସର ଲୋକ ହୋଇଥିଲେ କ୍ବଵାଥ ଦେବ, କିନ୍ତୁ</w:t>
      </w:r>
      <w:r w:rsidRPr="002048EB">
        <w:rPr>
          <w:rFonts w:ascii="Nirmala UI" w:hAnsi="Nirmala UI" w:cs="Nirmala UI"/>
        </w:rPr>
        <w:br/>
        <w:t>ଥଣ୍ଡା ମିଜାସର ଲୋକ ହୋଇଥିଲେ ଞଷଧକୁ ରାତିରେ ପାଣିରେ ବତୁରାଇ ସକାଳେ ଛାଣି</w:t>
      </w:r>
      <w:r w:rsidRPr="002048EB">
        <w:rPr>
          <w:rFonts w:ascii="Nirmala UI" w:hAnsi="Nirmala UI" w:cs="Nirmala UI"/>
        </w:rPr>
        <w:br/>
        <w:t>ସେହି ପାଣିରେ ମହୁ ମିଶାଇ ଦେବ। କ୍ଵାଥ ତିଆରି କଲାବେଳେ ଯଦି ଗୋଟିଏ ପଦାର୍ଥର</w:t>
      </w:r>
      <w:r w:rsidRPr="002048EB">
        <w:rPr>
          <w:rFonts w:ascii="Nirmala UI" w:hAnsi="Nirmala UI" w:cs="Nirmala UI"/>
        </w:rPr>
        <w:br/>
        <w:t>GA କରାଯାଏ, ତାହାହେଲେ ସେହି ପଦାର୍ଥରୁ ଦୁଇ ତୋଳା ନେବ। ଯେଉଁଠାରେ ଦୁଇ ବା</w:t>
      </w:r>
      <w:r w:rsidRPr="002048EB">
        <w:rPr>
          <w:rFonts w:ascii="Nirmala UI" w:hAnsi="Nirmala UI" w:cs="Nirmala UI"/>
        </w:rPr>
        <w:br/>
        <w:t>REGIE ପଦାର୍ଥର ଏକତ୍ର Gla କରିବାକୁ ହେବ, ସେଠାରେ ସବୁ ପଦାର୍ଥର ସମଷ୍ଟି</w:t>
      </w:r>
      <w:r w:rsidRPr="002048EB">
        <w:rPr>
          <w:rFonts w:ascii="Nirmala UI" w:hAnsi="Nirmala UI" w:cs="Nirmala UI"/>
        </w:rPr>
        <w:br/>
        <w:t>ଦୁଇତୋଳା ବା ଅଢ଼େଇ ତୋଳା ନେବ | ଉପରୋକ୍ତ ୧୦ ପ୍ରକାର ପ୍ରମେହର ୩ଷଧ</w:t>
      </w:r>
      <w:r w:rsidRPr="002048EB">
        <w:rPr>
          <w:rFonts w:ascii="Nirmala UI" w:hAnsi="Nirmala UI" w:cs="Nirmala UI"/>
        </w:rPr>
        <w:br/>
        <w:t>ଦିଆଗଲା |</w:t>
      </w:r>
      <w:r w:rsidRPr="002048EB">
        <w:rPr>
          <w:rFonts w:ascii="Nirmala UI" w:hAnsi="Nirmala UI" w:cs="Nirmala UI"/>
        </w:rPr>
        <w:br/>
        <w:t>ରୋଗୀ କି ପ୍ରକାର ପ୍ରମେହ ଭୋଗୁଛି ଭଲ କରି ପରୀକ୍ଷା କରି dala ଦେବ | ଯଦି ଭଲ</w:t>
      </w:r>
      <w:r w:rsidRPr="002048EB">
        <w:rPr>
          <w:rFonts w:ascii="Nirmala UI" w:hAnsi="Nirmala UI" w:cs="Nirmala UI"/>
        </w:rPr>
        <w:br/>
        <w:t>କରି ଚିହ୍ନି ନ ପାରିବ, ତାହାହେଲେ ନିମ୍ନଲିଖିତ କଫଜ ପ୍ରମେହର ସାଧୀରଣ ଚିକିତ୍ସା କଲେ</w:t>
      </w:r>
      <w:r w:rsidRPr="002048EB">
        <w:rPr>
          <w:rFonts w:ascii="Nirmala UI" w:hAnsi="Nirmala UI" w:cs="Nirmala UI"/>
        </w:rPr>
        <w:br/>
        <w:t>ମଧ୍ଯ ଉପକାର ହେବ।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କଫଳ ପ୍ରମେହର ସାଧାରଣ ଚଟିକିତସ୍ଥା -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ତ୍ରିଫଳା (ହରିଡ଼ା ଏକ ଭାଗ, ବାହାଡ଼ା ଦୁଇ ଭାଗ, ଅଁଳା ଚାରିଭାଗ) ଦାରୁ ହଳଦୀ ଏବଂ</w:t>
      </w:r>
      <w:r w:rsidRPr="002048EB">
        <w:rPr>
          <w:rFonts w:ascii="Nirmala UI" w:hAnsi="Nirmala UI" w:cs="Nirmala UI"/>
        </w:rPr>
        <w:br/>
        <w:t>ନାଗର ମୁଥାର କ୍ଵାଥକୁ ଥଣ୍ଡା କରି ମହୁ ଏକ ତୋଳା ମିଶାଇ ପିଇବ। | (Gam ଏକ</w:t>
      </w:r>
      <w:r w:rsidRPr="002048EB">
        <w:rPr>
          <w:rFonts w:ascii="Nirmala UI" w:hAnsi="Nirmala UI" w:cs="Nirmala UI"/>
        </w:rPr>
        <w:br/>
        <w:t>ତୋଳା, ଦାରୁ ହଳଦୀ ଅଧତୋଳା ଓ ନାଗର ମୁଥା ଅଧତୋଳା ନେଇ କ୍ଵାଥ କରିବ |)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ଲୋଧ, ହରିଡ଼ା, ECAR ଓ ମୁଥା ଏ ସମସ୍ତର ANA ଦୁଇ ତୋଳାର କ୍ବାଥରେ ମହୁ</w:t>
      </w:r>
      <w:r w:rsidRPr="002048EB">
        <w:rPr>
          <w:rFonts w:ascii="Nirmala UI" w:hAnsi="Nirmala UI" w:cs="Nirmala UI"/>
        </w:rPr>
        <w:br/>
        <w:t>ମିଶାଇ ପିଇବ। ( ଟକ୍ରଦତ୍ତ)</w:t>
      </w:r>
    </w:p>
    <w:p w14:paraId="55B761D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73249F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F4BFA5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189</w:t>
      </w:r>
    </w:p>
    <w:p w14:paraId="00CFE09B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1E85D9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/୧୫୬/ ଅନୁଭୁତ ଯୋଗମାଳା ବା ସହଜ ଚିକିତ୍ସା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ବିଡ଼ଙ୍ଗ, ଅକାନବିନ୍ଧି, ଅର୍ଜୁନଛାଲି ଓ ଢ଼ାମଣାଛାଲି ଏ ସମସ୍ତର ସମଷ୍ଟି ଦୁଇ ତୋଳାର କ୍ଵାଥ</w:t>
      </w:r>
      <w:r w:rsidRPr="002048EB">
        <w:rPr>
          <w:rFonts w:ascii="Nirmala UI" w:hAnsi="Nirmala UI" w:cs="Nirmala UI"/>
        </w:rPr>
        <w:br/>
        <w:t>ମହୁ ମିଶାଇ ପିଇବ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ବିଡ଼ଙ୍ଗ, ଦାରୁ ହଳଦୀ ଏବଂ GAA କାଠ ଏ ସମସ୍ତର ସମଷ୍ଟି ଦୁଇ ତୋଳାର gla ମହୁ</w:t>
      </w:r>
      <w:r w:rsidRPr="002048EB">
        <w:rPr>
          <w:rFonts w:ascii="Nirmala UI" w:hAnsi="Nirmala UI" w:cs="Nirmala UI"/>
        </w:rPr>
        <w:br/>
        <w:t>ସହିତ ସେବନ କରିବ।</w:t>
      </w:r>
      <w:r w:rsidRPr="002048EB">
        <w:rPr>
          <w:rFonts w:ascii="Nirmala UI" w:hAnsi="Nirmala UI" w:cs="Nirmala UI"/>
        </w:rPr>
        <w:br/>
        <w:t>ପିତ୍ତଳ ପ୍ରମେହ -</w:t>
      </w:r>
      <w:r w:rsidRPr="002048EB">
        <w:rPr>
          <w:rFonts w:ascii="Nirmala UI" w:hAnsi="Nirmala UI" w:cs="Nirmala UI"/>
        </w:rPr>
        <w:br/>
        <w:t>ପିତ୍ତଳ ପ୍ରମେହ ୬ ପ୍ରକାର ଯଥା - (୧) ନୀଳ ପ୍ରମେହ, (9) ହାରିଦ୍ର ପ୍ରମେହ,</w:t>
      </w:r>
      <w:r w:rsidRPr="002048EB">
        <w:rPr>
          <w:rFonts w:ascii="Nirmala UI" w:hAnsi="Nirmala UI" w:cs="Nirmala UI"/>
        </w:rPr>
        <w:br/>
        <w:t>(୩) ଶୁକ୍ରାଖ୍ୟ ପ୍ରମେହ ଅଥବା କାଳ ପ୍ରମେହ, (୪) କ୍ଷାର gene, (୫) ମାଞ୍ଜିଷ୍ଠ</w:t>
      </w:r>
      <w:r w:rsidRPr="002048EB">
        <w:rPr>
          <w:rFonts w:ascii="Nirmala UI" w:hAnsi="Nirmala UI" w:cs="Nirmala UI"/>
        </w:rPr>
        <w:br/>
        <w:t>ପ୍ରମେହ, (୬) ରକ୍ତଜ ପ୍ରମେହ।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ନାକ PEE - ପରିସ୍ରା ନୀଳ ରଙ୍ଗ ଦିଶେ |</w:t>
      </w:r>
      <w:r w:rsidRPr="002048EB">
        <w:rPr>
          <w:rFonts w:ascii="Nirmala UI" w:hAnsi="Nirmala UI" w:cs="Nirmala UI"/>
        </w:rPr>
        <w:br/>
        <w:t>ଓଷଧ - ୯ ୧) ଅଶ୍ଵତ୍‌ଥ ଛେଲିର କ୍ଵାଥ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(9) UG ଗଛର ପଞ୍ଚାଙ୍ଗର OF Ll ତୋଳା ଗାଇ ଦୁଧରେ ଖାଇବ |</w:t>
      </w:r>
      <w:r w:rsidRPr="002048EB">
        <w:rPr>
          <w:rFonts w:ascii="Nirmala UI" w:hAnsi="Nirmala UI" w:cs="Nirmala UI"/>
        </w:rPr>
        <w:br/>
        <w:t>(୩) ହରିଡ଼ା, ଅଁଳା, ବେଣା ଚେର ଓ SIGIR AeA let | `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BG PSAP - ପରିସ୍ରାରେ ରଙ୍ଗ ହଳଦୀବର୍ଣ୍ ଦିଶେ ଓ ପରିସ୍ରା ନଳୀରେ ଳ୍ଵାଳା ହୁଏ |</w:t>
      </w:r>
      <w:r w:rsidRPr="002048EB">
        <w:rPr>
          <w:rFonts w:ascii="Nirmala UI" w:hAnsi="Nirmala UI" w:cs="Nirmala UI"/>
        </w:rPr>
        <w:br/>
        <w:t>GA - ପଠାଣି ଲୋଧ,/ ସୁଗନ୍ଧବାଳା, ଶ୍ଵେତଚନ୍ଦନ ଏବଂ ଧାତୁକି ର କ୍ଵାଥ ଅଥବା</w:t>
      </w:r>
      <w:r w:rsidRPr="002048EB">
        <w:rPr>
          <w:rFonts w:ascii="Nirmala UI" w:hAnsi="Nirmala UI" w:cs="Nirmala UI"/>
        </w:rPr>
        <w:br/>
        <w:t>ହିମକଷାୟ |</w:t>
      </w:r>
      <w:r w:rsidRPr="002048EB">
        <w:rPr>
          <w:rFonts w:ascii="Nirmala UI" w:hAnsi="Nirmala UI" w:cs="Nirmala UI"/>
        </w:rPr>
        <w:br/>
        <w:t>ଏହି ରୋଗରେ ଝାଡ଼ା ସଫା ନହେଉଥୁଲେ ସୁନାରି ଅଠାର କ୍ଵାଥ ଖାଇ ଝାଡ଼ା ସଫା କରି</w:t>
      </w:r>
      <w:r w:rsidRPr="002048EB">
        <w:rPr>
          <w:rFonts w:ascii="Nirmala UI" w:hAnsi="Nirmala UI" w:cs="Nirmala UI"/>
        </w:rPr>
        <w:br/>
        <w:t>ଉପରୋକ୍ତ AG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` ନୁଁଲାନା/ Q6AP କ/ GIP 96ମହ - ପରିସର od କଳାରଙ୍ଗ |</w:t>
      </w:r>
      <w:r w:rsidRPr="002048EB">
        <w:rPr>
          <w:rFonts w:ascii="Nirmala UI" w:hAnsi="Nirmala UI" w:cs="Nirmala UI"/>
        </w:rPr>
        <w:br/>
        <w:t>Gay - ନିମ୍ବଛେଲି, ଅଁଳା, IQS, ପୋଟଳପତ୍ର ଓ ଡ଼ଙ୍କର gle ବା ହିମକଷୀୟ ମିଶ୍ରି</w:t>
      </w:r>
      <w:r w:rsidRPr="002048EB">
        <w:rPr>
          <w:rFonts w:ascii="Nirmala UI" w:hAnsi="Nirmala UI" w:cs="Nirmala UI"/>
        </w:rPr>
        <w:br/>
        <w:t>ବା ମହୁ ସହିତ vo ଦିନ ଖାଇବ। ଦିନକୁ ଦୁଇ ଥର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ନ୍ଷାନ GEA - ପରିସ୍ରା କ୍ଷାର ପାଣି ପରି ଦିଶେ |</w:t>
      </w:r>
      <w:r w:rsidRPr="002048EB">
        <w:rPr>
          <w:rFonts w:ascii="Nirmala UI" w:hAnsi="Nirmala UI" w:cs="Nirmala UI"/>
        </w:rPr>
        <w:br/>
        <w:t>GAY - GI Mei ଅଥବା ଅକାନବିକ୍ଧିର କ୍ଵାଥ ମହୁ ସହିତ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AGT ୬୫ମ୭ - ପରିସ୍ରା ଦୁର୍ଗନ୍ଧ ହୁଏ | Gal ପରି od ଦିଶେ |</w:t>
      </w:r>
      <w:r w:rsidRPr="002048EB">
        <w:rPr>
          <w:rFonts w:ascii="Nirmala UI" w:hAnsi="Nirmala UI" w:cs="Nirmala UI"/>
        </w:rPr>
        <w:br/>
        <w:t>ଣ୍ଷିଷଧ - ମଣ୍ଚିଷ୍ଠା ଏବଂ ରକ୍ତଚନ୍ଦନର gla ବା ହିମକଷାୟ |</w:t>
      </w:r>
      <w:r w:rsidRPr="002048EB">
        <w:rPr>
          <w:rFonts w:ascii="Nirmala UI" w:hAnsi="Nirmala UI" w:cs="Nirmala UI"/>
        </w:rPr>
        <w:br/>
        <w:t>ବିଶେଷ ଦ୍ରଷ୍ଟବ୍ୟ - AAA ପ୍ରମେହ ଓ ରକ୍ତଜ ପ୍ରମେହର ଶରୀରର ଧାତୁ ବଡ଼ ଗରମ</w:t>
      </w:r>
      <w:r w:rsidRPr="002048EB">
        <w:rPr>
          <w:rFonts w:ascii="Nirmala UI" w:hAnsi="Nirmala UI" w:cs="Nirmala UI"/>
        </w:rPr>
        <w:br/>
        <w:t>ଥାଏ। ଅତଏବ କୌଣସି Dau Jeg କବାବ ଚିନି ଚୂର୍ଣ୍ଣ ସମଭାଗ Ag od Aaa</w:t>
      </w:r>
    </w:p>
    <w:p w14:paraId="0A5B6E6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70A7571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EC4AF8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190</w:t>
      </w:r>
    </w:p>
    <w:p w14:paraId="3A8E7AED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70EA85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୧୫୭ /</w:t>
      </w:r>
      <w:r w:rsidRPr="002048EB">
        <w:rPr>
          <w:rFonts w:ascii="Nirmala UI" w:hAnsi="Nirmala UI" w:cs="Nirmala UI"/>
        </w:rPr>
        <w:br/>
        <w:t>FACA ରଖିବ | ସୁକି ଓଜନ ମାତ୍ରାରେ ଦିନକୁ ୪ ଥର କରି ସାତ ଥର ଖାଇଲା ପରେ</w:t>
      </w:r>
      <w:r w:rsidRPr="002048EB">
        <w:rPr>
          <w:rFonts w:ascii="Nirmala UI" w:hAnsi="Nirmala UI" w:cs="Nirmala UI"/>
        </w:rPr>
        <w:br/>
        <w:t>ଉପରୋକ୍ତ GG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ଜଳଜଳ YAP - ପରିସ୍ରା aged Wor ଦୁର୍ଗ ହୁଏ |</w:t>
      </w:r>
      <w:r w:rsidRPr="002048EB">
        <w:rPr>
          <w:rFonts w:ascii="Nirmala UI" w:hAnsi="Nirmala UI" w:cs="Nirmala UI"/>
        </w:rPr>
        <w:br/>
        <w:t>| ଣିଷଧ - Aagag, ନୀଳପଦ୍ମ, ପ୍ରିୟଙ୍ଗୁଫୁଲ/ ପଲାଶ ଫୁଲ ଏ ANIA କ୍ଵାଥ ବା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ଶୀତକଷାୟ ମିଶ୍ରି ମିଶାଇ ଖାଇବ।</w:t>
      </w:r>
      <w:r w:rsidRPr="002048EB">
        <w:rPr>
          <w:rFonts w:ascii="Nirmala UI" w:hAnsi="Nirmala UI" w:cs="Nirmala UI"/>
        </w:rPr>
        <w:br/>
        <w:t>ବିଶେଷ ଦ୍ରଷ୍ଟବ୍ୟ - ମାଞ୍ଜଷ୍ଠ ପ୍ରମେହର ବିଶେଷ ଦ୍ରଷ୍ଟବ୍ୟ ଦେଖ।</w:t>
      </w:r>
      <w:r w:rsidRPr="002048EB">
        <w:rPr>
          <w:rFonts w:ascii="Nirmala UI" w:hAnsi="Nirmala UI" w:cs="Nirmala UI"/>
        </w:rPr>
        <w:br/>
        <w:t>. ପିତ୍ତଳ ପ୍ରମେହର ସାଧାରଣ ଚିକିତ୍ସା -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ପୋଟଳପତ୍ର, ନିମ୍ବଛେଲି, ଅଁଳା ଏବଂ ଗୁଳୁଚିର ହିମକଷାୟ; ଅର୍ଥାତ୍‌ ପ୍ରତ୍ୟେକରୁ ଅଧତୋଳା</w:t>
      </w:r>
      <w:r w:rsidRPr="002048EB">
        <w:rPr>
          <w:rFonts w:ascii="Nirmala UI" w:hAnsi="Nirmala UI" w:cs="Nirmala UI"/>
        </w:rPr>
        <w:br/>
        <w:t>। ଲେଖାଏଁ ନେଇ ରାତିରେ ପାଣିରେ ବତୁରାଇ ସକାଳେ ମହୁ ବା ମିଶ୍ରି ସଙ୍ଗେ ଖାଇବ |</w:t>
      </w:r>
      <w:r w:rsidRPr="002048EB">
        <w:rPr>
          <w:rFonts w:ascii="Nirmala UI" w:hAnsi="Nirmala UI" w:cs="Nirmala UI"/>
        </w:rPr>
        <w:br/>
        <w:t>। ସେହିପରି ସକାଳେ ବତୁରାଇ ସନ୍ଧ୍ୟାରେ ଖାଇବ। |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୨) ପ୍ରିୟଙ୍ଗୁଫୁଲ, ରକ୍ତପଦ ନୀଳ AG, ପଲାଶ ଫୁଲର କ୍ଵାଥ ବା ହିମକଷାୟ |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ARS ରସ ଦୁଇ ତୋଳା ଓ ଅଧ ତୋଳା ମହୁ ପ୍ରତିଦିନ ଖାଇବ | ଏହିପରି ୧୦ ଦିନ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ଖାଇବ।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ବାତଜ ପ୍ରମେହ -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ବାତଜ ପ୍ରମେହ ୪ ପ୍ରକାର ଯଥା - (୧) ବସା ପରମେହ, (9) ମଜା ବା ସର୍ପି ପମେହ,</w:t>
      </w:r>
      <w:r w:rsidRPr="002048EB">
        <w:rPr>
          <w:rFonts w:ascii="Nirmala UI" w:hAnsi="Nirmala UI" w:cs="Nirmala UI"/>
        </w:rPr>
        <w:br/>
        <w:t>(୩) ମଧୁ ପ୍ରମେହ ବା କ୍ଷୌଦ୍ର ପ୍ରମେହ, ( ୪ ) ହସ୍ତୀ ପ୍ରମେହ |</w:t>
      </w:r>
      <w:r w:rsidRPr="002048EB">
        <w:rPr>
          <w:rFonts w:ascii="Nirmala UI" w:hAnsi="Nirmala UI" w:cs="Nirmala UI"/>
        </w:rPr>
        <w:br/>
        <w:t>୧) © Pal YER - ପରିସ୍ରା ଚର୍ବିପରି |</w:t>
      </w:r>
      <w:r w:rsidRPr="002048EB">
        <w:rPr>
          <w:rFonts w:ascii="Nirmala UI" w:hAnsi="Nirmala UI" w:cs="Nirmala UI"/>
        </w:rPr>
        <w:br/>
        <w:t>ଓ୩ଷଧ - ଅଗ୍ନି ମନ୍ଦର gel | (ORCA)</w:t>
      </w:r>
      <w:r w:rsidRPr="002048EB">
        <w:rPr>
          <w:rFonts w:ascii="Nirmala UI" w:hAnsi="Nirmala UI" w:cs="Nirmala UI"/>
        </w:rPr>
        <w:br/>
        <w:t>ଅଗ୍ନି ମନ୍ଦର ଅନ୍ୟନାମ - ଗନ୍ଧଣା, ଅଗିବଥୁ; ସଂସ୍କୃତ - ଗଣିକାରିକା sede |</w:t>
      </w:r>
      <w:r w:rsidRPr="002048EB">
        <w:rPr>
          <w:rFonts w:ascii="Nirmala UI" w:hAnsi="Nirmala UI" w:cs="Nirmala UI"/>
        </w:rPr>
        <w:br/>
        <w:t>୨) Ae ଇଂ a 6 - ପରିସ୍ରା cal AG od |</w:t>
      </w:r>
      <w:r w:rsidRPr="002048EB">
        <w:rPr>
          <w:rFonts w:ascii="Nirmala UI" w:hAnsi="Nirmala UI" w:cs="Nirmala UI"/>
        </w:rPr>
        <w:br/>
        <w:t>GA - ଗୁଳୁଚି ଏବଂ ଚିତାପାରୁ କ୍ବାଥରେ ଅକାନବିନ୍ଧି, କୁଡ଼େଇର CaN, Sep, କଟୁକୀ</w:t>
      </w:r>
      <w:r w:rsidRPr="002048EB">
        <w:rPr>
          <w:rFonts w:ascii="Nirmala UI" w:hAnsi="Nirmala UI" w:cs="Nirmala UI"/>
        </w:rPr>
        <w:br/>
        <w:t>KG" GA OI TESA AE CATE କରିବ | (ଚକ୍ରଦଉ୍ତ)</w:t>
      </w:r>
      <w:r w:rsidRPr="002048EB">
        <w:rPr>
          <w:rFonts w:ascii="Nirmala UI" w:hAnsi="Nirmala UI" w:cs="Nirmala UI"/>
        </w:rPr>
        <w:br/>
        <w:t>୩) ମୁଆ ୨୦ମହ oY ଶୌଚ Jere - ପରିସ୍ରାର ବର୍ଣ୍ଣ ମହୁ ପରି ଏବଂ ମିଠା।</w:t>
      </w:r>
      <w:r w:rsidRPr="002048EB">
        <w:rPr>
          <w:rFonts w:ascii="Nirmala UI" w:hAnsi="Nirmala UI" w:cs="Nirmala UI"/>
        </w:rPr>
        <w:br/>
        <w:t>। GIA - ଖଇର ଓ କଞ୍ଚା GIA gl ପାନ eae | (Age)</w:t>
      </w:r>
      <w:r w:rsidRPr="002048EB">
        <w:rPr>
          <w:rFonts w:ascii="Nirmala UI" w:hAnsi="Nirmala UI" w:cs="Nirmala UI"/>
        </w:rPr>
        <w:br/>
        <w:t xml:space="preserve"> ( ବହୁମୂତ୍ର ଚିକିତ୍ସା ୧ ୨୩ ପ୍ପଷ୍ଠାଦେଖ )</w:t>
      </w:r>
    </w:p>
    <w:p w14:paraId="585E08E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A89195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br w:type="page"/>
      </w:r>
    </w:p>
    <w:p w14:paraId="689E86C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191</w:t>
      </w:r>
    </w:p>
    <w:p w14:paraId="24A6895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3F0B0A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୧୫୮ 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୪) ୬୭୬୮ OCA - ହାତୀର ପରିସ୍ରା ପରି ଦିଶେ, ଅଧୁକ ପରିସ୍ରା ହୁଏ କିନ୍ତୁ ରହି ରହି କରି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Ga - ଅକାନବିନ୍ଧି, ଶିରିଷ ଛେଲି, ଦୂରାଲଭା, Qeicoa, ପଳାଶ ଫୁଲ, କେନ୍ଦୁ,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କଇଥ, ANIA ସମଷ୍ଟି ଦୁଇ ତୋଳାର କ୍ବାଥ ପାନ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ବିଶେଷ ଦ୍ରଷ୍ଟବ୍ୟ - ୧୦ ପ୍ରକାର OES ପ୍ରମେହ ସହଜ ସାଧ୍ଯ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ଅର୍ଥାତ୍‌ ଶାଘ୍ର ଭଲ ହୁଏ। ପିତ୍ତଜ ୬ ପ୍ରକାର ପ୍ରମେହ କଷ୍ଟସାଧ୍ଯ ଅର୍ଥାତ୍‌ ଡ଼େରିରେ ଭଲ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ହୁଏ | ବାତଜ ୪ ପ୍ରକାର ପ୍ରମେହ ଅସାଧ୍ଯ; କିନ୍ତୁ ବହୁ ଦିନ ଚିକିତ୍ସାରେ ଭଲ ହୋଇପାରେ | ¦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ସ୍ତ୍ରୀ ମାନଙ୍କର ପ୍ରମେହ ହୁଏ ନାହିଁ କାରଣ ପ୍ରତି ମାସରେ ରତୁସ୍ରାବ ଦ୍ଵାରା ଶରୀରର ସବୁ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ଦୋଷ ଶୁଦ୍ଧ ରହେ।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“ ରଜଃ ପ୍ରସେକାନ୍ନାରୀଣାଂ ମାସି ମାସି ବିଶୁଦ୍ଧ୍ଯତି</w:t>
      </w:r>
      <w:r w:rsidRPr="002048EB">
        <w:rPr>
          <w:rFonts w:ascii="Nirmala UI" w:hAnsi="Nirmala UI" w:cs="Nirmala UI"/>
        </w:rPr>
        <w:br/>
        <w:t>QI ରୀରଂ ଦୋଷାଶ୍ଚ ନ ପ୍ରମେହନ୍ତ୍ୟତଃ ସ୍ତ୍ରୀୟଃ।”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ବିଜ୍ଞ ଚିକିତ୍ସକ ଉପରଲିଖିତ ୨୦ ପ୍ରକାର ପ୍ରମେହରୁ ରୋଗୀର କେଉଁ ପ୍ରକାର ପ୍ରମେହ</w:t>
      </w:r>
      <w:r w:rsidRPr="002048EB">
        <w:rPr>
          <w:rFonts w:ascii="Nirmala UI" w:hAnsi="Nirmala UI" w:cs="Nirmala UI"/>
        </w:rPr>
        <w:br/>
        <w:t>ହୋଇଛି ନିର୍ଣ୍ଣୟ କରି ଞ୍ଚଷଧ ଦିଅନ୍ତି। ସାଧାରଣ ଲୋକଙ୍କ ପକ୍ଷରେ କେଉଁ ପ୍ରକାର ପ୍ରମେହ ନିର୍ଣ୍ଣୟ</w:t>
      </w:r>
      <w:r w:rsidRPr="002048EB">
        <w:rPr>
          <w:rFonts w:ascii="Nirmala UI" w:hAnsi="Nirmala UI" w:cs="Nirmala UI"/>
        </w:rPr>
        <w:br/>
        <w:t>କରିବା ସହଜ ନୁହେଁ | କଫଜ ପ୍ରମେହରେ AS Gage ପ୍ରମେହର ଚିକିତ୍ସା ହୁଏ, ତାହାହେଲେ</w:t>
      </w:r>
      <w:r w:rsidRPr="002048EB">
        <w:rPr>
          <w:rFonts w:ascii="Nirmala UI" w:hAnsi="Nirmala UI" w:cs="Nirmala UI"/>
        </w:rPr>
        <w:br/>
        <w:t>ବିଷମ ଫଳ ହୁଏ; ଅତଏବ ଉପରୋକ୍ତ ୨୦ ପ୍ରକାର ପ୍ରମେହ କେଉଁ Tauca ଭଲହେବ, ସେହି</w:t>
      </w:r>
      <w:r w:rsidRPr="002048EB">
        <w:rPr>
          <w:rFonts w:ascii="Nirmala UI" w:hAnsi="Nirmala UI" w:cs="Nirmala UI"/>
        </w:rPr>
        <w:br/>
        <w:t>GIA ନିମ୍ନରେ ଦିଆଗଲା |</w:t>
      </w:r>
      <w:r w:rsidRPr="002048EB">
        <w:rPr>
          <w:rFonts w:ascii="Nirmala UI" w:hAnsi="Nirmala UI" w:cs="Nirmala UI"/>
        </w:rPr>
        <w:br/>
        <w:t>ଚିକିତ୍ସା କରିବା ପୂର୍ବରୁ ମନେ ରଖିବାକୁ ହେବ :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ପେଟର କୌଣସି ରୋଗର ଚିକିତ୍ସା ପୂର୍ବରୁ ଯେପରି ଜୁଲାପ ( ଝାଡ଼ା Gea) ଖାଇ ପେଟ</w:t>
      </w:r>
      <w:r w:rsidRPr="002048EB">
        <w:rPr>
          <w:rFonts w:ascii="Nirmala UI" w:hAnsi="Nirmala UI" w:cs="Nirmala UI"/>
        </w:rPr>
        <w:br/>
        <w:t>ସଫା କରାଇ AGA ଦିଆଯାଏ, ସେହିପରି ପରମେହ, ଗନେରିଆ ଏବଂ ଉପଦଂଶ ରୋଗର ଚିକିସ୍ସା</w:t>
      </w:r>
      <w:r w:rsidRPr="002048EB">
        <w:rPr>
          <w:rFonts w:ascii="Nirmala UI" w:hAnsi="Nirmala UI" w:cs="Nirmala UI"/>
        </w:rPr>
        <w:br/>
        <w:t>ପୂର୍ବରୁ ଜନନେନ୍ଦ୍ରିୟର ଜୁଲାପ ନେବା ଉଚିତ୍‌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ଇନ୍ଦ୍ରିୟ ଜୁଲାପ ( ମୁତ୍ର ବର୍ଞକ Gaal)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କବାବ ଚିନିର ଚୂର୍ଣ୍ଣ ସୁକି ଓଜନ ଖାଇ ଏକ ଗ୍ଲାସ ପାଣି dae | ଏହିପରି ଦିନକୁ ୫/୬</w:t>
      </w:r>
      <w:r w:rsidRPr="002048EB">
        <w:rPr>
          <w:rFonts w:ascii="Nirmala UI" w:hAnsi="Nirmala UI" w:cs="Nirmala UI"/>
        </w:rPr>
        <w:br/>
        <w:t>ଥର ଚୁର୍ଣ୍ଣ ଖାଇ ପାଣି ପିଇବ | ଏଥରେ ଖୁବ୍‌ ବେଶି ପରିସ୍ରା ହୋଇ ମୁତ୍ର ନଳୀ ସଫା ହୋଇଯାଏ |</w:t>
      </w:r>
      <w:r w:rsidRPr="002048EB">
        <w:rPr>
          <w:rFonts w:ascii="Nirmala UI" w:hAnsi="Nirmala UI" w:cs="Nirmala UI"/>
        </w:rPr>
        <w:br/>
        <w:t>ରୋଗୀର ବଳାବଳ ବିଚାର କରି QM ଅଣି Gee OF ଠାରୁ ସୁକି GES Od ପର୍ଯ୍ୟନ୍ତ ପ୍ରତ୍ୟେକ</w:t>
      </w:r>
      <w:r w:rsidRPr="002048EB">
        <w:rPr>
          <w:rFonts w:ascii="Nirmala UI" w:hAnsi="Nirmala UI" w:cs="Nirmala UI"/>
        </w:rPr>
        <w:br/>
        <w:t>ମାତ୍ରାରେ ଦେବ | ପ୍ରମେହ ରୋଗୀ ବେଶି ପାଣି ପିଇବା ନିଷେଧ ଅଛି, କିନ୍ତୁ କବାବଚିନି ଚୂର୍ଣ୍ଣ ଏ</w:t>
      </w:r>
      <w:r w:rsidRPr="002048EB">
        <w:rPr>
          <w:rFonts w:ascii="Nirmala UI" w:hAnsi="Nirmala UI" w:cs="Nirmala UI"/>
        </w:rPr>
        <w:br/>
        <w:t>ସମସ୍ତ ପାଣି ପେଟରୁ ବାହାର କରିଦିଏ।।</w:t>
      </w:r>
    </w:p>
    <w:p w14:paraId="63B5671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14072D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08340C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192</w:t>
      </w:r>
    </w:p>
    <w:p w14:paraId="265910D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1E826A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: ଅନୁଭୂତ ଯୋଗମାଳା ବା ସହଜ ଚିକିତ୍ସା / ୧୫୯ /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: ଶିରୀରଶୋଧନ ବୂର୍ଣ୍ତ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ଏହା ପରେ ଜୁଲାପ ଖାଇ ପେଟ ସଫା କରାଇବ | `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| ଜୁଲାପ - (2) ମଞ୍ଜୁଆତି ଚେର ଏକ ତୋଳା ବା QR ତୋଳାକୁ ଏକପାଆ ପାଣିରେ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ସିଝାଇ ଏକ ଛଟାକି ରହିଲେ ଛାଣି ପିଇବ i VACA ଝାଡ଼ା ସଫା ହେବା ସଂଗେ ସଂଗେ ରକ୍ତ</w:t>
      </w:r>
      <w:r w:rsidRPr="002048EB">
        <w:rPr>
          <w:rFonts w:ascii="Nirmala UI" w:hAnsi="Nirmala UI" w:cs="Nirmala UI"/>
        </w:rPr>
        <w:br/>
        <w:t>ପରିଷ୍କାର ହୁଏ। ଯେ କୌଣସି ଅବସ୍ଥାରେ ଏହି ଜୁଲାପ ଦିଆଯାଇପାରେ। ତୀବ୍ର ଜୁଲାପ ଯେଉଁଠାରେ</w:t>
      </w:r>
      <w:r w:rsidRPr="002048EB">
        <w:rPr>
          <w:rFonts w:ascii="Nirmala UI" w:hAnsi="Nirmala UI" w:cs="Nirmala UI"/>
        </w:rPr>
        <w:br/>
        <w:t>କାମ ଦିଏ ନାହିଁ, ଏହି ଜୁଲାପ ପରେ ଝାଡ଼ା ସଫା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ଅଥବା - କଳାଦାନା ୩ ତୋଳା, ସୁନାମୁଖୀ ୩ ତୋଳା ଏବଂ କଳା ଲୁଣ ଏକ ତୋଳା - ଏ</w:t>
      </w:r>
      <w:r w:rsidRPr="002048EB">
        <w:rPr>
          <w:rFonts w:ascii="Nirmala UI" w:hAnsi="Nirmala UI" w:cs="Nirmala UI"/>
        </w:rPr>
        <w:br/>
        <w:t>ସମସ୍ତ HI NE GH ଶିଶିରେ ରଖିବ | ଏହି Jaa ଝାଡ଼ା ସଫା କରାଇବାର ବିଚିତ୍ର Gee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ମାତ୍ରା - ସୁକି ଓଜନ ଠାରୁ ଅଧଭରି ପର୍ଯ୍ୟନ୍ତ ରୋଗୀର ବଳାବଳ ବିଚାର କରି ଦେବ।</w:t>
      </w:r>
      <w:r w:rsidRPr="002048EB">
        <w:rPr>
          <w:rFonts w:ascii="Nirmala UI" w:hAnsi="Nirmala UI" w:cs="Nirmala UI"/>
        </w:rPr>
        <w:br/>
        <w:t>ରାତିରେ ଶୋଇଲା ପୂର୍ବରୁ ଏକ ମାତ୍ରା ଖାଇ ଉଷୁମ ପାଣି ପିଇବ। ସକାଳେ ଝାଡ଼ା ହୋଇ ଦେହ</w:t>
      </w:r>
      <w:r w:rsidRPr="002048EB">
        <w:rPr>
          <w:rFonts w:ascii="Nirmala UI" w:hAnsi="Nirmala UI" w:cs="Nirmala UI"/>
        </w:rPr>
        <w:br/>
        <w:t>ହାଲୁକା ହେବ। ଏହି ବୂର୍ଣ୍ଣ ଖାଇଲେ ପେଟରେ ସାମାନ୍ୟ ବେଦନା ବୋଧ ହେବ, କାରଣ ଏହା</w:t>
      </w:r>
      <w:r w:rsidRPr="002048EB">
        <w:rPr>
          <w:rFonts w:ascii="Nirmala UI" w:hAnsi="Nirmala UI" w:cs="Nirmala UI"/>
        </w:rPr>
        <w:br/>
        <w:t>ପେଟର ସମସ୍ତ ମଳକୁ ଟାଣି କରି ଏକତ୍ର କରାଏ। ପେଟ ମୋଡ଼ି ହେଲେ ସୌଫ ପାଟିରେ ରଖି</w:t>
      </w:r>
      <w:r w:rsidRPr="002048EB">
        <w:rPr>
          <w:rFonts w:ascii="Nirmala UI" w:hAnsi="Nirmala UI" w:cs="Nirmala UI"/>
        </w:rPr>
        <w:br/>
        <w:t>ରସ ଢ଼ୋକିବ। ”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: ଅପଥ୍ୟ - GIL ଖାଉଥ୍ଵବା ସମୟରେ ମାଛ, ମାଂସ, ଖଟା, ଦହି, AIG, ଲଙ୍କା AA,</w:t>
      </w:r>
      <w:r w:rsidRPr="002048EB">
        <w:rPr>
          <w:rFonts w:ascii="Nirmala UI" w:hAnsi="Nirmala UI" w:cs="Nirmala UI"/>
        </w:rPr>
        <w:br/>
        <w:t>ଗୁଡ଼, ତେଲ, ମୂଳା, ଆଳୁ, PSIG, ପିଆଜ, ରସୁଣ, ବିରୁଝ୍ଧ ଭୋଜନ, ବେଶି ପରିମାଣରେ ଦୁଧ,</w:t>
      </w:r>
      <w:r w:rsidRPr="002048EB">
        <w:rPr>
          <w:rFonts w:ascii="Nirmala UI" w:hAnsi="Nirmala UI" w:cs="Nirmala UI"/>
        </w:rPr>
        <w:br/>
        <w:t>ଘିଅ, ଧୂମ୍ରପାନ ମଦ, ସିର୍କା, ଦିବାନିଦ୍ରା, ମୈଥୁନ, ମଳମୂତ୍ରର ବେଗଧାରଣ, କ୍ରୋଧ ତ୍ୟାଗ</w:t>
      </w:r>
      <w:r w:rsidRPr="002048EB">
        <w:rPr>
          <w:rFonts w:ascii="Nirmala UI" w:hAnsi="Nirmala UI" w:cs="Nirmala UI"/>
        </w:rPr>
        <w:br/>
        <w:t>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Aa - ବଳଣଳନ - ପୁରୁଣା ଚାଉଳ, ଅକାଣିଆ ନାଲି ଚାଉଳ ଭାତ, ମୁଗ, ମସୁର ଓ ବୁଟ</w:t>
      </w:r>
      <w:r w:rsidRPr="002048EB">
        <w:rPr>
          <w:rFonts w:ascii="Nirmala UI" w:hAnsi="Nirmala UI" w:cs="Nirmala UI"/>
        </w:rPr>
        <w:br/>
        <w:t>GIA, ପୋଟଳ, କଞ୍ଚାଡ଼ିମିରି ଫଳ ତରକାରୀ, ବାଇଗଣ, ସଜନା ଛୁଇଁ, କଳଦୀଭଣ୍ଡା (କଦଳୀ</w:t>
      </w:r>
      <w:r w:rsidRPr="002048EB">
        <w:rPr>
          <w:rFonts w:ascii="Nirmala UI" w:hAnsi="Nirmala UI" w:cs="Nirmala UI"/>
        </w:rPr>
        <w:br/>
        <w:t>ଫୁଲ), GAP କଳଦୀ, କାଗିଜି EMA, ପଇଡ଼ ପାଣି।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ଲାଜେ - ଗହମ ରୁଟି, କଲରା, ପୋଟଳ, ବାଇଗଣର ତରକାରୀ, କୋଳଥ ଢ଼ାଲି,</w:t>
      </w:r>
      <w:r w:rsidRPr="002048EB">
        <w:rPr>
          <w:rFonts w:ascii="Nirmala UI" w:hAnsi="Nirmala UI" w:cs="Nirmala UI"/>
        </w:rPr>
        <w:br/>
        <w:t>ଚିନିମିଶା ଅଳ୍ପ ଦୁଧ, ଖିସ୍‌ମିସ୍‌, ବାଦାମ, ଖଜୁର |</w:t>
      </w:r>
      <w:r w:rsidRPr="002048EB">
        <w:rPr>
          <w:rFonts w:ascii="Nirmala UI" w:hAnsi="Nirmala UI" w:cs="Nirmala UI"/>
        </w:rPr>
        <w:br/>
        <w:t>କସରତ -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ପ୍ରମେହ ରୋଗୀର ଶରୀର ମୋଟା ହୋଇଥିଲେ କସରତ, ଦଣ୍ଡ ବୈଠକ କରିବା ଉଚିତ୍‌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କାରଣ ପ୍ରମେହ ରୋଗରେ ବାୟୁ ଗରମ ହୋଇ ମେହ ସାଙ୍ଗେ ମିଶି ରହିବା ହେତୁ ଶରୀର ମୋଟା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¦ ହୋଇଯାଏ ଏବଂ ପ୍ରମେହ ରୋଗ ବଢ଼େ। ପ୍ରତିଦିନ ଶୁଦ୍ଧ ଶଗିଳାଜିତ ଦୁଇ ରତି ଖାଲରେ ଶରୀରରେ</w:t>
      </w:r>
      <w:r w:rsidRPr="002048EB">
        <w:rPr>
          <w:rFonts w:ascii="Nirmala UI" w:hAnsi="Nirmala UI" w:cs="Nirmala UI"/>
        </w:rPr>
        <w:br/>
        <w:t>. ମେଦ କମିଯାଏ |</w:t>
      </w:r>
    </w:p>
    <w:p w14:paraId="021FBC0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67BEB9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B0AFF44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193</w:t>
      </w:r>
    </w:p>
    <w:p w14:paraId="5FEFAFA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931FB8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୧୬୦ 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କସରତ ନିଷେଧ - ରକ୍ତ-ପିଭରୋଗୀ, କମ୍‌ଜୋର୍‌ ରୋଗୀ, କାଶ, ଶ୍ଵାସ ରୋଗୀ କସରତ ¦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କରିବେ ନାହିଁ। ¦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ସମସ୍ତ ପ୍ରମେହନାଶକ Gag -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ଏକ ତୋଳା ତ୍ରିଫଳା ଚୂର୍ଣ, ଏକତୋଳା ମହୁ, ଶିଳାଜିତ ଦୁଇ ରତି ଏ ସମସ୍ତ ମିଶି ଏକମାତ୍ରା |</w:t>
      </w:r>
      <w:r w:rsidRPr="002048EB">
        <w:rPr>
          <w:rFonts w:ascii="Nirmala UI" w:hAnsi="Nirmala UI" w:cs="Nirmala UI"/>
        </w:rPr>
        <w:br/>
        <w:t>ପ୍ରତିଦିନ ଅଭ୍ୟାସ କରି କିଛି ଦିନ ଖାଇଲେ ସମସ୍ତ ପ୍ରକାର ପ୍ରମେହ ନଷ୍ଟ ହୁଏ। (ପରୀକ୍ଷିତ)</w:t>
      </w:r>
      <w:r w:rsidRPr="002048EB">
        <w:rPr>
          <w:rFonts w:ascii="Nirmala UI" w:hAnsi="Nirmala UI" w:cs="Nirmala UI"/>
        </w:rPr>
        <w:br/>
        <w:t>ତ୍ରିଫଳା, ହରିଡ଼ା, ବାହାଡ଼ା ଏବଂ ଅଁଳାରୁ ମଞ୍ଜ କାଢ଼ି ଦେଇ ଅଲଗା ଚୂର୍ଣ୍ଣ କରି ପ୍ରତ୍ୟେକ</w:t>
      </w:r>
      <w:r w:rsidRPr="002048EB">
        <w:rPr>
          <w:rFonts w:ascii="Nirmala UI" w:hAnsi="Nirmala UI" w:cs="Nirmala UI"/>
        </w:rPr>
        <w:br/>
        <w:t>ସମଭାଗ ନେଇ ଶିଶିରେ ରଖିବ। ସେହି ବୂର୍ଣ୍ଣରୁ ଏକତୋଳା ଞ୍ଚଷଧରେ ପକାଇବ |</w:t>
      </w:r>
      <w:r w:rsidRPr="002048EB">
        <w:rPr>
          <w:rFonts w:ascii="Nirmala UI" w:hAnsi="Nirmala UI" w:cs="Nirmala UI"/>
        </w:rPr>
        <w:br/>
        <w:t>ବି.ଦ୍ର - ଯେଉଁ ପ୍ରମେହ ରୋଗୀର କଫ ଅଂଶ ବେଶି ଥିବ, ଝାଡ଼ା ସଫା ହେଉ ନଥୁବ,</w:t>
      </w:r>
      <w:r w:rsidRPr="002048EB">
        <w:rPr>
          <w:rFonts w:ascii="Nirmala UI" w:hAnsi="Nirmala UI" w:cs="Nirmala UI"/>
        </w:rPr>
        <w:br/>
        <w:t>ଉପରୋକ୍ତ ତ୍ରିଫଳା ବ୍ୟବହାର କରିବ। କିନ୍ତୁ ଯେଉଁ ପ୍ରମେହ ରୋଗୀର ମିଞ୍ଜାସ ଗରମ, ସେ</w:t>
      </w:r>
      <w:r w:rsidRPr="002048EB">
        <w:rPr>
          <w:rFonts w:ascii="Nirmala UI" w:hAnsi="Nirmala UI" w:cs="Nirmala UI"/>
        </w:rPr>
        <w:br/>
        <w:t>ରୋଗୀ ପାଇଁ ତ୍ରିଫଳା ଚୂର୍ଣ୍ଣରେ ଅର୍ଦ୍ଵଭାଗ ମିଶ୍ରି ମିଶାଇ ଦେବ ଅଥବା ହରିଡ଼ା ଏକ ଭାଗ,</w:t>
      </w:r>
      <w:r w:rsidRPr="002048EB">
        <w:rPr>
          <w:rFonts w:ascii="Nirmala UI" w:hAnsi="Nirmala UI" w:cs="Nirmala UI"/>
        </w:rPr>
        <w:br/>
        <w:t>ବାହାଡ଼ା ଦୁଇଭାଗ ଏବଂ ଅଁଳା ତିନିଭାଗ ନେଇ ଚୂର୍ଣ୍ଣ କରିବ। ଏହିପରି ଭାଗ ବଢ଼ାଇ ବଢ଼ାଇ</w:t>
      </w:r>
      <w:r w:rsidRPr="002048EB">
        <w:rPr>
          <w:rFonts w:ascii="Nirmala UI" w:hAnsi="Nirmala UI" w:cs="Nirmala UI"/>
        </w:rPr>
        <w:br/>
        <w:t>ନେଲେ ତ୍ରିଫଳା ଗରମ ହୁଏ ନାହିଁ। ସମଭାଗ ନେଲେ ତ୍ରିଫଳା ଗରମ ଏବଂ ଝାଡ଼ା କରାଏ।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ଗୁଳୁଚି ରସ ଦୁଇତୋଳା, ମହୁ ଅଧତୋଳା ହଳଦୀ ଗୁଣ୍ଡ ଏକ ଅଣା ଓଜନ, ଶ୍ଵେତ ଚନ୍ଦନ |</w:t>
      </w:r>
      <w:r w:rsidRPr="002048EB">
        <w:rPr>
          <w:rFonts w:ascii="Nirmala UI" w:hAnsi="Nirmala UI" w:cs="Nirmala UI"/>
        </w:rPr>
        <w:br/>
        <w:t>୩ ରତି ପ୍ରତିଦିନ ଅଭ୍ୟାସ କରି ୨୧ ଦିନ ଖାଇଲେ ସମସ୍ତ ପ୍ରକାର ପ୍ରମେହ ନାଶ ହୁଏ |।</w:t>
      </w:r>
      <w:r w:rsidRPr="002048EB">
        <w:rPr>
          <w:rFonts w:ascii="Nirmala UI" w:hAnsi="Nirmala UI" w:cs="Nirmala UI"/>
        </w:rPr>
        <w:br/>
        <w:t>ନିମ୍ବ ଗଛରେ ହୋଇଥୁବା ଗୁଳୁଚି ଭଲ ଗୁଣ କରେ। ଗୁଳୁଚିକୁ ଛେଟି ପାଣି ନ ଦେଇ</w:t>
      </w:r>
      <w:r w:rsidRPr="002048EB">
        <w:rPr>
          <w:rFonts w:ascii="Nirmala UI" w:hAnsi="Nirmala UI" w:cs="Nirmala UI"/>
        </w:rPr>
        <w:br/>
        <w:t>କନାରେ ଛାଣି ରସ ବାହୀର କରିବ।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ବିରି ଡ଼ାଲି ଦୁଇ AIF ରାତିରେ ପାଣିରେ ବତୁରାଇ ରଖିବ | ସକାଳେ ସଫା କରି ଧୋଇ</w:t>
      </w:r>
      <w:r w:rsidRPr="002048EB">
        <w:rPr>
          <w:rFonts w:ascii="Nirmala UI" w:hAnsi="Nirmala UI" w:cs="Nirmala UI"/>
        </w:rPr>
        <w:br/>
        <w:t>ଶିଳରେ ବାଟିବ। ତାପରେ ଖଲରେ ରଖି ତା ଉପରେ ବରକ୍ଷୀର ଢ଼ାଳିବ, ଯେପରି ବରକ୍ଷୀର</w:t>
      </w:r>
      <w:r w:rsidRPr="002048EB">
        <w:rPr>
          <w:rFonts w:ascii="Nirmala UI" w:hAnsi="Nirmala UI" w:cs="Nirmala UI"/>
        </w:rPr>
        <w:br/>
        <w:t>ବଟା ହୋଇଥୁବା ବିରି ଉପରେ ଦୁଇ ଅଙ୍ଗୁଳି ରହିବ | ବର କ୍ଷୀର ଶୁଖିଗଲେ ବହୁ ସମୟ ର</w:t>
      </w:r>
      <w:r w:rsidRPr="002048EB">
        <w:rPr>
          <w:rFonts w:ascii="Nirmala UI" w:hAnsi="Nirmala UI" w:cs="Nirmala UI"/>
        </w:rPr>
        <w:br/>
        <w:t>ମର୍ଦ୍ଦନ କରିବ। ଯେତେ ମର୍ଦ୍ଦନ କରିବ, ସେତେ ଗୁଣକାରୀ ହେବ | ତାପରେ ୨୦ଟି ବଟିକା</w:t>
      </w:r>
      <w:r w:rsidRPr="002048EB">
        <w:rPr>
          <w:rFonts w:ascii="Nirmala UI" w:hAnsi="Nirmala UI" w:cs="Nirmala UI"/>
        </w:rPr>
        <w:br/>
        <w:t>କରିବ। ସକାଳେ ଓ ସନ୍ଧ୍ୟାରେ ଗୋଟିଏ ଲେଖାଏଁ ବଟିକା ଖାଇ ଗାଭଦୁଧ ପିଇବ। ଏହି</w:t>
      </w:r>
      <w:r w:rsidRPr="002048EB">
        <w:rPr>
          <w:rFonts w:ascii="Nirmala UI" w:hAnsi="Nirmala UI" w:cs="Nirmala UI"/>
        </w:rPr>
        <w:br/>
        <w:t>GSUER AND ପ୍ରକାର ପ୍ରମେହ ନଷ୍ଟ ହୁଏ | Yo ଦିନ Gay ଖାଇବ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ତ୍ରିଫଳା ଚୁର୍ଣ୍ଣ ଏକ ତୋଳା, ହଳଦୀଟୂର୍ଣ୍ QE GOR, ମହୁ ଏକ ତୋଳା, ଅଭ୍ର ଭସ୍ମ ଦୁଇ |</w:t>
      </w:r>
      <w:r w:rsidRPr="002048EB">
        <w:rPr>
          <w:rFonts w:ascii="Nirmala UI" w:hAnsi="Nirmala UI" w:cs="Nirmala UI"/>
        </w:rPr>
        <w:br/>
        <w:t>ରତି ଏ ସମସ୍ତ ମିଶାଇ ଚାଟି କରି ଖାଇ GIA ଦୁଧ ପିଇବ। ଏହିପରି ତିନି, ଚାରି ସପ୍ତାହ</w:t>
      </w:r>
      <w:r w:rsidRPr="002048EB">
        <w:rPr>
          <w:rFonts w:ascii="Nirmala UI" w:hAnsi="Nirmala UI" w:cs="Nirmala UI"/>
        </w:rPr>
        <w:br/>
        <w:t>ଖାଇଲେ ସମସ୍ତ ପ୍ରକାର ପ୍ରମେହ ନଷ୍ଟ ହୁଏ।।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ନିମ୍ବଛେଲି ଦୁଇ ତୋଳାକୁ ରାତିରେ ଗରମ ପାଣିରେ ଭିଜାଇ ରଖିବ | ସକାଳେ ଛାଣି।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ସେଥୁରେ ମିଶ୍ରି ମିଶାଇ ଖାଇବ | ଏହିପରି es ଦିନ ଖାଇବ। ଏଥୁରେ ପ୍ରମେହ ଓ</w:t>
      </w:r>
      <w:r w:rsidRPr="002048EB">
        <w:rPr>
          <w:rFonts w:ascii="Nirmala UI" w:hAnsi="Nirmala UI" w:cs="Nirmala UI"/>
        </w:rPr>
        <w:br/>
        <w:t>ଗନେରିୟା ଭଲ ହୁଏ। :</w:t>
      </w:r>
    </w:p>
    <w:p w14:paraId="5D8C02F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F59FCF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1A4B7883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194</w:t>
      </w:r>
    </w:p>
    <w:p w14:paraId="5C5B041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AB7EF2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¦ ଅନୁଭୂତ ଯୋଗମାଳା ବା ସହଜ ଚିକିତ୍ସା / ୧୬୧ /</w:t>
      </w:r>
      <w:r w:rsidRPr="002048EB">
        <w:rPr>
          <w:rFonts w:ascii="Nirmala UI" w:hAnsi="Nirmala UI" w:cs="Nirmala UI"/>
        </w:rPr>
        <w:br/>
        <w:t>. ୬) ଘିକୁଆଁରି ରସ ଅଧସେରକୁ am ରୂପେ ଚକଟି କରି ଦେଖ | ଗୋଟିଏ କଲେଇକରା</w:t>
      </w:r>
      <w:r w:rsidRPr="002048EB">
        <w:rPr>
          <w:rFonts w:ascii="Nirmala UI" w:hAnsi="Nirmala UI" w:cs="Nirmala UI"/>
        </w:rPr>
        <w:br/>
        <w:t>କରାଇରେ LUGAR SIMA ଗରମ କର। ଘିଅ ଭଲ ରୂପେ ଗରମ ହେଲେ ସେଥ୍ଵରେ</w:t>
      </w:r>
      <w:r w:rsidRPr="002048EB">
        <w:rPr>
          <w:rFonts w:ascii="Nirmala UI" w:hAnsi="Nirmala UI" w:cs="Nirmala UI"/>
        </w:rPr>
        <w:br/>
        <w:t>ଘିକୁଆଁରୀ ରସ ପକାଇ ୨ ୦/ ୨ ୫ ମିନିଟ୍‌ ମନ୍ଦ ଅଗ୍ନିରେ ପାକ କର। ତାଂପରେ ଗହମ</w:t>
      </w:r>
      <w:r w:rsidRPr="002048EB">
        <w:rPr>
          <w:rFonts w:ascii="Nirmala UI" w:hAnsi="Nirmala UI" w:cs="Nirmala UI"/>
        </w:rPr>
        <w:br/>
        <w:t>ଅଟା ଏକପାଆ ଏବଂ ଚିନି ଅଧସେର ପକାଇ ପାକ କର | ଯେତେବେଳେ ଲଡୁ ପରି</w:t>
      </w:r>
      <w:r w:rsidRPr="002048EB">
        <w:rPr>
          <w:rFonts w:ascii="Nirmala UI" w:hAnsi="Nirmala UI" w:cs="Nirmala UI"/>
        </w:rPr>
        <w:br/>
        <w:t>ହୋଇଯିବ, ଟଚୁଲୀରୁ ଓହ୍ଲାଇ ଦୁଇ ତୋଳା ହିସାବରେ ଲଢ଼ୁ ତିଆରି କରି ରଖ | ଏହି AQ,</w:t>
      </w:r>
      <w:r w:rsidRPr="002048EB">
        <w:rPr>
          <w:rFonts w:ascii="Nirmala UI" w:hAnsi="Nirmala UI" w:cs="Nirmala UI"/>
        </w:rPr>
        <w:br/>
        <w:t>ଗୋଟିଏ ସକାଳେ ଖାଲି ପେଟରେ ଆଉ ଅଧଯପା ଗାଭଦୁଧ ପିଅ। ଏହିପରି vo ଦିନ</w:t>
      </w:r>
      <w:r w:rsidRPr="002048EB">
        <w:rPr>
          <w:rFonts w:ascii="Nirmala UI" w:hAnsi="Nirmala UI" w:cs="Nirmala UI"/>
        </w:rPr>
        <w:br/>
        <w:t>ଖାଇଲେ ବଡ଼ ଦୁର୍ବଳ ରୋଗୀ ବଳବାନ ହେବା ସଂଗେ ସଂଗେ ପ୍ରମେହ ରୋଗମୁକ୍ତ</w:t>
      </w:r>
      <w:r w:rsidRPr="002048EB">
        <w:rPr>
          <w:rFonts w:ascii="Nirmala UI" w:hAnsi="Nirmala UI" w:cs="Nirmala UI"/>
        </w:rPr>
        <w:br/>
        <w:t>| ହେବ। ଏହାକୁ ଖାଇବା ଦ୍ଵାରା ମାଂସ ଏବଂ ବୀର୍ଯ୍ୟ ଶୀଘ୍ର ବଢ଼େ ଏବଂ ଭୋକ ହୁଏ |</w:t>
      </w:r>
      <w:r w:rsidRPr="002048EB">
        <w:rPr>
          <w:rFonts w:ascii="Nirmala UI" w:hAnsi="Nirmala UI" w:cs="Nirmala UI"/>
        </w:rPr>
        <w:br/>
        <w:t>।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୭) AIF GAA SIMA AA ଏକତୋଳା, ମହୁ ଏକ ତୋଳା, ହଳଦୀଚୂର୍ଣ୍ର ଏକ ଅଣି ଓଜନ</w:t>
      </w:r>
      <w:r w:rsidRPr="002048EB">
        <w:rPr>
          <w:rFonts w:ascii="Nirmala UI" w:hAnsi="Nirmala UI" w:cs="Nirmala UI"/>
        </w:rPr>
        <w:br/>
        <w:t>ଏକତ୍ର ଖାଇଲେ ୨୦ ପ୍ରକାର ପ୍ରମେହ ନଷ୍ଟ ହୁଏ। ୨୧ ଦିନ ଖାଇବ। ପୁରୁଣା ଶିମୂଳୀ</w:t>
      </w:r>
      <w:r w:rsidRPr="002048EB">
        <w:rPr>
          <w:rFonts w:ascii="Nirmala UI" w:hAnsi="Nirmala UI" w:cs="Nirmala UI"/>
        </w:rPr>
        <w:br/>
        <w:t>ଗଛର ଛେଲି ବ୍ୟବହାର କରିବ।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୮) ନିଜର ବଳାବଳ ବିଚାର କରି ଏକ ରତି ବା ଦୁଇ ରତି ବଙ୍ଗଭସ୍କ ସାମାନ୍ଯ ଟିକିଏ ମହୁ</w:t>
      </w:r>
      <w:r w:rsidRPr="002048EB">
        <w:rPr>
          <w:rFonts w:ascii="Nirmala UI" w:hAnsi="Nirmala UI" w:cs="Nirmala UI"/>
        </w:rPr>
        <w:br/>
        <w:t>ସଂଗେ ମିଶାଇ ଚାଟିକରି ଖାଇ ତା ଉପରେ ଏକ ତୋଳା ଶିମୂଳୀ ଗଛର ଛେଲିର ରସ,</w:t>
      </w:r>
      <w:r w:rsidRPr="002048EB">
        <w:rPr>
          <w:rFonts w:ascii="Nirmala UI" w:hAnsi="Nirmala UI" w:cs="Nirmala UI"/>
        </w:rPr>
        <w:br/>
        <w:t>ଏକ ତୋଳା AZ ଓ ହଳଦୀଗୁଣ୍ଡ ଏକ ଅଣି ଓଜନ ଏକତ୍ର କରି ପିଇଲେ ପ୍ରମେହ ରୋଗ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_ ଯେପରି ସିଂହକୁ ଦେଖି ହାତୀ ପଳାଏ, ସେହିପରି ଚାଲିଯାଏ |</w:t>
      </w:r>
      <w:r w:rsidRPr="002048EB">
        <w:rPr>
          <w:rFonts w:ascii="Nirmala UI" w:hAnsi="Nirmala UI" w:cs="Nirmala UI"/>
        </w:rPr>
        <w:br/>
        <w:t xml:space="preserve"> ଶଶାଳ୍ଲଳୀତ୍ବଗ୍ରସୋପେତଂ ସକ୍ଷୌଦ୍ରଂ ରଜନୀରଜଃ</w:t>
      </w:r>
      <w:r w:rsidRPr="002048EB">
        <w:rPr>
          <w:rFonts w:ascii="Nirmala UI" w:hAnsi="Nirmala UI" w:cs="Nirmala UI"/>
        </w:rPr>
        <w:br/>
        <w:t>‘ ବଙ୍ଗ AF ହରେନ୍‌ ମେହାନ୍‌ ପଞ୍ଚାନନ୍‌ AS Gale |’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୯) ବାବୁଲ ଗଛର କଞ୍ଚାପତ୍ର ଏକତୋଳା ଅଥବା ଶୁଖିଲା ପତ୍ର ଅଧତୋଳା ଶିଳରେ ପରିଷ୍କାର</w:t>
      </w:r>
      <w:r w:rsidRPr="002048EB">
        <w:rPr>
          <w:rFonts w:ascii="Nirmala UI" w:hAnsi="Nirmala UI" w:cs="Nirmala UI"/>
        </w:rPr>
        <w:br/>
        <w:t>କରି ବାଟି ସମଭାଗ ମିଶ୍ରି ମିଶାଇ ସକାଳେ ଖାଲି ପେଟରେ ଖାଇ ପାଣି ପିଇବ। ଏହିପରି</w:t>
      </w:r>
      <w:r w:rsidRPr="002048EB">
        <w:rPr>
          <w:rFonts w:ascii="Nirmala UI" w:hAnsi="Nirmala UI" w:cs="Nirmala UI"/>
        </w:rPr>
        <w:br/>
        <w:t>୨ ୧ ଦିନ ଖାଇଲେ ସମସ୍ତ ପ୍ରକାର ପ୍ରମେହ ନଷ୍ଟ ହୁଏ | LAER ସ୍ଵପ୍ନଦୋଷ ଏବଂ Gace</w:t>
      </w:r>
      <w:r w:rsidRPr="002048EB">
        <w:rPr>
          <w:rFonts w:ascii="Nirmala UI" w:hAnsi="Nirmala UI" w:cs="Nirmala UI"/>
        </w:rPr>
        <w:br/>
        <w:t>ବୀର୍ଯ୍ୟ ପଡ଼ିବା ବନ୍ଦ ହୁଏ। ବାବୁଲ ପତ୍ରର ଯେଉଁ ଗୁଣ, ତାର କଞ୍ଚା ଫଳର ସେହି ଗୁଣ।</w:t>
      </w:r>
      <w:r w:rsidRPr="002048EB">
        <w:rPr>
          <w:rFonts w:ascii="Nirmala UI" w:hAnsi="Nirmala UI" w:cs="Nirmala UI"/>
        </w:rPr>
        <w:br/>
        <w:t>ଯେଉଁ ଫଳରେ ମଞ୍ଜି ହୋଇନଥୁବ, ସେହି ଫଳକୁ ଆଣି ଛାଇରେ ଶୁଖାଇ ଗୁଣ୍ଡକରି ସେଥୁରୁ</w:t>
      </w:r>
      <w:r w:rsidRPr="002048EB">
        <w:rPr>
          <w:rFonts w:ascii="Nirmala UI" w:hAnsi="Nirmala UI" w:cs="Nirmala UI"/>
        </w:rPr>
        <w:br/>
        <w:t>ଅଧତୋଳା ହିସାବରେ ମାତ୍ରା କରି ସମଭାଗ ମିଶ୍ରି ମିଶାଇ ଖାଇ ପାଣି ବା ଦୁଧ ପିଇବ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୧୦) ଅଗରା (ଓଡ଼ଶମାରୀ ଗଛ) ଚେରର ଉପର SAM (ଚୋପା) ଅଧତୋଳା ପରିଷ୍କାର କରି</w:t>
      </w:r>
      <w:r w:rsidRPr="002048EB">
        <w:rPr>
          <w:rFonts w:ascii="Nirmala UI" w:hAnsi="Nirmala UI" w:cs="Nirmala UI"/>
        </w:rPr>
        <w:br/>
        <w:t>ବାଟି ସେଥୁରେ ଦୁଇତୋଳା ଗୁଆ ଘିଅ ମିଶାଇ ସାତ ଦିନ ଖାଇଲେ ପ୍ରମେହ ରୋଗ ନାଶ</w:t>
      </w:r>
      <w:r w:rsidRPr="002048EB">
        <w:rPr>
          <w:rFonts w:ascii="Nirmala UI" w:hAnsi="Nirmala UI" w:cs="Nirmala UI"/>
        </w:rPr>
        <w:br/>
        <w:t>ହୁଏ। ପ୍ରତିଦିନ ୩ଷଧ ତିଆରି କରି ଖାଇବାକୁ ହେବ।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୧୧) ପଲାଶ ଫୁଲ ଏକ ତୋଳା ମିଶ୍ରି ଅଧତୋଳା, ଏକତ୍ର ବାଟି ପାଣିରେ ମିଶାଇ ଭାଙ୍ଗକୁ</w:t>
      </w:r>
    </w:p>
    <w:p w14:paraId="6D5E38A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52B0532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173F6E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195</w:t>
      </w:r>
    </w:p>
    <w:p w14:paraId="68D505E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F4FD83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/୧୬୨/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ଯେପରି ଭାଙ୍ଗନ୍ତି, ସେହିପରି ବହୁତ ସମୟ ଭାଙ୍କି ପିଇବ | ଏପରି ୨୧ ଦିନ ପ୍ରତିଦିନ</w:t>
      </w:r>
      <w:r w:rsidRPr="002048EB">
        <w:rPr>
          <w:rFonts w:ascii="Nirmala UI" w:hAnsi="Nirmala UI" w:cs="Nirmala UI"/>
        </w:rPr>
        <w:br/>
        <w:t>ସକାଳେ ଖାଇଲେ ପ୍ରମେହ ନୀଶ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 ୨) ନିମ୍ମୁଳି ଲତାକୁ ପାଣିରେ ଚନ୍ଦନ ପରି ବହଳିଆ କରି ବାଟିବ | ସେହି ବଟାରୁ ସୁକି ଓଜନ ଓ</w:t>
      </w:r>
      <w:r w:rsidRPr="002048EB">
        <w:rPr>
          <w:rFonts w:ascii="Nirmala UI" w:hAnsi="Nirmala UI" w:cs="Nirmala UI"/>
        </w:rPr>
        <w:br/>
        <w:t>ସେଥ୍ବରେ ଏକ Al ଓଜନ ଗୋଲମରିଚ ଚୂର୍ଣ୍ର ମିଶାଇ ଖାଇଲେ ସମସ୍ତ ଧାତୁ ରୋଗ ନାଶ</w:t>
      </w:r>
      <w:r w:rsidRPr="002048EB">
        <w:rPr>
          <w:rFonts w:ascii="Nirmala UI" w:hAnsi="Nirmala UI" w:cs="Nirmala UI"/>
        </w:rPr>
        <w:br/>
        <w:t>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୧୩) କୋଇଲେଖାମଞ୍ଚ, ତାଳମୁଳିକନ୍ଦା ଚୂର୍ଣକ ଗୋଖୁରାକଣ୍ଟା gd, ବାଇଡ଼ଙ୍କ ମଞ୍ଜିବୂର୍ଣ୍ଣ,</w:t>
      </w:r>
      <w:r w:rsidRPr="002048EB">
        <w:rPr>
          <w:rFonts w:ascii="Nirmala UI" w:hAnsi="Nirmala UI" w:cs="Nirmala UI"/>
        </w:rPr>
        <w:br/>
        <w:t>ବାଳଶିମୂଳୀକନ୍ଦା ଚୂର୍ଣ୍ଥ, ମହାକାଳ କନ୍ଦା ଚୂର୍ଣ୍ଣ ଏବଂ ମିଶ୍ରି ଏ ସମସ୍ତର ସମଭାଗ ଚୂର୍ଣ୍ଣ ଏକତ୍ର</w:t>
      </w:r>
      <w:r w:rsidRPr="002048EB">
        <w:rPr>
          <w:rFonts w:ascii="Nirmala UI" w:hAnsi="Nirmala UI" w:cs="Nirmala UI"/>
        </w:rPr>
        <w:br/>
        <w:t>କରି ଶିଶିରେ ରଖିବ | ପ୍ରତିଦିନ ସକାଳେ ଖାଲି ପେଟରେ ଅଧତୋଳା ବୂର୍ଣ୍ଣ ଖାଇ ଧାରୋଷ୍ଠ</w:t>
      </w:r>
      <w:r w:rsidRPr="002048EB">
        <w:rPr>
          <w:rFonts w:ascii="Nirmala UI" w:hAnsi="Nirmala UI" w:cs="Nirmala UI"/>
        </w:rPr>
        <w:br/>
        <w:t>ଦୁଧ ପିଇଲେ ସମସ୍ତ ପ୍ରକାର ଧାତୁରୋଗ ନଷ୍ଟ ହୋଇ OM OF ହୁଏ | (ପରୀକ୍ଷିତ)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୧୪) ଗୋଟିଏ ପାଚିଲା କଦଳୀ ଭିତରେ ଅଧତୋଳା ଘିଅ ପୁରାଇ ସକାଳେ ଓ ସନ୍ଧ୍ୟାରେ ଖାଇଲେ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' ପ୍ରଦର, ପ୍ରମେହ ଏବଂ ସମସ୍ତ ଧାତୁରୋଗ ନଷ୍ଟ ହୁଏ। ଏହାକୁ ଖାଇଲେ ଯଦି ସର୍ଦ୍ଦି ହୁଏ,</w:t>
      </w:r>
      <w:r w:rsidRPr="002048EB">
        <w:rPr>
          <w:rFonts w:ascii="Nirmala UI" w:hAnsi="Nirmala UI" w:cs="Nirmala UI"/>
        </w:rPr>
        <w:br/>
        <w:t>ତାହାହେଲେ ସୁକି ଓଜନ ମହୁ ମିଶାଇ ଖାଇବ। କଦଳୀ ପ୍ରମେହ ନାଶକ ଅଟେ।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୧୫) ବରଫଳକୁ ଛାଇରେ ଶୁଖାଇ ଟୁର୍ଣ୍ଣ କରି କନାରେ ଛାଣି ସମଭାଗ ମିଶ୍ରି ଗୁଣ୍ଡ ମିଶାଇ ଶିଶିରେ</w:t>
      </w:r>
      <w:r w:rsidRPr="002048EB">
        <w:rPr>
          <w:rFonts w:ascii="Nirmala UI" w:hAnsi="Nirmala UI" w:cs="Nirmala UI"/>
        </w:rPr>
        <w:br/>
        <w:t>ରଖିବ | ସକାଳେ ଓ ସନ୍ଧ୍ୟାରେ ଅଧତୋଳା ହିସାବରେ ଖାଇ GIR ଦୁଧ ପିଇଲେ ସମସ୍ତ</w:t>
      </w:r>
      <w:r w:rsidRPr="002048EB">
        <w:rPr>
          <w:rFonts w:ascii="Nirmala UI" w:hAnsi="Nirmala UI" w:cs="Nirmala UI"/>
        </w:rPr>
        <w:br/>
        <w:t>ପ୍ରକାର ପ୍ରମେହ ନଷ୍ଟ ହୋଇ ବୀର୍ଯ୍ୟବୂୃଵ୍ଧି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୧୬) ତୁଳସୀପତ୍ର ରସ ସୁକି ଓଜନ, ମହୁ ସୁକି ଓଜନ ଏବଂ ମିଶ୍ରି ସୁକି ଓଜନ ଏକତ୍ର କରି।</w:t>
      </w:r>
      <w:r w:rsidRPr="002048EB">
        <w:rPr>
          <w:rFonts w:ascii="Nirmala UI" w:hAnsi="Nirmala UI" w:cs="Nirmala UI"/>
        </w:rPr>
        <w:br/>
        <w:t>ସେଥ୍ରରେ ୧ ରତି ଓଜନ ବଙ୍ଗଭସ୍କ ମିଶାଇ ଖାଇଲେ ପ୍ରମେହ ନଷ୍ଟ ହୁଏ | ଅନ୍ତତଃ ୧୫।</w:t>
      </w:r>
      <w:r w:rsidRPr="002048EB">
        <w:rPr>
          <w:rFonts w:ascii="Nirmala UI" w:hAnsi="Nirmala UI" w:cs="Nirmala UI"/>
        </w:rPr>
        <w:br/>
        <w:t>ଦିନ ଖାଇବ।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୧୭) ମନ୍ଦାରଫୁଲ (ପାରିଜାତକ) ର ଅତି ଛୋଟ କଢ଼ି ସାତଟି ଖାଇ ଥଣ୍ଡା ପାଣି ପିଇବ | |</w:t>
      </w:r>
      <w:r w:rsidRPr="002048EB">
        <w:rPr>
          <w:rFonts w:ascii="Nirmala UI" w:hAnsi="Nirmala UI" w:cs="Nirmala UI"/>
        </w:rPr>
        <w:br/>
        <w:t>ସକାଳେ ଖାଲି ପେଟରେ ଏହି Asa ଖାଇବ। ଏହିପରି ସାତ ଦିନ ଖାଇଲେ ରୋଗମୁକ୍ତ |</w:t>
      </w:r>
      <w:r w:rsidRPr="002048EB">
        <w:rPr>
          <w:rFonts w:ascii="Nirmala UI" w:hAnsi="Nirmala UI" w:cs="Nirmala UI"/>
        </w:rPr>
        <w:br/>
        <w:t>ହେବ | ମାଛ, ମାଂସ, ଖଟା, ରାଗ, ଶାଗ ଖାଇବ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ପ୍ରମେହ, ୩ପସର୍ଗିକ ପ୍ରମେହ (ଗନେରିଆ ) , ଉପଦଂଶ ( ସିଫିଲିସ୍‌) ମଧରେ geae କ”ଣ ?</w:t>
      </w:r>
      <w:r w:rsidRPr="002048EB">
        <w:rPr>
          <w:rFonts w:ascii="Nirmala UI" w:hAnsi="Nirmala UI" w:cs="Nirmala UI"/>
        </w:rPr>
        <w:br/>
        <w:t>ପ୍ରମେହ ଓ ଗନେରିଆ AACA arma ରୋଗ; କିନ୍ତୁ ଗନେରିଆ ସ୍ଥ୍ରାନିକ ଅର୍ଥାତ୍‌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କେବଳ ମୁତ୍ରୁନଳୀରେ ରହେ ଏବଂ ପ୍ରମେହ ସର୍ବାଙ୍ଗୀନ ଅର୍ଥାତ୍‌ ମୂତ୍ରନଜୀ ଓ ସମସ୍ତ ଶରୀରରେ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ରହେ। ଦୂଷିତ ଯୋନି ସଂସର୍ଗରେ ବିଷାକ୍ତ କୀଟାଣୁ ଲିଙ୍ଗେନ୍ଦ୍ରିୟରେ ପ୍ରବେଶ କରି ଗନେରିଆ ରୋଗ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କରାଏ, କିନ୍ତୁ ପ୍ରମେହର ବିଷାକ୍ତ କୀଟାଣୁର ସମ୍ପର୍କ ନଥାଏ। ଏହା କେବଳ କୁପଥ୍ୟ ଖାଇବା ଦ୍ଵାରା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ବାତ, GA 6 କଫ ଦୂଷିତ ହୋଇ ଏହି ରୋଗ କରାଏ | ଗନେରିଆ ରୋଗରେ ମୁତ୍ରନଳୀରେ କ୍ଷତ ¦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ହୋଇ ପୁଜ ବାହାରେ ଏବଂ ଭୟଙ୍କର ଯନ୍ତ୍ରଣା ହୁଏ। ପ୍ରମେହ ରୋଗରେ ମୁତ୍ରନଳୀରେ ଯନ୍ତ୍ରଣା ହୁଏ |</w:t>
      </w:r>
    </w:p>
    <w:p w14:paraId="45268E6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3319F6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1BDA6D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196</w:t>
      </w:r>
    </w:p>
    <w:p w14:paraId="73B626F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E02FAE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୧୬୩ /</w:t>
      </w:r>
      <w:r w:rsidRPr="002048EB">
        <w:rPr>
          <w:rFonts w:ascii="Nirmala UI" w:hAnsi="Nirmala UI" w:cs="Nirmala UI"/>
        </w:rPr>
        <w:br/>
        <w:t xml:space="preserve"> ନାହିଁ। କିନ୍ତୁ ପ୍ରମେହ ଗନେରିଆ ରୋଗ ଠାରୁ ଭୟଙ୍କର; କାରଣ ପ୍ରମେହ ରୋଗରେ ଶରୀରର</w:t>
      </w:r>
      <w:r w:rsidRPr="002048EB">
        <w:rPr>
          <w:rFonts w:ascii="Nirmala UI" w:hAnsi="Nirmala UI" w:cs="Nirmala UI"/>
        </w:rPr>
        <w:br/>
        <w:t xml:space="preserve"> ସମସ୍ତ ଧାତୁ ଦୂଷିତ ହୋଇ ମୁତ୍ରନଳୀ ବାଟେ ବାହାରି ଆସିବା ଦ୍ଵାରା ଶରୀର ବେଶି ଦୁର୍ବଳ ହୋଇପଡ଼େ</w:t>
      </w:r>
      <w:r w:rsidRPr="002048EB">
        <w:rPr>
          <w:rFonts w:ascii="Nirmala UI" w:hAnsi="Nirmala UI" w:cs="Nirmala UI"/>
        </w:rPr>
        <w:br/>
        <w:t>ୀ ଏବଂ ରୋଗର ଆରମ୍ଭରୁ ଚିକିତ୍ସା ନ କଲେ ମଧୁମେହ ହୋଇ ଅସାଧ୍ଯ ହୋଇପଡ଼େ |</w:t>
      </w:r>
      <w:r w:rsidRPr="002048EB">
        <w:rPr>
          <w:rFonts w:ascii="Nirmala UI" w:hAnsi="Nirmala UI" w:cs="Nirmala UI"/>
        </w:rPr>
        <w:br/>
        <w:t>ଗନେରିଆ ରୋଗରେ ଳଲିଦ୍ଦେନ୍ଦ୍ରିୟର ଭିତରେ ଘା ହୁଏ, ଉପଦଂଶ (ସିଫ୍ଲିସ୍‌) ରୋଗରେ</w:t>
      </w:r>
      <w:r w:rsidRPr="002048EB">
        <w:rPr>
          <w:rFonts w:ascii="Nirmala UI" w:hAnsi="Nirmala UI" w:cs="Nirmala UI"/>
        </w:rPr>
        <w:br/>
        <w:t>ଲିଙ୍ଗେନ୍ଦ୍ରିୟର ଉପରିଭାଗରେ ଘା ହୁଏ, ଏପରି କି ଶରୀରର ଅନ୍ୟ ଜାଗାରେ ଘା ଦେଖାଯାଏ |</w:t>
      </w:r>
      <w:r w:rsidRPr="002048EB">
        <w:rPr>
          <w:rFonts w:ascii="Nirmala UI" w:hAnsi="Nirmala UI" w:cs="Nirmala UI"/>
        </w:rPr>
        <w:br/>
        <w:t>. ଗନେରିଆ ଓ ସିଫ୍୍‌ଲିସ୍‌ ଉଭୟେ ବିଷାକ୍ତ କୀଟାଣୁ ଦ୍ଵାରା ହୁଅନ୍ତି |</w:t>
      </w:r>
      <w:r w:rsidRPr="002048EB">
        <w:rPr>
          <w:rFonts w:ascii="Nirmala UI" w:hAnsi="Nirmala UI" w:cs="Nirmala UI"/>
        </w:rPr>
        <w:br/>
        <w:t>ପ୍ରମେହ ଓ ମୁତ୍ରାତିସାର ମଧ୍ଯରେ ପ୍ରଭେଦ କ'ଣ ?</w:t>
      </w:r>
      <w:r w:rsidRPr="002048EB">
        <w:rPr>
          <w:rFonts w:ascii="Nirmala UI" w:hAnsi="Nirmala UI" w:cs="Nirmala UI"/>
        </w:rPr>
        <w:br/>
        <w:t>| ପ୍ରମେହ ଯେପରି ମୂତ୍ରନଳୀର ରୋଗ, ମୂତ୍ରାତିସାର ସେହିପରି ମୂତ୍ରନଳୀର ରୋଗ | ପ୍ରମେହ</w:t>
      </w:r>
      <w:r w:rsidRPr="002048EB">
        <w:rPr>
          <w:rFonts w:ascii="Nirmala UI" w:hAnsi="Nirmala UI" w:cs="Nirmala UI"/>
        </w:rPr>
        <w:br/>
        <w:t>2 ରୋଗରେ ଦେହର ସମସ୍ତ ଧାତୁ ଦୂଷିତ ହୋଇ Taam ବାଟେ ମୁତ୍ର ସହିତ ବାହାରିଆସେ, କିନ୍ତୁ</w:t>
      </w:r>
      <w:r w:rsidRPr="002048EB">
        <w:rPr>
          <w:rFonts w:ascii="Nirmala UI" w:hAnsi="Nirmala UI" w:cs="Nirmala UI"/>
        </w:rPr>
        <w:br/>
        <w:t>| ମୂତ୍ରାତିସାରରେ କେବଳ ଦେହର ଜଳୀୟପଦାର୍ଥ ବିକୃତ ହୋଇ ଏବଂ ସ୍ଥାନଚ୍ୟୁତ ହୋଇ ମୁତ୍ରନଳୀ</w:t>
      </w:r>
      <w:r w:rsidRPr="002048EB">
        <w:rPr>
          <w:rFonts w:ascii="Nirmala UI" w:hAnsi="Nirmala UI" w:cs="Nirmala UI"/>
        </w:rPr>
        <w:br/>
        <w:t>ବାଟେ ବାହାରି ଆସେ। ପ୍ରମେହ ରୋଗପରି ମୂତ୍ରାତିସାରରେ ମଧ୍ଯ ଶରୀର ଦୁର୍ବଳ ହୁଏ ଏବଂ</w:t>
      </w:r>
      <w:r w:rsidRPr="002048EB">
        <w:rPr>
          <w:rFonts w:ascii="Nirmala UI" w:hAnsi="Nirmala UI" w:cs="Nirmala UI"/>
        </w:rPr>
        <w:br/>
        <w:t>ମୈଥୁନ ଶକ୍ତି କମିଯାଏ | ମସ୍ତକର Jamel, ମୁହଁ ଓ ତାଳୁର ଶୁଷ୍କତା ମୁତ୍ରାତିସାର ରୋଗର ଲକ୍ଷଣ |</w:t>
      </w:r>
      <w:r w:rsidRPr="002048EB">
        <w:rPr>
          <w:rFonts w:ascii="Nirmala UI" w:hAnsi="Nirmala UI" w:cs="Nirmala UI"/>
        </w:rPr>
        <w:br/>
        <w:t>ଏହି ରୋଗରେ ଜଳୀୟ ଅଂଶ କ୍ଷୟ ହେବାରୁ ଏହାକୁ “ ସୋମରୋଗ” କହନ୍ତି | ସୋମରୋଗ ବହୁତ</w:t>
      </w:r>
      <w:r w:rsidRPr="002048EB">
        <w:rPr>
          <w:rFonts w:ascii="Nirmala UI" w:hAnsi="Nirmala UI" w:cs="Nirmala UI"/>
        </w:rPr>
        <w:br/>
        <w:t>ଦିନର ହେଲେ ମୂତ୍ରାତିସାର ହୋଇଯାଏ। ପ୍ରମେହରେ ମୂତ୍ରର od ଭିନ୍ନ ଭିନ୍ନ୍‌ ଏବଂ clade ହୁଏ,</w:t>
      </w:r>
      <w:r w:rsidRPr="002048EB">
        <w:rPr>
          <w:rFonts w:ascii="Nirmala UI" w:hAnsi="Nirmala UI" w:cs="Nirmala UI"/>
        </w:rPr>
        <w:br/>
        <w:t>କିନ୍ତୁ ମୂତ୍ରାତିସାରରେ ମୂତ୍ର ସଫା, ଶୀତଳ ଓ ଗନ୍ଧହୀନ ହୁଏ | ମୁତ୍ରାତିସାର ଅନେକ ଅଂଶରେ ଉଦକ</w:t>
      </w:r>
      <w:r w:rsidRPr="002048EB">
        <w:rPr>
          <w:rFonts w:ascii="Nirmala UI" w:hAnsi="Nirmala UI" w:cs="Nirmala UI"/>
        </w:rPr>
        <w:br/>
        <w:t>ମେହ ପରି ଦେଖାଯାଏ, କିନ୍ତୁ ଉଦକ ମେହରେ ମୂତ୍ରୁର ବର୍ଣ୍ଣ ମୂତ୍ରାତିସାର ମୂତ୍ର ପରି ହେଲେ ସୁଦ୍ଧା</w:t>
      </w:r>
      <w:r w:rsidRPr="002048EB">
        <w:rPr>
          <w:rFonts w:ascii="Nirmala UI" w:hAnsi="Nirmala UI" w:cs="Nirmala UI"/>
        </w:rPr>
        <w:br/>
        <w:t>ଉଦକ ମେହର ମୁତ୍ର ଚିକ୍‌କଣ ଏବଂ ମୁତ୍ରକୁ ରଖି ଦେଲେ ମୁତ୍ରର ତଳ ଭାଗରେ ମଇଳା ବସିଯାଏ।</w:t>
      </w:r>
      <w:r w:rsidRPr="002048EB">
        <w:rPr>
          <w:rFonts w:ascii="Nirmala UI" w:hAnsi="Nirmala UI" w:cs="Nirmala UI"/>
        </w:rPr>
        <w:br/>
        <w:t>ଉଦକ ମେହରେ ମସ୍ତକର ଶିଥ୍ବଳତା ଏବଂ ମୁହଁ ଓ ତାଳୁର ଶୁଷ୍କତା ନ ଥାଏ ଏବଂ ମୁତ୍ରାତିସାର ପରି</w:t>
      </w:r>
      <w:r w:rsidRPr="002048EB">
        <w:rPr>
          <w:rFonts w:ascii="Nirmala UI" w:hAnsi="Nirmala UI" w:cs="Nirmala UI"/>
        </w:rPr>
        <w:br/>
        <w:t>| ଏତେ ଅଧ୍ନକ ପରିସ୍ରା ହୁଏନାହିଁ |</w:t>
      </w:r>
      <w:r w:rsidRPr="002048EB">
        <w:rPr>
          <w:rFonts w:ascii="Nirmala UI" w:hAnsi="Nirmala UI" w:cs="Nirmala UI"/>
        </w:rPr>
        <w:br/>
        <w:t>ଗନେରିଆ ( ୩ପସର୍ଗିକ ପ୍ରମେହ 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ଗନେରିଆ ରୋଗ ଭୋମଗୁଥୁବା ସ୍ତ୍ରୀ ସହିତ ମୈଥୁନ କରିବା ଦ୍ଵାରା ଏହି ରୋଗ କୀଟାଣୁ</w:t>
      </w:r>
      <w:r w:rsidRPr="002048EB">
        <w:rPr>
          <w:rFonts w:ascii="Nirmala UI" w:hAnsi="Nirmala UI" w:cs="Nirmala UI"/>
        </w:rPr>
        <w:br/>
        <w:t>ଶରୀରରେ ପ୍ରବେଶ MEQ ସେହିପରି ଗନେରିଆ ରୋଗୀ ପୁରୁଷ ଠାରୁ ସ୍ପ୍ପୀ ଶରୀରରେ `</w:t>
      </w:r>
      <w:r w:rsidRPr="002048EB">
        <w:rPr>
          <w:rFonts w:ascii="Nirmala UI" w:hAnsi="Nirmala UI" w:cs="Nirmala UI"/>
        </w:rPr>
        <w:br/>
        <w:t>ଏହି ରୋଗର କୀଟାଣୁ ପ୍ରବେଶ କରି ଏହି ରୋଗ କରାଏ | ଏହି ରୋଗ ମୁତ୍ରନଳୀର ରୋଗ</w:t>
      </w:r>
      <w:r w:rsidRPr="002048EB">
        <w:rPr>
          <w:rFonts w:ascii="Nirmala UI" w:hAnsi="Nirmala UI" w:cs="Nirmala UI"/>
        </w:rPr>
        <w:br/>
        <w:t>ହେଲେ ମଧ୍ଯ/ ବହୁତ ଦିନର ହୋଇଗଲେ ଏହି ରୋଗର କୀଟାଣୁ ଶରୀରର ଅନ୍ୟ</w:t>
      </w:r>
      <w:r w:rsidRPr="002048EB">
        <w:rPr>
          <w:rFonts w:ascii="Nirmala UI" w:hAnsi="Nirmala UI" w:cs="Nirmala UI"/>
        </w:rPr>
        <w:br/>
        <w:t>ଅଙ୍ଗମାନଙ୍କରେ ପ୍ରବେଶ କରି ନାକ, କାନ ଓ ମୁହଁରେ ଘା କରାଏ ସ୍ତ୍ରୀଲୋକଙ୍କର ପ୍ରଥମେ</w:t>
      </w:r>
      <w:r w:rsidRPr="002048EB">
        <w:rPr>
          <w:rFonts w:ascii="Nirmala UI" w:hAnsi="Nirmala UI" w:cs="Nirmala UI"/>
        </w:rPr>
        <w:br/>
        <w:t>ଯୋନିରେ କୀଟାଣୁସବୁ ପ୍ରବେଶ କରି ଗର୍ଭାଶୟ ପର୍ଯ୍ୟନ୍ତ ଚାଲିଯାଇ ସେମାନଙ୍କୁ ବାଂଝ</w:t>
      </w:r>
      <w:r w:rsidRPr="002048EB">
        <w:rPr>
          <w:rFonts w:ascii="Nirmala UI" w:hAnsi="Nirmala UI" w:cs="Nirmala UI"/>
        </w:rPr>
        <w:br/>
        <w:t>କରିଦିଅନ୍ତି। ଯଦି ଅକସ୍କାତ୍‌ ଗର୍ଭଧାନ ହୁଏ: ତାହାହେଲେ ସେହି ଗର୍ଭର ସନ୍ତାନ ସେହି</w:t>
      </w:r>
      <w:r w:rsidRPr="002048EB">
        <w:rPr>
          <w:rFonts w:ascii="Nirmala UI" w:hAnsi="Nirmala UI" w:cs="Nirmala UI"/>
        </w:rPr>
        <w:br/>
        <w:t>ରୋଗ ନେଇ ଜନ୍ମ ହୁଏ ଅଥବା ବିକଳାଙ୍ଗ ହୁଏ।</w:t>
      </w:r>
    </w:p>
    <w:p w14:paraId="435F2F2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59FD0F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F20749D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197</w:t>
      </w:r>
    </w:p>
    <w:p w14:paraId="2B267F8E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EF8403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୧୬୪ 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ପୂର୍ବ ଲକ୍ଷଣ -</w:t>
      </w:r>
      <w:r w:rsidRPr="002048EB">
        <w:rPr>
          <w:rFonts w:ascii="Nirmala UI" w:hAnsi="Nirmala UI" w:cs="Nirmala UI"/>
        </w:rPr>
        <w:br/>
        <w:t>- ` ଦୂଷିତ ଯୋନିସଂସର୍ଗ ପରଠାରୁ ୧୦/ ୧ ୫ ଦିନ ମଧ୍ୟରେ ଏହି ରୋଗ ଲକ୍ଷଣ ଦେଖାଯାଏ |</w:t>
      </w:r>
      <w:r w:rsidRPr="002048EB">
        <w:rPr>
          <w:rFonts w:ascii="Nirmala UI" w:hAnsi="Nirmala UI" w:cs="Nirmala UI"/>
        </w:rPr>
        <w:br/>
        <w:t>କାହାକୁ ଦିନେ ଦୁଇ ଦିନ ମଧ୍ଯରେ ଏହି ରୋଗ IACI! କରେ | ପ୍ରଥମେ ଏହି ରୋଗର କୀଟାଣୁ</w:t>
      </w:r>
      <w:r w:rsidRPr="002048EB">
        <w:rPr>
          <w:rFonts w:ascii="Nirmala UI" w:hAnsi="Nirmala UI" w:cs="Nirmala UI"/>
        </w:rPr>
        <w:br/>
        <w:t>ମୂତ୍ରନଳୀରେ ପ୍ରବେଶ କରିବା ଦ୍ଵାରା ମୂତ୍ରନଳୀରେ ଜ୍ବାଳା ହୁଏ, ଘା ହୋଇ ପୂଜ ହୁଏ ଏବଂ ପରିସ୍ରା</w:t>
      </w:r>
      <w:r w:rsidRPr="002048EB">
        <w:rPr>
          <w:rFonts w:ascii="Nirmala UI" w:hAnsi="Nirmala UI" w:cs="Nirmala UI"/>
        </w:rPr>
        <w:br/>
        <w:t>କରିବା ସମୟରେ ଅସହ୍ୟ ଯନ୍ତ୍ରଣା ହୁଏ। ସ୍ତ୍ରୀଲୋକଙ୍କ ଅପେକ୍ଷା ପୁରୁଷ ଲୋକଙ୍କର ବେଶୀ ଯନ୍ତ୍ରଣା</w:t>
      </w:r>
      <w:r w:rsidRPr="002048EB">
        <w:rPr>
          <w:rFonts w:ascii="Nirmala UI" w:hAnsi="Nirmala UI" w:cs="Nirmala UI"/>
        </w:rPr>
        <w:br/>
        <w:t>ହୁଏ | କାରଣ ପୁରୁଷ ଲୋକଙ୍କର ମୁତ୍ରନଳୀ ସରୁଥ୍ୁବାରୁ ଏବଂ EAACR ଘା ହୋଇଥିବାରୁ ପରିସ୍ରା</w:t>
      </w:r>
      <w:r w:rsidRPr="002048EB">
        <w:rPr>
          <w:rFonts w:ascii="Nirmala UI" w:hAnsi="Nirmala UI" w:cs="Nirmala UI"/>
        </w:rPr>
        <w:br/>
        <w:t>କଲାବେଳେ ବେଶି ଯନ୍ତ୍ରଣା ହୁଏ | ସ୍ତ୍ରୀଲୋକଙ୍କର ପରିସ୍ରାନଳୀ ମୋଟା ଥ୍ବବାରୁ ସେତେ କଷ୍ଟ ହୁଏ</w:t>
      </w:r>
      <w:r w:rsidRPr="002048EB">
        <w:rPr>
          <w:rFonts w:ascii="Nirmala UI" w:hAnsi="Nirmala UI" w:cs="Nirmala UI"/>
        </w:rPr>
        <w:br/>
        <w:t>ନାହିଁ | ତଳିପେଟ, ଅଣ୍ଟା, ଆଣ୍ଠୁ ଗଣ୍ତିରେ ବେଦନା ହୁଏ ଏବଂ କେତେକଙ୍କର ଜ୍ଵର ମଧ୍ଯ ହୁଏ |</w:t>
      </w:r>
      <w:r w:rsidRPr="002048EB">
        <w:rPr>
          <w:rFonts w:ascii="Nirmala UI" w:hAnsi="Nirmala UI" w:cs="Nirmala UI"/>
        </w:rPr>
        <w:br/>
        <w:t>ରାତିରେ ଳିଙ୍ଗେନ୍ଦ୍ରିୟ ଅସ୍ଵାଭାବିକ୍‌ ଭାବେ ଉତ୍ତେଜିତ ହୁଏ | ଏହି ରୋଗ ଆକ୍ରମଣ କଲାମାତ୍ରେ</w:t>
      </w:r>
      <w:r w:rsidRPr="002048EB">
        <w:rPr>
          <w:rFonts w:ascii="Nirmala UI" w:hAnsi="Nirmala UI" w:cs="Nirmala UI"/>
        </w:rPr>
        <w:br/>
        <w:t>ଚିକତ୍ସା କଲେ ଶୀଘ୍ର ଭଲ ହୁଏ; କିନ୍ତୁ ଚରିତ୍ରଦୋଷ ଲୋକେ ଜାଣିରଖିବା ଉଚିତ ଯେ, NEIEA</w:t>
      </w:r>
      <w:r w:rsidRPr="002048EB">
        <w:rPr>
          <w:rFonts w:ascii="Nirmala UI" w:hAnsi="Nirmala UI" w:cs="Nirmala UI"/>
        </w:rPr>
        <w:br/>
        <w:t>ଏହି ରୋଗକୁ ଯଦି ଛପାଇ ରଖାଯାଏ, ତାହାହେଲେ ରୋଗ ପୁରୁଣା ହୋଇଗଲେ ଅସାଧ୍ଯ ହୋଇପଡ଼େ |</w:t>
      </w:r>
      <w:r w:rsidRPr="002048EB">
        <w:rPr>
          <w:rFonts w:ascii="Nirmala UI" w:hAnsi="Nirmala UI" w:cs="Nirmala UI"/>
        </w:rPr>
        <w:br/>
        <w:t>ରୋଗ ବେଶୀ ଦିନର ହୋଇଗଲେ ପରିସ୍ରା କଲାବେଳେ ଜ୍ଵାଳା କମିଯାଏ ଏବଂ ପୂଜ ବାହାରିବା ମଧ୍ଯ</w:t>
      </w:r>
      <w:r w:rsidRPr="002048EB">
        <w:rPr>
          <w:rFonts w:ascii="Nirmala UI" w:hAnsi="Nirmala UI" w:cs="Nirmala UI"/>
        </w:rPr>
        <w:br/>
        <w:t>ବନ୍ଦ ହୋଇଯାଏ | ରୋଗୀ ଭାବେ ଯେ, ସେ ରୋଗମୁକ୍ତ ହେଲା ବୋଲି, କିନ୍ତୁ ପ୍ରକୃତରେ ରୋଗର</w:t>
      </w:r>
      <w:r w:rsidRPr="002048EB">
        <w:rPr>
          <w:rFonts w:ascii="Nirmala UI" w:hAnsi="Nirmala UI" w:cs="Nirmala UI"/>
        </w:rPr>
        <w:br/>
        <w:t>କୀଟାଣୁ ଶରୀର ଭିତରେ ଲୁଚି ରହିଥାନ୍ତି। କେତେ ଲୋକଙ୍କର ମୁତ୍ରନଳୀରେ JA ଜମିଯାଇ ପଥର</w:t>
      </w:r>
      <w:r w:rsidRPr="002048EB">
        <w:rPr>
          <w:rFonts w:ascii="Nirmala UI" w:hAnsi="Nirmala UI" w:cs="Nirmala UI"/>
        </w:rPr>
        <w:br/>
        <w:t>ପରି ଟାଣ ହୋଇଯାଇ ମୁତନଳୀ ବନ୍ଦ କରିଦିଏ, ଟୋପା ଟୋପା ପରିସ୍ରା ହୁଏ ବା ଆଦୌ ପରିସ୍ରା</w:t>
      </w:r>
      <w:r w:rsidRPr="002048EB">
        <w:rPr>
          <w:rFonts w:ascii="Nirmala UI" w:hAnsi="Nirmala UI" w:cs="Nirmala UI"/>
        </w:rPr>
        <w:br/>
        <w:t>ହୋଇପାରେ ନାହିଁ। ଯନ୍ତ୍ର ସାହାଯ୍ୟରେ ପରିସ୍ରା କରାଇବାକୁ ହୁଏ |</w:t>
      </w:r>
      <w:r w:rsidRPr="002048EB">
        <w:rPr>
          <w:rFonts w:ascii="Nirmala UI" w:hAnsi="Nirmala UI" w:cs="Nirmala UI"/>
        </w:rPr>
        <w:br/>
        <w:t>ଚିକିତ୍ସା ପୂର୍ବରୁ -</w:t>
      </w:r>
      <w:r w:rsidRPr="002048EB">
        <w:rPr>
          <w:rFonts w:ascii="Nirmala UI" w:hAnsi="Nirmala UI" w:cs="Nirmala UI"/>
        </w:rPr>
        <w:br/>
        <w:t>ଚିକିତ୍ସା କରିବା ପୂର୍ବରୁ ରୋଗୀକୁ ଦୁଇ ତୋଳା ଜଡ଼ାତେଲ ଦୁଧ ସଙ୍ଗେ ଖାଇବାକୁ ଦେଇ।</w:t>
      </w:r>
      <w:r w:rsidRPr="002048EB">
        <w:rPr>
          <w:rFonts w:ascii="Nirmala UI" w:hAnsi="Nirmala UI" w:cs="Nirmala UI"/>
        </w:rPr>
        <w:br/>
        <w:t>ପେଟ ସଫା କରାଇଦେବା ଉଚିତ୍‌ | ପେଟ ସଫା ହୋଇଗଲା ପରେ ମୁତ୍ରନଳୀ ସଫା କରାଇବା |</w:t>
      </w:r>
      <w:r w:rsidRPr="002048EB">
        <w:rPr>
          <w:rFonts w:ascii="Nirmala UI" w:hAnsi="Nirmala UI" w:cs="Nirmala UI"/>
        </w:rPr>
        <w:br/>
        <w:t>ଉଚିତ୍‌ | ଦୁଇତୋଳା କବାବଟିନିକୁ ୧୬ ତୋଳା AER ସିଝାଇ ଅବଶେଷ ଦୁଇତୋଳା ରହିଲେ</w:t>
      </w:r>
      <w:r w:rsidRPr="002048EB">
        <w:rPr>
          <w:rFonts w:ascii="Nirmala UI" w:hAnsi="Nirmala UI" w:cs="Nirmala UI"/>
        </w:rPr>
        <w:br/>
        <w:t>ଛାଣି ସେହି ପାଣିକୁ ଥଣ୍ଡା କରି ସେଥୁରେ ୫/୭ ବୁନ୍ଦା ଚନ୍ଦନତୈଳ ପକାଇ ପିଇଲେ ମୂତ୍ରନଳୀ ସଫା।</w:t>
      </w:r>
      <w:r w:rsidRPr="002048EB">
        <w:rPr>
          <w:rFonts w:ascii="Nirmala UI" w:hAnsi="Nirmala UI" w:cs="Nirmala UI"/>
        </w:rPr>
        <w:br/>
        <w:t>ହୋଇଯାଏ। ଏହିପରି ପ୍ରତିଦିନ ଦୁଇ ତୋଳୀ କବାବଚିନି କ୍ବାଥରେ ଚନ୍ଦନତୈଳ ପକାଇ ଦିନକୁ</w:t>
      </w:r>
      <w:r w:rsidRPr="002048EB">
        <w:rPr>
          <w:rFonts w:ascii="Nirmala UI" w:hAnsi="Nirmala UI" w:cs="Nirmala UI"/>
        </w:rPr>
        <w:br/>
        <w:t>ତିନି ଥର ହିସାବରେ ସାତଦିନ ଖାଇଲେ ଲିଙ୍ଗେନ୍ଦ୍ରିୟର ଘା ଭଲ ହୋଇଯାଏ | |</w:t>
      </w:r>
      <w:r w:rsidRPr="002048EB">
        <w:rPr>
          <w:rFonts w:ascii="Nirmala UI" w:hAnsi="Nirmala UI" w:cs="Nirmala UI"/>
        </w:rPr>
        <w:br/>
        <w:t>ଗନେରିଆ ରୋଗୀ ଦେହରେ ସର୍ବାଙ୍ଗରେ ନାରାୟଣୀ ତୈଳ ଲଗାଇ ଥଣ୍ଡା ପାଣିରେ।</w:t>
      </w:r>
      <w:r w:rsidRPr="002048EB">
        <w:rPr>
          <w:rFonts w:ascii="Nirmala UI" w:hAnsi="Nirmala UI" w:cs="Nirmala UI"/>
        </w:rPr>
        <w:br/>
        <w:t>ଗାଧୋଇବା ଉଚିତ୍‌ | ସର୍ଦ୍ଦିହେଲେ ଗରମ ପାଣିରେ ଗାଧୋଇବ। | TSA ଖାଇବା ପୁର୍ବରୁ ଝାଡ଼ା ସଫା |</w:t>
      </w:r>
      <w:r w:rsidRPr="002048EB">
        <w:rPr>
          <w:rFonts w:ascii="Nirmala UI" w:hAnsi="Nirmala UI" w:cs="Nirmala UI"/>
        </w:rPr>
        <w:br/>
        <w:t>କରାଇନେବ | ଣିଷଧ ଖାଉଥୁବା ସମୟରେ କୋଷ୍ଠବଦ୍ଧ ହେଲେ ଗୁଲକନ୍ଦ (ଗୋଲାପ ଫୁଲ)</w:t>
      </w:r>
      <w:r w:rsidRPr="002048EB">
        <w:rPr>
          <w:rFonts w:ascii="Nirmala UI" w:hAnsi="Nirmala UI" w:cs="Nirmala UI"/>
        </w:rPr>
        <w:br/>
        <w:t>ଦୁଇତୋଳା, ମୁନାକା ( ଖଜୁର) ମଞ୍ଜ ବାହାର କରିଦେଇ ସାତଟା ସୌଫ ଅଧତୋଳା ଅଧସେର</w:t>
      </w:r>
      <w:r w:rsidRPr="002048EB">
        <w:rPr>
          <w:rFonts w:ascii="Nirmala UI" w:hAnsi="Nirmala UI" w:cs="Nirmala UI"/>
        </w:rPr>
        <w:br/>
        <w:t>ପାଣିରେ ସିଝାଇ ଅବଶେଷ ଅଧପାଏ ପାଣି ରହିଲେ ଛାଣି ସେହି କ୍ଵାଥ ( ପାଣି) ରାତିରେ ଶୋଇଲା ର</w:t>
      </w:r>
      <w:r w:rsidRPr="002048EB">
        <w:rPr>
          <w:rFonts w:ascii="Nirmala UI" w:hAnsi="Nirmala UI" w:cs="Nirmala UI"/>
        </w:rPr>
        <w:br/>
        <w:t>ASQ AAEM ସକାଳେ ଝାଡ଼ା ସଫା ହୁଏ। ପରିସ୍ରା ସଫା କରିବାକୁ ପ୍ରତିଦିନ ଦୁଧ ସମଭାଗ ପାଣି “ :</w:t>
      </w:r>
    </w:p>
    <w:p w14:paraId="14C4E28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603295B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FA6EE1E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198</w:t>
      </w:r>
    </w:p>
    <w:p w14:paraId="1209BDC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AC3579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୧୬୫ /</w:t>
      </w:r>
      <w:r w:rsidRPr="002048EB">
        <w:rPr>
          <w:rFonts w:ascii="Nirmala UI" w:hAnsi="Nirmala UI" w:cs="Nirmala UI"/>
        </w:rPr>
        <w:br/>
        <w:t>ମିଶାଇ ଭାଙ୍ଗ ପରି ଭାଙ୍ଗି ପିଲଲେ ପରିସ୍ରା ସଫା ହୁଏ ଅଥବା ଗୋଖୁରାକଣ୍ଠଟା ଦୁଇ ତୋଳା ଅଧ ସେର</w:t>
      </w:r>
      <w:r w:rsidRPr="002048EB">
        <w:rPr>
          <w:rFonts w:ascii="Nirmala UI" w:hAnsi="Nirmala UI" w:cs="Nirmala UI"/>
        </w:rPr>
        <w:br/>
        <w:t>ପାଣିରେ ସିଝାଇ ଅଧପାଏ ପାଣି ରହିଲେ ତାକୁ ଛାଣି ସେହି ପାଣି ପିଇବ ଅଥବା ଦୁଇ ତୋଳା</w:t>
      </w:r>
      <w:r w:rsidRPr="002048EB">
        <w:rPr>
          <w:rFonts w:ascii="Nirmala UI" w:hAnsi="Nirmala UI" w:cs="Nirmala UI"/>
        </w:rPr>
        <w:br/>
        <w:t>| ଗୋଖୁରାକଣ୍ଟାକୁ ରାତିରେ ପାଣିରେ ବତୁରାଇ ସକାଳେ ଛାଣି ସେହି ପାଣି ପିଇଲେ ପରିସ୍ରା ସଫା</w:t>
      </w:r>
      <w:r w:rsidRPr="002048EB">
        <w:rPr>
          <w:rFonts w:ascii="Nirmala UI" w:hAnsi="Nirmala UI" w:cs="Nirmala UI"/>
        </w:rPr>
        <w:br/>
        <w:t>ହୋଲ ମୂତ୍ରୁନଳୀ ଜ୍ଵାଳା JAS AM ହୁଏ। ମୁତ୍ରକୃ୍ଛ ନାଶକ ଦ୍ରବ୍ୟ ମଧ୍ଯରେ ଗୋଖୁରାକଣ୍ଟା ଶ୍ରେଷ୍ଠ</w:t>
      </w:r>
      <w:r w:rsidRPr="002048EB">
        <w:rPr>
          <w:rFonts w:ascii="Nirmala UI" w:hAnsi="Nirmala UI" w:cs="Nirmala UI"/>
        </w:rPr>
        <w:br/>
        <w:t>(ଚରକ) | ଗନେରିଆ ରୋଗର EGA Gadel ସମୟରେ ପ୍ରତିଦିନ ଉପରୋକ୍ତମତେ ଗୋଖୁରା</w:t>
      </w:r>
      <w:r w:rsidRPr="002048EB">
        <w:rPr>
          <w:rFonts w:ascii="Nirmala UI" w:hAnsi="Nirmala UI" w:cs="Nirmala UI"/>
        </w:rPr>
        <w:br/>
        <w:t>ପାଣି ପିଉଥୁବା ଉଚିତ୍‌ | .</w:t>
      </w:r>
      <w:r w:rsidRPr="002048EB">
        <w:rPr>
          <w:rFonts w:ascii="Nirmala UI" w:hAnsi="Nirmala UI" w:cs="Nirmala UI"/>
        </w:rPr>
        <w:br/>
        <w:t>ଚିକିତ୍ସା -</w:t>
      </w:r>
      <w:r w:rsidRPr="002048EB">
        <w:rPr>
          <w:rFonts w:ascii="Nirmala UI" w:hAnsi="Nirmala UI" w:cs="Nirmala UI"/>
        </w:rPr>
        <w:br/>
        <w:t>୧) ବର କ୍ଷୀର ୨୫ ଟୋପା Q ୪୦ ଟୋପା ପର୍ଯ୍ୟନ୍ତ ପାଚିଲା କଦଳୀ ଭିତରେ ପୁରାଇ ଅଥବା</w:t>
      </w:r>
      <w:r w:rsidRPr="002048EB">
        <w:rPr>
          <w:rFonts w:ascii="Nirmala UI" w:hAnsi="Nirmala UI" w:cs="Nirmala UI"/>
        </w:rPr>
        <w:br/>
        <w:t xml:space="preserve"> ଅଧତୋଳା ଚିନି ଉପରେ ପକାଇ ଅନ୍ତତଃ ୧୫ ଦିନ ଖାଇଲେ ଗନେରିଆ ରୋଗ ଭଲ</w:t>
      </w:r>
      <w:r w:rsidRPr="002048EB">
        <w:rPr>
          <w:rFonts w:ascii="Nirmala UI" w:hAnsi="Nirmala UI" w:cs="Nirmala UI"/>
        </w:rPr>
        <w:br/>
        <w:t>ହୁଏ |</w:t>
      </w:r>
      <w:r w:rsidRPr="002048EB">
        <w:rPr>
          <w:rFonts w:ascii="Nirmala UI" w:hAnsi="Nirmala UI" w:cs="Nirmala UI"/>
        </w:rPr>
        <w:br/>
        <w:t>୨) ଉମାଶଙ୍କର ରସ - ନିଶ୍ଚନ୍ଦ୍ର ଅଭ୍ର ଭସ୍ମ ଦୁଇ ତୋଳା, ରସସିନ୍ଦୁର ଦୁଇ ତୋଳା, ମୟୂରଗିରା</w:t>
      </w:r>
      <w:r w:rsidRPr="002048EB">
        <w:rPr>
          <w:rFonts w:ascii="Nirmala UI" w:hAnsi="Nirmala UI" w:cs="Nirmala UI"/>
        </w:rPr>
        <w:br/>
        <w:t>QY ସୁକି ଓଜନ ଏହି ତିନି ପଦାର୍ଥକୁ ଏକତ୍ର କରି ହଳଦୀ ରସରେ ଏକ ସପ୍ତାହ ଭାବନା</w:t>
      </w:r>
      <w:r w:rsidRPr="002048EB">
        <w:rPr>
          <w:rFonts w:ascii="Nirmala UI" w:hAnsi="Nirmala UI" w:cs="Nirmala UI"/>
        </w:rPr>
        <w:br/>
        <w:t>ଦେଇ ମର୍ଦ୍ଦନ କରିବ। ତାଂପରେ ଅଁଳା ରସରେ ଏକ ସପ୍ତାହ ଭାବନା ଦେଇ ମର୍ଦ୍ଦନ କରି</w:t>
      </w:r>
      <w:r w:rsidRPr="002048EB">
        <w:rPr>
          <w:rFonts w:ascii="Nirmala UI" w:hAnsi="Nirmala UI" w:cs="Nirmala UI"/>
        </w:rPr>
        <w:br/>
        <w:t>ଦୁଇ ରତି ହିସାବରେ ବଟିକା କରି ଶିଶିରେ ରଖିବ।</w:t>
      </w:r>
      <w:r w:rsidRPr="002048EB">
        <w:rPr>
          <w:rFonts w:ascii="Nirmala UI" w:hAnsi="Nirmala UI" w:cs="Nirmala UI"/>
        </w:rPr>
        <w:br/>
        <w:t>ମାତ୍ରା - ସକାଳେ ଗୋଟିଏ ବଟିକା ଏବଂ ସନ୍ଧ୍ୟାରେ ଗୋଟିଏ ବଟିକା | ଅନୁପାନ -</w:t>
      </w:r>
      <w:r w:rsidRPr="002048EB">
        <w:rPr>
          <w:rFonts w:ascii="Nirmala UI" w:hAnsi="Nirmala UI" w:cs="Nirmala UI"/>
        </w:rPr>
        <w:br/>
        <w:t>ପାନପତ୍ର ରସ, ବାସଙ୍ଗ ପତ୍ର ରସ, ମହୁ, Gaal, ମିଶ୍ରି ଅଥବା ରାଶି ତେଲ - ଏଥି ମଧ୍ୟରୁ</w:t>
      </w:r>
      <w:r w:rsidRPr="002048EB">
        <w:rPr>
          <w:rFonts w:ascii="Nirmala UI" w:hAnsi="Nirmala UI" w:cs="Nirmala UI"/>
        </w:rPr>
        <w:br/>
        <w:t>ଯେକୌଣସି ଗୋଟିଏ ଅନୁପାନରେ ଖାଇବ | ଏହି ରସାୟନ ଗନେରିଆ, ତୀବ୍ର ବେଦନାଯୁକ୍ତ</w:t>
      </w:r>
      <w:r w:rsidRPr="002048EB">
        <w:rPr>
          <w:rFonts w:ascii="Nirmala UI" w:hAnsi="Nirmala UI" w:cs="Nirmala UI"/>
        </w:rPr>
        <w:br/>
        <w:t>ମୂତ୍ରଜ୍ଵାଳା ସହିତ Ja ଓ ରକ୍ତ ନିର୍ଗମ ସମସ୍ତ ଉପଦ୍ରବକୁ ଦୂର କରେ | ବଟିକା ଖାଇଲା</w:t>
      </w:r>
      <w:r w:rsidRPr="002048EB">
        <w:rPr>
          <w:rFonts w:ascii="Nirmala UI" w:hAnsi="Nirmala UI" w:cs="Nirmala UI"/>
        </w:rPr>
        <w:br/>
        <w:t>ପରେ ଚାରିତୋଳା ରାଶି ତେଲ ଖାଇଲେ ବାନ୍ତି ହୁଏ ନାହିଁ। ଦୁଇ ଚାରି ଘଣ୍ଟାରେ ote</w:t>
      </w:r>
      <w:r w:rsidRPr="002048EB">
        <w:rPr>
          <w:rFonts w:ascii="Nirmala UI" w:hAnsi="Nirmala UI" w:cs="Nirmala UI"/>
        </w:rPr>
        <w:br/>
        <w:t>ial ଶାନ୍ତ ହୁଏ। ଏହି ୭୩ଷଧକୁ ଅଁଳା ରସରେ ଯେତେ ଭାବନା ଦେବ, ଏହା ସେତିକି</w:t>
      </w:r>
      <w:r w:rsidRPr="002048EB">
        <w:rPr>
          <w:rFonts w:ascii="Nirmala UI" w:hAnsi="Nirmala UI" w:cs="Nirmala UI"/>
        </w:rPr>
        <w:br/>
        <w:t>ସୌମ୍ୟ ଓ ଗୁଣକାରୀ ହୁଏ | Ga ଖାଇବାର ୪ ଘଣ୍ଟୀ ପରେ ଦୁଧ ଖାଇବ। ୭ଷଧ</w:t>
      </w:r>
      <w:r w:rsidRPr="002048EB">
        <w:rPr>
          <w:rFonts w:ascii="Nirmala UI" w:hAnsi="Nirmala UI" w:cs="Nirmala UI"/>
        </w:rPr>
        <w:br/>
        <w:t>ସେବନ ସମୟରେ କେବଳ ଦୁଧ ଖାଉଥବ, ପାଣି ପିଇବ ନାହିଁ। ନିତାନ୍ତ ଆବଶ୍ୟକ</w:t>
      </w:r>
      <w:r w:rsidRPr="002048EB">
        <w:rPr>
          <w:rFonts w:ascii="Nirmala UI" w:hAnsi="Nirmala UI" w:cs="Nirmala UI"/>
        </w:rPr>
        <w:br/>
        <w:t>ହେଲେ ଗରମ ପାଣି ଥଣ୍ଡା କରି ଅଳ୍ପ ପିଇବ | '</w:t>
      </w:r>
      <w:r w:rsidRPr="002048EB">
        <w:rPr>
          <w:rFonts w:ascii="Nirmala UI" w:hAnsi="Nirmala UI" w:cs="Nirmala UI"/>
        </w:rPr>
        <w:br/>
        <w:t>୩) ଲୋବାନକୁ ଗୁଣ୍ଡ କରି କନାରେ ଛାଣି ସେଥୁରେ ଅସଲୀ ଚନ୍ଦନ ତୈଳ ଏପରି ମିଶାଇବ,</w:t>
      </w:r>
      <w:r w:rsidRPr="002048EB">
        <w:rPr>
          <w:rFonts w:ascii="Nirmala UI" w:hAnsi="Nirmala UI" w:cs="Nirmala UI"/>
        </w:rPr>
        <w:br/>
        <w:t>ଯେପରି ବଟିକା ତିଆରି ହୋଲପାରିବ | ତାଂ ପରେ ଏକଅଣି ଓଜନର ବଟିକା କରି ଶିଶିରେ</w:t>
      </w:r>
      <w:r w:rsidRPr="002048EB">
        <w:rPr>
          <w:rFonts w:ascii="Nirmala UI" w:hAnsi="Nirmala UI" w:cs="Nirmala UI"/>
        </w:rPr>
        <w:br/>
        <w:t>ରଖିବ। ଗୋଟିଏ ବଟିକାକୁ କାପ୍‌ସୁଲ ଅଥବା ଚକଟା ହୋଇଥିବା ଅଟା ଭିତରେ ପୁରାଇ</w:t>
      </w:r>
      <w:r w:rsidRPr="002048EB">
        <w:rPr>
          <w:rFonts w:ascii="Nirmala UI" w:hAnsi="Nirmala UI" w:cs="Nirmala UI"/>
        </w:rPr>
        <w:br/>
        <w:t>କଞ୍ଚାଦୁଧ ସଙ୍ଗେ ଗିଳିଦେବ ଏବଂ ତାଉପରେ କଞ୍ଚାଦୁଧ ପିଇବ। ଏହିପରି ସକାଳେ ଓ</w:t>
      </w:r>
      <w:r w:rsidRPr="002048EB">
        <w:rPr>
          <w:rFonts w:ascii="Nirmala UI" w:hAnsi="Nirmala UI" w:cs="Nirmala UI"/>
        </w:rPr>
        <w:br/>
        <w:t>ସନ୍ଧ୍ୟାରେ ଦୁଇଟି ବଟିକା ଖାଇବ। ରୋଗ ଭୟଙ୍କର ହୋଇଥିଲେ ଦିନକୁ ତିନି ଥର</w:t>
      </w:r>
    </w:p>
    <w:p w14:paraId="5302ECF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324A1F7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0A6009B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199</w:t>
      </w:r>
    </w:p>
    <w:p w14:paraId="5B72151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2A125C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୧୬୬ 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ସକାଳ, ମଧ୍ୟାହ୍ନ ଓ ସନ୍ଧ୍ୟାରେ ଖାଇବ | ଏହା ଦିନକେ ପରିସ୍ରା ଜ୍ବାଳା ବନ୍ଦ ହୋଇଯିବ | OG</w:t>
      </w:r>
      <w:r w:rsidRPr="002048EB">
        <w:rPr>
          <w:rFonts w:ascii="Nirmala UI" w:hAnsi="Nirmala UI" w:cs="Nirmala UI"/>
        </w:rPr>
        <w:br/>
        <w:t>ଚାରି ଦିନରେ JA ପଡ଼ିବା ବନ୍ଦ ହୋଇଯିବ। କୌଣସି କୌଣସି ରୋଗୀ ଏକା ଦିନକେ</w:t>
      </w:r>
      <w:r w:rsidRPr="002048EB">
        <w:rPr>
          <w:rFonts w:ascii="Nirmala UI" w:hAnsi="Nirmala UI" w:cs="Nirmala UI"/>
        </w:rPr>
        <w:br/>
        <w:t>ତିନି ପାନରେ ଭଲ ହୋଇଯାନ୍ତି | ରୋଗମୁକ୍ତ ହେବାପର୍ଯ୍ୟନ୍ତ ଖାଇବ | daa ଖାଉଥୁବା</w:t>
      </w:r>
      <w:r w:rsidRPr="002048EB">
        <w:rPr>
          <w:rFonts w:ascii="Nirmala UI" w:hAnsi="Nirmala UI" w:cs="Nirmala UI"/>
        </w:rPr>
        <w:br/>
        <w:t>ଦିନରେ ଲୁଣ ଖାଇବ ନାହିଁ। ଲୋବାନ - ସାମ୍ରାଣୀ।।</w:t>
      </w:r>
      <w:r w:rsidRPr="002048EB">
        <w:rPr>
          <w:rFonts w:ascii="Nirmala UI" w:hAnsi="Nirmala UI" w:cs="Nirmala UI"/>
        </w:rPr>
        <w:br/>
        <w:t>୪) ଫିଟିକିରି ଖଇ ସୁକି ଓଜନ, ଗେରୁ ଦୁଇ ଅଣି ଓଜନ, ମିଶ୍ରି ଅଧତୋଳା ଏକତ୍ର ମିଶାଇ ଖାଇ .</w:t>
      </w:r>
      <w:r w:rsidRPr="002048EB">
        <w:rPr>
          <w:rFonts w:ascii="Nirmala UI" w:hAnsi="Nirmala UI" w:cs="Nirmala UI"/>
        </w:rPr>
        <w:br/>
        <w:t>କଞ୍ଚା ଗାଭଦୁଧ ପିଇବ | ଏହିପରି ୧ ୫/ ୨ ୦ SE ଖାଇଲେ ରୋଗମୁକ୍ତ ହେବ। ଫିଟିକିରିକୁ |</w:t>
      </w:r>
      <w:r w:rsidRPr="002048EB">
        <w:rPr>
          <w:rFonts w:ascii="Nirmala UI" w:hAnsi="Nirmala UI" w:cs="Nirmala UI"/>
        </w:rPr>
        <w:br/>
        <w:t>ଚୂର୍ଣ୍ଣ କରି ଲୁହା କରଚୁଲିରେ ରଖି ରଡ଼ନିଆଁ ଉପରେ ରଖିଲେ ସେ ଖଇପରି ଫୁଲିଯିବ |</w:t>
      </w:r>
      <w:r w:rsidRPr="002048EB">
        <w:rPr>
          <w:rFonts w:ascii="Nirmala UI" w:hAnsi="Nirmala UI" w:cs="Nirmala UI"/>
        </w:rPr>
        <w:br/>
        <w:t>ଏହାକୁ ଫିଟିକିରି ଖଇ କହନ୍ତି।</w:t>
      </w:r>
      <w:r w:rsidRPr="002048EB">
        <w:rPr>
          <w:rFonts w:ascii="Nirmala UI" w:hAnsi="Nirmala UI" w:cs="Nirmala UI"/>
        </w:rPr>
        <w:br/>
        <w:t>୫) କବାବଚଟିନି ଦୁଇତୋଳା, ରେବନ୍ଦ ଚିନି ଏକତୋଳା, କଲମି ସୋରା ଦେଢ଼ତୋଳା, କଞ୍ଚା</w:t>
      </w:r>
      <w:r w:rsidRPr="002048EB">
        <w:rPr>
          <w:rFonts w:ascii="Nirmala UI" w:hAnsi="Nirmala UI" w:cs="Nirmala UI"/>
        </w:rPr>
        <w:br/>
        <w:t>ଫିଟିକିରି ଏକ ତୋଳା, ଗୁଜୁରାତି ଦାନା ଏକତୋଳା - ଏ ସମସ୍ତର ବୂର୍ଣ୍ର ଏକତ୍ର କରି</w:t>
      </w:r>
      <w:r w:rsidRPr="002048EB">
        <w:rPr>
          <w:rFonts w:ascii="Nirmala UI" w:hAnsi="Nirmala UI" w:cs="Nirmala UI"/>
        </w:rPr>
        <w:br/>
        <w:t>ଶିଶିରେ ରଖିବ |</w:t>
      </w:r>
      <w:r w:rsidRPr="002048EB">
        <w:rPr>
          <w:rFonts w:ascii="Nirmala UI" w:hAnsi="Nirmala UI" w:cs="Nirmala UI"/>
        </w:rPr>
        <w:br/>
        <w:t>ମାତ୍ରା - ସୁକି ଓଜନ ଦିନକୁ DAA, GS ଦୁଇ ଘଣ୍ଟାରେ ଥରେ |</w:t>
      </w:r>
      <w:r w:rsidRPr="002048EB">
        <w:rPr>
          <w:rFonts w:ascii="Nirmala UI" w:hAnsi="Nirmala UI" w:cs="Nirmala UI"/>
        </w:rPr>
        <w:br/>
        <w:t>ଅନୁପାନ - ଦୁଧ ସମଭାଗ ପାଣି ଏକତ୍ର ଭାଙ୍ଗ ପରି ଭାଙ୍କି Ga ଖାଇଲା ପରେ ପିଇବ |</w:t>
      </w:r>
      <w:r w:rsidRPr="002048EB">
        <w:rPr>
          <w:rFonts w:ascii="Nirmala UI" w:hAnsi="Nirmala UI" w:cs="Nirmala UI"/>
        </w:rPr>
        <w:br/>
        <w:t>୬) କଳଦୀ ମଞ୍ଜାରସ ଅନ୍ତତଃ ୧୧ ଦିନ ପିଇଲେ ପରିସ୍ତା ସଫା ହୋଇ ଗନେରିଆ ରୋଗ ଭଲ</w:t>
      </w:r>
      <w:r w:rsidRPr="002048EB">
        <w:rPr>
          <w:rFonts w:ascii="Nirmala UI" w:hAnsi="Nirmala UI" w:cs="Nirmala UI"/>
        </w:rPr>
        <w:br/>
        <w:t>BN | ପ୍ରତିଦିନ ରସ ବାହାର କରି ପିଇବ | ଏହି ରସରେ ପ୍ରଦର, ଉପଦଂଶ, କଲେରାର</w:t>
      </w:r>
      <w:r w:rsidRPr="002048EB">
        <w:rPr>
          <w:rFonts w:ascii="Nirmala UI" w:hAnsi="Nirmala UI" w:cs="Nirmala UI"/>
        </w:rPr>
        <w:br/>
        <w:t>କୀଟାଣୁ, ସାପବିଷ ମଧ୍ଯ ନଷ୍ଟ ହୁଏ।</w:t>
      </w:r>
      <w:r w:rsidRPr="002048EB">
        <w:rPr>
          <w:rFonts w:ascii="Nirmala UI" w:hAnsi="Nirmala UI" w:cs="Nirmala UI"/>
        </w:rPr>
        <w:br/>
        <w:t>ମାତ୍ରା - ରସ ତିନି ତୋଳା, ଦିନକୁ ୩ ଥର |</w:t>
      </w:r>
      <w:r w:rsidRPr="002048EB">
        <w:rPr>
          <w:rFonts w:ascii="Nirmala UI" w:hAnsi="Nirmala UI" w:cs="Nirmala UI"/>
        </w:rPr>
        <w:br/>
        <w:t>୭) AMAA କନ୍ଦାକୁ ଟିକିଟିକି କରି କାଟି ଶୁଖାଇ ଚୂର୍ଣ୍ଣ କରି କନାରେ ଛାଣି ସମଭାଗ ମିମ୍ଣି</w:t>
      </w:r>
      <w:r w:rsidRPr="002048EB">
        <w:rPr>
          <w:rFonts w:ascii="Nirmala UI" w:hAnsi="Nirmala UI" w:cs="Nirmala UI"/>
        </w:rPr>
        <w:br/>
        <w:t>ମିଶାଇ ଶିଶିରେ ରଖିବ। ଏହି ଚୂର୍ଣ୍ଣରୁ ଏକ ତୋଳା ସକାଳେ ଏବଂ ଏକ ତୋଳା ସନ୍ଧ୍ୟାରେ</w:t>
      </w:r>
      <w:r w:rsidRPr="002048EB">
        <w:rPr>
          <w:rFonts w:ascii="Nirmala UI" w:hAnsi="Nirmala UI" w:cs="Nirmala UI"/>
        </w:rPr>
        <w:br/>
        <w:t>ଖାଇ ପାଣି ବୀ ଦୁଧ ପିଇବ। ଏହିପରି ଏକ ମାସ ଖାଇଲେ ଗନେରିଆ ରୋଗ ତ ନିଶ୍ଚୟ।</w:t>
      </w:r>
      <w:r w:rsidRPr="002048EB">
        <w:rPr>
          <w:rFonts w:ascii="Nirmala UI" w:hAnsi="Nirmala UI" w:cs="Nirmala UI"/>
        </w:rPr>
        <w:br/>
        <w:t>ଭଲ ହେବ, ତା ସଙ୍ଗେ ସଙ୍ଗେ ରକ୍ତ ପରିଷ୍କାର ହେବ ଏବଂ ବଳବୀର୍ଯ୍ୟ QF ERO |</w:t>
      </w:r>
      <w:r w:rsidRPr="002048EB">
        <w:rPr>
          <w:rFonts w:ascii="Nirmala UI" w:hAnsi="Nirmala UI" w:cs="Nirmala UI"/>
        </w:rPr>
        <w:br/>
        <w:t>(ପରୀକ୍ଷିତ)</w:t>
      </w:r>
      <w:r w:rsidRPr="002048EB">
        <w:rPr>
          <w:rFonts w:ascii="Nirmala UI" w:hAnsi="Nirmala UI" w:cs="Nirmala UI"/>
        </w:rPr>
        <w:br/>
        <w:t>୮) ଲଙ୍କାକାଲ କ୍ଷାର ଅଧତୋଳା, ସୁକି ଓଜନ ଧଳା ଖଇରବୁର୍ଣ୍ର ଏକତ୍ର ମିଶାଇ ସକାଳେ ଖାଲି।</w:t>
      </w:r>
      <w:r w:rsidRPr="002048EB">
        <w:rPr>
          <w:rFonts w:ascii="Nirmala UI" w:hAnsi="Nirmala UI" w:cs="Nirmala UI"/>
        </w:rPr>
        <w:br/>
        <w:t>ପେଟରେ ଖାଇବ। ଦିନକୁ ଏକ ପାନ କରି ତିନି ଦିନ ଖାଇଲେ ଗନେରିଆ ରୋଗ ନିଶ୍ଚୟ</w:t>
      </w:r>
      <w:r w:rsidRPr="002048EB">
        <w:rPr>
          <w:rFonts w:ascii="Nirmala UI" w:hAnsi="Nirmala UI" w:cs="Nirmala UI"/>
        </w:rPr>
        <w:br/>
        <w:t>. ନଷ୍ଟ ହେବ |</w:t>
      </w:r>
      <w:r w:rsidRPr="002048EB">
        <w:rPr>
          <w:rFonts w:ascii="Nirmala UI" w:hAnsi="Nirmala UI" w:cs="Nirmala UI"/>
        </w:rPr>
        <w:br/>
        <w:t>୯) AAEJA ଏକ ଭାଗ, ଶ୍ଵେତ ଅରଖଛାଲି G4 IA ala ଏକତ୍ର ଆଠ ଘଣ୍ଟା ଖଲରେ</w:t>
      </w:r>
      <w:r w:rsidRPr="002048EB">
        <w:rPr>
          <w:rFonts w:ascii="Nirmala UI" w:hAnsi="Nirmala UI" w:cs="Nirmala UI"/>
        </w:rPr>
        <w:br/>
        <w:t>ARE କରି ଦୁଇ ରତି ହିସାବରେ ବଟିକା କରିବ | ଏହାର ନାମ “ ଅମୃତ କଳ୍ପବଟି” |</w:t>
      </w:r>
    </w:p>
    <w:p w14:paraId="3B33CD4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D5762F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C7CFB85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200</w:t>
      </w:r>
    </w:p>
    <w:p w14:paraId="51C9E9F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A21A1F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ସହକ ଚିକି୍ସା / ୧୬୭ /</w:t>
      </w:r>
      <w:r w:rsidRPr="002048EB">
        <w:rPr>
          <w:rFonts w:ascii="Nirmala UI" w:hAnsi="Nirmala UI" w:cs="Nirmala UI"/>
        </w:rPr>
        <w:br/>
        <w:t>ସକାଳେ ଗୋଟିଏ ବଟିକା ଓ ସନ୍ଧ୍ୟାରେ ଗୋଟିଏ ବଟିକା ଖାଇବ। ଅଟାକୁ ଚକଟି ଗୋଟିଏ</w:t>
      </w:r>
      <w:r w:rsidRPr="002048EB">
        <w:rPr>
          <w:rFonts w:ascii="Nirmala UI" w:hAnsi="Nirmala UI" w:cs="Nirmala UI"/>
        </w:rPr>
        <w:br/>
        <w:t>| ଖୋଳ ପରି କରି ତା ଭିତରେ ବଟିକା ପୂରାଇ ଗିଳିଦେବ, ଚୋବାଇବ ନାହିଁ। ୩ ଦିନରେ</w:t>
      </w:r>
      <w:r w:rsidRPr="002048EB">
        <w:rPr>
          <w:rFonts w:ascii="Nirmala UI" w:hAnsi="Nirmala UI" w:cs="Nirmala UI"/>
        </w:rPr>
        <w:br/>
        <w:t>IG ବଟିକା ଖାଇଲେ ରୋଗମୁକ୍ତ ହେବ |</w:t>
      </w:r>
      <w:r w:rsidRPr="002048EB">
        <w:rPr>
          <w:rFonts w:ascii="Nirmala UI" w:hAnsi="Nirmala UI" w:cs="Nirmala UI"/>
        </w:rPr>
        <w:br/>
        <w:t>AA- କେବଳ ଦୁଧ ଅଥବା ଦୁଧଭାତ, ଦୁଧ, ରୁଟି, ଚିନି, ଘିଅ |</w:t>
      </w:r>
      <w:r w:rsidRPr="002048EB">
        <w:rPr>
          <w:rFonts w:ascii="Nirmala UI" w:hAnsi="Nirmala UI" w:cs="Nirmala UI"/>
        </w:rPr>
        <w:br/>
        <w:t>ଅପଥ୍ୟ - ଲଙ୍କାମରିଚ, ଖଟା, ଲୁଣ, ଶାଗ, କଖାରୁ, କଲରା, କାକୁଡ଼ି, ତରଭୁଜ ଖାଇବ</w:t>
      </w:r>
      <w:r w:rsidRPr="002048EB">
        <w:rPr>
          <w:rFonts w:ascii="Nirmala UI" w:hAnsi="Nirmala UI" w:cs="Nirmala UI"/>
        </w:rPr>
        <w:br/>
        <w:t>ନାହି | ସ୍ତ୍ରୀ ସହବାସ ତ୍ୟାଗ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ଗନେରିଆ ରୋଗରେ ପିଚକାରୀ -</w:t>
      </w:r>
      <w:r w:rsidRPr="002048EB">
        <w:rPr>
          <w:rFonts w:ascii="Nirmala UI" w:hAnsi="Nirmala UI" w:cs="Nirmala UI"/>
        </w:rPr>
        <w:br/>
        <w:t>ଗନେରିଆ ରୋଗରେ ଉପରୋକ୍ତ Feu ଖାଉଥ୍ୁବା ସମୟରେ ନିମ୍ଳଲିଖୂତ glace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ମୂତ୍ରନଳୀରେ ପିଚକାରୀ ଦେବ |।</w:t>
      </w:r>
      <w:r w:rsidRPr="002048EB">
        <w:rPr>
          <w:rFonts w:ascii="Nirmala UI" w:hAnsi="Nirmala UI" w:cs="Nirmala UI"/>
        </w:rPr>
        <w:br/>
        <w:t>ନିମ୍ବପତ୍ର, ତେନ୍ତୁଳି ପତ୍ର, ଲେମ୍ବୁ ପତ୍ର, ମଞ୍ଜୁଆତି ପତ୍ର ପ୍ରତ୍ୟେକରୁ ଦୁଲ ତୋଳା ଲେଖାଏଁ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ନେଇ ଏକ ସେର ପାଣିରେ ସିଝାଇ ଅଧସେର ପାଣି ରହିଲେ ଛାଣି ମୂତ୍ରନଳୀରେ ପିଚକାରୀ ଦିନକୁ</w:t>
      </w:r>
      <w:r w:rsidRPr="002048EB">
        <w:rPr>
          <w:rFonts w:ascii="Nirmala UI" w:hAnsi="Nirmala UI" w:cs="Nirmala UI"/>
        </w:rPr>
        <w:br/>
        <w:t>୩ଥର ଦେବ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ପରିସ୍ରା ବନ୍ଦ ହୋଇଗଲେ -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ପରିସ୍ରା ବନ୍ଦ ହୋଇଗଲେ କାକୁଡ଼ିମଞ୍ଜ ଏକତୋଳା, କବାବଚିନି ଏକ ତୋଳା, ଯବକ୍ଷାର</w:t>
      </w:r>
      <w:r w:rsidRPr="002048EB">
        <w:rPr>
          <w:rFonts w:ascii="Nirmala UI" w:hAnsi="Nirmala UI" w:cs="Nirmala UI"/>
        </w:rPr>
        <w:br/>
        <w:t>ଦୁଇ ତୋଳା ଏକତ୍ର ମୁଢ଼ି ପାଣିର ଅଭାବେ କେବଳ ପାଣିରେ ବାଟି ତଳିପେଟରେ ଲେପ</w:t>
      </w:r>
      <w:r w:rsidRPr="002048EB">
        <w:rPr>
          <w:rFonts w:ascii="Nirmala UI" w:hAnsi="Nirmala UI" w:cs="Nirmala UI"/>
        </w:rPr>
        <w:br/>
        <w:t>ଦେଲେ ଅଧଘଣ୍ଟାକ ଭିତରେ ପରିସ୍ରା ହୋଇଯିବ | (ବହୁ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ମୁଖାଲଣ୍ତି ଦୁଲ ତୋଳା, ଯବକ୍ଷାର ଏକ ତୋଳା ପାଣିରେ ବାଟି ଅଳ୍ପ ଉଷୁମ କରି</w:t>
      </w:r>
      <w:r w:rsidRPr="002048EB">
        <w:rPr>
          <w:rFonts w:ascii="Nirmala UI" w:hAnsi="Nirmala UI" w:cs="Nirmala UI"/>
        </w:rPr>
        <w:br/>
        <w:t>ତଳିପେଟରେ ନାଭି ତଳକୁ ଲେପ ଦେଲେ ପରିସ୍ରା ହେବ।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ଗେଣ୍ୁ ପତ୍ରକୁ ପାଣିରେ ବାଟି ଛାଣି ମିଶ୍ରି ମିଶାଇ ପିଇଲେ ପରିସ୍ରା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ସାମାନୀୟ କର୍ପୁରକୁ ଲିଙ୍ଗ ନଳି ଭିତରେ ପୂରାଇଲେ ପରିସ୍ରା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ଏକ ରତି ବା ଦୁଇରତି କର୍ପୁର ଖାଇଲେ ପରିସ୍ରା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ଉପଦଂଶ ( ସିଫିଲିସ୍‌)</w:t>
      </w:r>
      <w:r w:rsidRPr="002048EB">
        <w:rPr>
          <w:rFonts w:ascii="Nirmala UI" w:hAnsi="Nirmala UI" w:cs="Nirmala UI"/>
        </w:rPr>
        <w:br/>
        <w:t>ପ୍ରାଚୀନ ଆୟୁର୍ବେଦ ଗ୍ରନ୍ଦୁମାନଙ୍କରେ ଏହି ରୋଗର ନିଦାନ ନାହିଁ। ଇଂରେଜମାନେ ଆମ</w:t>
      </w:r>
      <w:r w:rsidRPr="002048EB">
        <w:rPr>
          <w:rFonts w:ascii="Nirmala UI" w:hAnsi="Nirmala UI" w:cs="Nirmala UI"/>
        </w:rPr>
        <w:br/>
        <w:t>ଭାରତ ବର୍ଷକୁ ଆସିବା ପୂର୍ବରୁ ଏହି ରୋଗ ଆମ ଦେଶରେ Fell ସେହିମାନଙ୍କ ଠାରୁ ଏହି ରୋଗ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ଆସିଥୁବାରୁ ଏହାକୁ ଫିରିଙ୍କି ରୋଗ କହନ୍ତି। ଏହି ରୋଗ ଦୁଇ ପ୍ରକାର, ଆଗନ୍ତୁକ ଓ ବଂଶଜ | ଏହି</w:t>
      </w:r>
      <w:r w:rsidRPr="002048EB">
        <w:rPr>
          <w:rFonts w:ascii="Nirmala UI" w:hAnsi="Nirmala UI" w:cs="Nirmala UI"/>
        </w:rPr>
        <w:br/>
        <w:t>ରୋଗରେ ଆକ୍ରାନ୍ତ ହୋଇଥବା ନରନାରୀଙ୍କ ସଂସର୍ଗରେ ରୋଗର GIGI, ଶରୀରରେ ପ୍ରବେଶ</w:t>
      </w:r>
    </w:p>
    <w:p w14:paraId="074F568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9B72BB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3141D69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201</w:t>
      </w:r>
    </w:p>
    <w:p w14:paraId="45B9258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AE08FF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୧୬୮ / ଅନୁଭୁତ ଯୋଗମାଳା ବା ସହଜ ଚିକିତ୍ସା</w:t>
      </w:r>
      <w:r w:rsidRPr="002048EB">
        <w:rPr>
          <w:rFonts w:ascii="Nirmala UI" w:hAnsi="Nirmala UI" w:cs="Nirmala UI"/>
        </w:rPr>
        <w:br/>
        <w:t>କରେ | ଦେଶରେ ବେଶ୍ୟାବୂଭ୍ତି ଏବଂ ବ୍ୟଭିଚାର ବଢ଼ିବା ସଂଗେ ସଂଗେ ଏହି ରୋଗ ବ୍ୟାପକ</w:t>
      </w:r>
      <w:r w:rsidRPr="002048EB">
        <w:rPr>
          <w:rFonts w:ascii="Nirmala UI" w:hAnsi="Nirmala UI" w:cs="Nirmala UI"/>
        </w:rPr>
        <w:br/>
        <w:t>ଭାବରେ ଦେଖାଯାଉଛି | ରୋଗର ପ୍ରଥମ ଅବସ୍ଥାରୁ ଚିକିତ୍ସା ନ କଲେ ଏବଂ ରୋଗ ଭୋଗୁଥୁବା</w:t>
      </w:r>
      <w:r w:rsidRPr="002048EB">
        <w:rPr>
          <w:rFonts w:ascii="Nirmala UI" w:hAnsi="Nirmala UI" w:cs="Nirmala UI"/>
        </w:rPr>
        <w:br/>
        <w:t>ସମୟରେ ମୈଥୁନ କଲେ ନିଜର ସନ୍ତାନ ଓ ସନ୍ତତିମାନଙ୍କୁ ଏହି ରୋଗ ଆକ୍ରମଣ କରେ | ଏହିପରି</w:t>
      </w:r>
      <w:r w:rsidRPr="002048EB">
        <w:rPr>
          <w:rFonts w:ascii="Nirmala UI" w:hAnsi="Nirmala UI" w:cs="Nirmala UI"/>
        </w:rPr>
        <w:br/>
        <w:t>PAF ହୋଇଯାଏ | ଯେଉଁମାନେ କ୍ଷଣିକ ସୁଖ ପାଇଁ ବେଶ୍ୟା ଗମନ କରନ୍ତି ଏବଂ ଏହି ରୋଗର</w:t>
      </w:r>
      <w:r w:rsidRPr="002048EB">
        <w:rPr>
          <w:rFonts w:ascii="Nirmala UI" w:hAnsi="Nirmala UI" w:cs="Nirmala UI"/>
        </w:rPr>
        <w:br/>
        <w:t>କୀଟାଣୁ ନିଜର ସ୍ତ୍ରୀ ଦେହରେ ଛାଡ଼ି ଦିଅନ୍ତି, ସେମାନେ ଭାବିବା ଉଚିତ୍‌ ଯେ କ୍ଷଣିକ ସୁଖ ପାଇଁ</w:t>
      </w:r>
      <w:r w:rsidRPr="002048EB">
        <w:rPr>
          <w:rFonts w:ascii="Nirmala UI" w:hAnsi="Nirmala UI" w:cs="Nirmala UI"/>
        </w:rPr>
        <w:br/>
        <w:t>ସେମାନେ ନିଜର ସର୍ବନାଶ କରିବା ସଂଗେ ସଂଗେ ନିଜର ସ୍ତ୍ରୀ, ସନ୍ତାନ ସନ୍ତତି, ଏହିପରି ଦଶ ଏବଂ</w:t>
      </w:r>
      <w:r w:rsidRPr="002048EB">
        <w:rPr>
          <w:rFonts w:ascii="Nirmala UI" w:hAnsi="Nirmala UI" w:cs="Nirmala UI"/>
        </w:rPr>
        <w:br/>
        <w:t>ଦେଶର ସର୍ବନାଶ କରୁଛନ୍ତି। ଏହି ରୋଗର କୀଟାଣୁ ଏତେ ମାରାତ୍ନକ ଯେ ପ୍ରଥମେ ଲିଙ୍ଗେଦ୍ଦିୟରେ</w:t>
      </w:r>
      <w:r w:rsidRPr="002048EB">
        <w:rPr>
          <w:rFonts w:ascii="Nirmala UI" w:hAnsi="Nirmala UI" w:cs="Nirmala UI"/>
        </w:rPr>
        <w:br/>
        <w:t>ଏହି କୀଟାଣୁ ପ୍ରବେଶ କରି କ୍ରମଶଃ ସମସ୍ତ ଶରୀରରେ ବିସ୍ଫୋଟକ, ସନ୍ଧିବାତ, ଆଣଠୁଗଣ୍ଠିବାତ</w:t>
      </w:r>
      <w:r w:rsidRPr="002048EB">
        <w:rPr>
          <w:rFonts w:ascii="Nirmala UI" w:hAnsi="Nirmala UI" w:cs="Nirmala UI"/>
        </w:rPr>
        <w:br/>
        <w:t>ପ୍ରଭୃତି ଉତ୍ରଟ ରୋଗ ଜାତ GAN | ରୋଗ ବହୁତ ଦିନର ହୋଇଗଲେ ଏହି କୀଟାଣୁ କ୍ରମଶଃ</w:t>
      </w:r>
      <w:r w:rsidRPr="002048EB">
        <w:rPr>
          <w:rFonts w:ascii="Nirmala UI" w:hAnsi="Nirmala UI" w:cs="Nirmala UI"/>
        </w:rPr>
        <w:br/>
        <w:t>ଜ୍ଞାନେନ୍ଦ୍ରିମମାନଙ୍କରେ ପ୍ରବେଶ କରି କାହାକୁ ଅନ୍ଧ କରିଦିଏ, କାହାର ନାକ OAAN, କାହାର କାନ</w:t>
      </w:r>
      <w:r w:rsidRPr="002048EB">
        <w:rPr>
          <w:rFonts w:ascii="Nirmala UI" w:hAnsi="Nirmala UI" w:cs="Nirmala UI"/>
        </w:rPr>
        <w:br/>
        <w:t>ଓ ଜିଭ ଛିଣ୍ଡିଯାଏ ଏବଂ କୋଷ୍ଠ ରୋଗ ମଧ୍ଯ ହୋଇଯାଏ। ଏହି ନାରକୀୟ ରୋଗ ଆକ୍ରମଣ</w:t>
      </w:r>
      <w:r w:rsidRPr="002048EB">
        <w:rPr>
          <w:rFonts w:ascii="Nirmala UI" w:hAnsi="Nirmala UI" w:cs="Nirmala UI"/>
        </w:rPr>
        <w:br/>
        <w:t>କଲାମାତ୍ରେ ଚିକିତ୍ସା କରିବା AVS |। କେତେକ ଲୋକ ଲଜ୍ୟାରେ ରୋଗକୁ ଛପାଇ ରଖନ୍ତି |</w:t>
      </w:r>
      <w:r w:rsidRPr="002048EB">
        <w:rPr>
          <w:rFonts w:ascii="Nirmala UI" w:hAnsi="Nirmala UI" w:cs="Nirmala UI"/>
        </w:rPr>
        <w:br/>
        <w:t>ଶେଷକୁ ଅବସ୍ଥା ଏପରି ହୁଏ ଯେ ପୁରୁଷାଙ୍ଗ ନଷ୍ଟ ହୋଇଯାଏ। ଜୟପୁରରେ ଗୋଟିଏ ଯୁବକ .</w:t>
      </w:r>
      <w:r w:rsidRPr="002048EB">
        <w:rPr>
          <w:rFonts w:ascii="Nirmala UI" w:hAnsi="Nirmala UI" w:cs="Nirmala UI"/>
        </w:rPr>
        <w:br/>
        <w:t>ଆତ୍ଲହତ୍ୟା AMI | ଡ଼ାକ୍ତର ମାଇନାରେ ଦେଖାଗଲା ଯେ ତାର ଲିଙ୍ଗରେ ଘା ହୋଇ ପୋକ ପଡ଼ି</w:t>
      </w:r>
      <w:r w:rsidRPr="002048EB">
        <w:rPr>
          <w:rFonts w:ascii="Nirmala UI" w:hAnsi="Nirmala UI" w:cs="Nirmala UI"/>
        </w:rPr>
        <w:br/>
        <w:t>ଲିଙ୍ଗକୁ ଛିଣ୍ଡାଇ ଦେଇଛି | ଯୁବକମାନଙ୍କୁ ମୋର ଅନୁରୋଧ କ୍ଷଣିକ ସୁଖ ଆଶାରେ ବେଶ୍ୟା ବା ନଷ୍ଟ</w:t>
      </w:r>
      <w:r w:rsidRPr="002048EB">
        <w:rPr>
          <w:rFonts w:ascii="Nirmala UI" w:hAnsi="Nirmala UI" w:cs="Nirmala UI"/>
        </w:rPr>
        <w:br/>
        <w:t>ସ୍ତ୍ରୀ ସହିତ ମୈଥୁନ କରିବା ପୁର୍ବରୁ ଉପରୋକ୍ତ ଯୁବକଟିର ଦୁର୍ଦ୍ଦଶା ଥରେ ମନେ ପକାନ୍ତୁ |</w:t>
      </w:r>
      <w:r w:rsidRPr="002048EB">
        <w:rPr>
          <w:rFonts w:ascii="Nirmala UI" w:hAnsi="Nirmala UI" w:cs="Nirmala UI"/>
        </w:rPr>
        <w:br/>
        <w:t>ଚିକିତ୍ସା -</w:t>
      </w:r>
      <w:r w:rsidRPr="002048EB">
        <w:rPr>
          <w:rFonts w:ascii="Nirmala UI" w:hAnsi="Nirmala UI" w:cs="Nirmala UI"/>
        </w:rPr>
        <w:br/>
        <w:t>ଚିକିତ୍ସା କରିବା ପୂର୍ବରୁ ରୋଗୀକୁ ଝାଡ଼ା ay ଦେଇ ପେଟ ସଫା କରାଇବ | ଉପଦଂଶ</w:t>
      </w:r>
      <w:r w:rsidRPr="002048EB">
        <w:rPr>
          <w:rFonts w:ascii="Nirmala UI" w:hAnsi="Nirmala UI" w:cs="Nirmala UI"/>
        </w:rPr>
        <w:br/>
        <w:t>ଗୋଟିଏ ଗରମୀ ବେମାରୀ ବୋଲି ଶୀତଳ ଚିକିମତ୍ସା କରିବ ନାହିଁ | ଶୀତଳ ଚିକିତ୍ସା କଲେ ଆଣ୍ଠୁଗଣ୍ଠି</w:t>
      </w:r>
      <w:r w:rsidRPr="002048EB">
        <w:rPr>
          <w:rFonts w:ascii="Nirmala UI" w:hAnsi="Nirmala UI" w:cs="Nirmala UI"/>
        </w:rPr>
        <w:br/>
        <w:t>ରୋଗ ହୋଇ ରୋଗ ଭୟଙ୍କର ହୋଇଯାଏ। ନିମ୍ବ ପତ୍ରକୁ ପାଣିରେ ଫୁଟାଲ ସେହି ପାଣିରେ al’</w:t>
      </w:r>
      <w:r w:rsidRPr="002048EB">
        <w:rPr>
          <w:rFonts w:ascii="Nirmala UI" w:hAnsi="Nirmala UI" w:cs="Nirmala UI"/>
        </w:rPr>
        <w:br/>
        <w:t>ଧୋଇବ। ତା'ପରେ ତ୍ରିଫଳା ଭସ୍କରେ ମହୁ ମିଶାଇ ଘା' ଉପରେ ଲଗାଇବ ଅଥବା ଡ଼ାଳିମ୍ବ ଛାଲି</w:t>
      </w:r>
      <w:r w:rsidRPr="002048EB">
        <w:rPr>
          <w:rFonts w:ascii="Nirmala UI" w:hAnsi="Nirmala UI" w:cs="Nirmala UI"/>
        </w:rPr>
        <w:br/>
        <w:t>ଶୁଖାଇ ଗୁଣ୍ଡ କରି କନାରେ ଛାଣି ସେହି ଗୁଣ୍ଡ ପକାଇବ | ତାଂ ପରେ ନିମ୍ନଲିଖୂତ dea ମଧ୍ଯରୁ</w:t>
      </w:r>
      <w:r w:rsidRPr="002048EB">
        <w:rPr>
          <w:rFonts w:ascii="Nirmala UI" w:hAnsi="Nirmala UI" w:cs="Nirmala UI"/>
        </w:rPr>
        <w:br/>
        <w:t>ଯେକୌଣସି Ga ଖାଇବ |</w:t>
      </w:r>
      <w:r w:rsidRPr="002048EB">
        <w:rPr>
          <w:rFonts w:ascii="Nirmala UI" w:hAnsi="Nirmala UI" w:cs="Nirmala UI"/>
        </w:rPr>
        <w:br/>
        <w:t>୧) ଇଠାଫଳ ୯ (AH ପକାଇଦେଇ) ଶୁଖାଇ ଚୂର୍ଣ୍ଣ କରି ପାଣିରେ ମର୍ଦ୍ଦନ କରି ବିରି ପରି ବଟିକା</w:t>
      </w:r>
      <w:r w:rsidRPr="002048EB">
        <w:rPr>
          <w:rFonts w:ascii="Nirmala UI" w:hAnsi="Nirmala UI" w:cs="Nirmala UI"/>
        </w:rPr>
        <w:br/>
        <w:t>କରିବ। ଗୋଟିଏ ବଟିକା ସକାଳେ ଖାଲି ପେଟରେ ଅଧାପାଆ ସଦ୍ୟ ଦହି ସହିତ ଖାଇବ।</w:t>
      </w:r>
      <w:r w:rsidRPr="002048EB">
        <w:rPr>
          <w:rFonts w:ascii="Nirmala UI" w:hAnsi="Nirmala UI" w:cs="Nirmala UI"/>
        </w:rPr>
        <w:br/>
        <w:t>ଏହିପରି ୧୦/୧୫ ଦିନ ଖାଇଲେ ରୋଗମୁକ୍ତ ହେବ | ଉପଦଂଶ ରୋଗରେ ଦହି ଖାଇବା</w:t>
      </w:r>
      <w:r w:rsidRPr="002048EB">
        <w:rPr>
          <w:rFonts w:ascii="Nirmala UI" w:hAnsi="Nirmala UI" w:cs="Nirmala UI"/>
        </w:rPr>
        <w:br/>
        <w:t>ନିଷେଧ | ସେଥୁପାଇଁ GSA ସାଙ୍ଗରେ କେବଳ ଅଧପାଆ ଦହି ଖାଇବ, ଅନ୍ୟ ସମୟରେ</w:t>
      </w:r>
      <w:r w:rsidRPr="002048EB">
        <w:rPr>
          <w:rFonts w:ascii="Nirmala UI" w:hAnsi="Nirmala UI" w:cs="Nirmala UI"/>
        </w:rPr>
        <w:br/>
        <w:t>ଖାଇବ ନାହିଁ। ଖଟା, ଲଙ୍କାମରିଚ, ଲୁଣ ଖାଇବ ନାହିଁ। ଯଦି ବିନା ଲୁଣରେ ଖାଇ ନ</w:t>
      </w:r>
      <w:r w:rsidRPr="002048EB">
        <w:rPr>
          <w:rFonts w:ascii="Nirmala UI" w:hAnsi="Nirmala UI" w:cs="Nirmala UI"/>
        </w:rPr>
        <w:br/>
        <w:t>ହେବ, ତେବେ ସାମାନ୍ୟ ସୈନ୍ଧବ ଲବଣ ଖାଇପୀର, କିନ୍ତୁ ଆଦୌ ଲୁଣ ନ ଖାଇଲେ ଶୀଘ୍ର</w:t>
      </w:r>
    </w:p>
    <w:p w14:paraId="43FFE93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BA2F82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46172F89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202</w:t>
      </w:r>
    </w:p>
    <w:p w14:paraId="0287712A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210D1C4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। ଅନୁଭୂତ ଯୋଗମାଳା ବା ସହଜ ଚିକିତ୍ସା / ୧୬୯ /</w:t>
      </w:r>
      <w:r w:rsidRPr="002048EB">
        <w:rPr>
          <w:rFonts w:ascii="Nirmala UI" w:hAnsi="Nirmala UI" w:cs="Nirmala UI"/>
        </w:rPr>
        <w:br/>
        <w:t>¦ ରୋଗ ମୁକ୍ତ ହେବ। ଇଠାଫଳ ଯାହାକୁ ପାଣିରେ ଘଷିଲେ ସାବୁନ ପରି ଫେଣ ବାହାରେ।</w:t>
      </w:r>
      <w:r w:rsidRPr="002048EB">
        <w:rPr>
          <w:rFonts w:ascii="Nirmala UI" w:hAnsi="Nirmala UI" w:cs="Nirmala UI"/>
        </w:rPr>
        <w:br/>
        <w:t>। ୨) ଭୁଇଁକଦମ୍ବ od wer ଗୁଳୁଚି ଚୂର୍ଣ୍ଣ ସମାଗ ଏକତ୍ର ଶିଶିରେ ରଖିବ। ଏହି ଚୂର୍ଣ୍ଣରୁ ସୁକି</w:t>
      </w:r>
      <w:r w:rsidRPr="002048EB">
        <w:rPr>
          <w:rFonts w:ascii="Nirmala UI" w:hAnsi="Nirmala UI" w:cs="Nirmala UI"/>
        </w:rPr>
        <w:br/>
        <w:t>ଓଜନ ସକାଳେ ଓ ସୁକି ଓଜନ ସନ୍ଧ୍ୟାରେ ମହୁ ସହିତ ଖାଇବ | ଅନ୍ତତଃ ୧୫ ଦିନ</w:t>
      </w:r>
      <w:r w:rsidRPr="002048EB">
        <w:rPr>
          <w:rFonts w:ascii="Nirmala UI" w:hAnsi="Nirmala UI" w:cs="Nirmala UI"/>
        </w:rPr>
        <w:br/>
        <w:t>ଖାଇବ |</w:t>
      </w:r>
      <w:r w:rsidRPr="002048EB">
        <w:rPr>
          <w:rFonts w:ascii="Nirmala UI" w:hAnsi="Nirmala UI" w:cs="Nirmala UI"/>
        </w:rPr>
        <w:br/>
        <w:t>୩) ପୋଟଳ ପତ୍ର, ନିମ୍ବନ୍ଥାଲି, GERI, ଗୁଳୁଚି ପ୍ରତ୍ୟେକରୁ ଅଧତୋଳା ହିସାବରେ ନେଇ</w:t>
      </w:r>
      <w:r w:rsidRPr="002048EB">
        <w:rPr>
          <w:rFonts w:ascii="Nirmala UI" w:hAnsi="Nirmala UI" w:cs="Nirmala UI"/>
        </w:rPr>
        <w:br/>
        <w:t>ଅଧସେର ପାଣିରେ ମାଟିହାଣ୍ଡିରେ ସିଝାଇ ଅଧପାଆ ରହିଲେ ଛାଣି ପିଇବ। ପ୍ରତିଦିନ</w:t>
      </w:r>
      <w:r w:rsidRPr="002048EB">
        <w:rPr>
          <w:rFonts w:ascii="Nirmala UI" w:hAnsi="Nirmala UI" w:cs="Nirmala UI"/>
        </w:rPr>
        <w:br/>
        <w:t>ଉପରୋକ୍ତ କ୍ବାଥ ତିଆରି କରି ଅନ୍ତତଃ ୧ ୫ ଦିନ ଖାଇବ |</w:t>
      </w:r>
      <w:r w:rsidRPr="002048EB">
        <w:rPr>
          <w:rFonts w:ascii="Nirmala UI" w:hAnsi="Nirmala UI" w:cs="Nirmala UI"/>
        </w:rPr>
        <w:br/>
        <w:t>¦ ୪) ଅଗରାଚେରର ଚୋପା ୫ ତୋଳା, ଜାଇଫଳ, ଜାଇପତ୍ରି, ଲବଙ୍କ, ଅଳେଇଚ, ଗୋଲମରିଚ</w:t>
      </w:r>
      <w:r w:rsidRPr="002048EB">
        <w:rPr>
          <w:rFonts w:ascii="Nirmala UI" w:hAnsi="Nirmala UI" w:cs="Nirmala UI"/>
        </w:rPr>
        <w:br/>
        <w:t>. ପ୍ରତ୍ୟେକରୁ ଅଧତୋଳା ଏକତ୍ର ବାଟି ଛୋଟ ଅଁଳାକୋଳି ପରି ବଟିକା କରିବ। ସକାଳେ</w:t>
      </w:r>
      <w:r w:rsidRPr="002048EB">
        <w:rPr>
          <w:rFonts w:ascii="Nirmala UI" w:hAnsi="Nirmala UI" w:cs="Nirmala UI"/>
        </w:rPr>
        <w:br/>
        <w:t xml:space="preserve"> ଗୋଟିଏ ଏବଂ ସନ୍ଧ୍ୟାରେ ଗୋଟିଏ ବଟିକା ଖାଇବ। ଏହିପରି ସାତଦିନ ଖାଇଲେ ରୋଗମୁକ୍ତ</w:t>
      </w:r>
      <w:r w:rsidRPr="002048EB">
        <w:rPr>
          <w:rFonts w:ascii="Nirmala UI" w:hAnsi="Nirmala UI" w:cs="Nirmala UI"/>
        </w:rPr>
        <w:br/>
        <w:t>ହେବ। ମାଛ, ମାଂସ, ଖଟା, ଲଙ୍କାମରିଚ ଖାଇବ ନାହି |</w:t>
      </w:r>
      <w:r w:rsidRPr="002048EB">
        <w:rPr>
          <w:rFonts w:ascii="Nirmala UI" w:hAnsi="Nirmala UI" w:cs="Nirmala UI"/>
        </w:rPr>
        <w:br/>
        <w:t>୫) AAATA ଏକ ଭାଗ, ଶ୍ଵେତ ଅରଖ ଛାଲି ଚୂର୍ଣ୍ଣ ଚାରି ଭାଗ ଏକତ୍ର ଆଠ ଘଣ୍ଟା ଖଲରେ</w:t>
      </w:r>
      <w:r w:rsidRPr="002048EB">
        <w:rPr>
          <w:rFonts w:ascii="Nirmala UI" w:hAnsi="Nirmala UI" w:cs="Nirmala UI"/>
        </w:rPr>
        <w:br/>
        <w:t>ମର୍ଦ୍ଦନ କରି ଦୁଇ ରତି ହିସାବରେ ବଟିକା କରିବ | ଏହାର ନାମ “ ଅମୃତ କଳ୍ପବଟିଂ |</w:t>
      </w:r>
      <w:r w:rsidRPr="002048EB">
        <w:rPr>
          <w:rFonts w:ascii="Nirmala UI" w:hAnsi="Nirmala UI" w:cs="Nirmala UI"/>
        </w:rPr>
        <w:br/>
        <w:t>ସକାଳେ ଗୋଟିଏ ବଟିକା ଓ ସନ୍ଧ୍ୟାରେ ଗୋଟିଏ ବଟିକା ଅଟାକୁ ଚକଟି ଗୋଟିଏ ଖୋଳ</w:t>
      </w:r>
      <w:r w:rsidRPr="002048EB">
        <w:rPr>
          <w:rFonts w:ascii="Nirmala UI" w:hAnsi="Nirmala UI" w:cs="Nirmala UI"/>
        </w:rPr>
        <w:br/>
        <w:t>ପରି କରି ବଟିକା ତା ଭିତରେ ପୂରାଇ ଗିଳିଦେବ ମାତ୍ର ଚୋବାଇବ ନାହିଁ। ଏହିପରି ତିନି</w:t>
      </w:r>
      <w:r w:rsidRPr="002048EB">
        <w:rPr>
          <w:rFonts w:ascii="Nirmala UI" w:hAnsi="Nirmala UI" w:cs="Nirmala UI"/>
        </w:rPr>
        <w:br/>
        <w:t>ଦିନରେ ୬ଟି ବଟିକା ଖାଇଲେ ରୋଗମୁକ୍ତ ହେବ |</w:t>
      </w:r>
      <w:r w:rsidRPr="002048EB">
        <w:rPr>
          <w:rFonts w:ascii="Nirmala UI" w:hAnsi="Nirmala UI" w:cs="Nirmala UI"/>
        </w:rPr>
        <w:br/>
        <w:t>ପଥୁ - କେବଳ ଦୁଧ ଅଥବା ଦୁଧଭାତ, ଦୁଧ ରୁଟି, ମୁଗ ବା କାନଦୁଲ, ଡ଼ାଲି, ଚିନି, ଘିଅ |</w:t>
      </w:r>
      <w:r w:rsidRPr="002048EB">
        <w:rPr>
          <w:rFonts w:ascii="Nirmala UI" w:hAnsi="Nirmala UI" w:cs="Nirmala UI"/>
        </w:rPr>
        <w:br/>
        <w:t>। ଅପଥ୍ଯ - ଲଙ୍କାମରିଚ, ଖଟା, ଲୁଣ, ଶାଗ, କଖାରୁ, କଲରା, କାକୁଡ଼ି, ତରଭୁଜ,</w:t>
      </w:r>
      <w:r w:rsidRPr="002048EB">
        <w:rPr>
          <w:rFonts w:ascii="Nirmala UI" w:hAnsi="Nirmala UI" w:cs="Nirmala UI"/>
        </w:rPr>
        <w:br/>
        <w:t>ଖାଇବ ନାହିଁ | ସ୍ତ୍ରୀ ସମ୍ଭୋଗ ତ୍ୟାଗ କରିବ |</w:t>
      </w:r>
      <w:r w:rsidRPr="002048EB">
        <w:rPr>
          <w:rFonts w:ascii="Nirmala UI" w:hAnsi="Nirmala UI" w:cs="Nirmala UI"/>
        </w:rPr>
        <w:br/>
        <w:t>୬) ଅଗରା ଚେରର ଚୋପା ଅଧତୋଳା ବାଟି ସେଥରରେ ଗୁଆ ଘିଅ ଅଧତୋଳା ମିଶାଇ ଅନ୍ତତଃ</w:t>
      </w:r>
      <w:r w:rsidRPr="002048EB">
        <w:rPr>
          <w:rFonts w:ascii="Nirmala UI" w:hAnsi="Nirmala UI" w:cs="Nirmala UI"/>
        </w:rPr>
        <w:br/>
        <w:t>୧୧ ଦିନ ଖାଇଲେ ରୋଗମୁକ୍ତ ହେବ। କ୍ଷତ ଜାଗାକୁ ନିମ୍ବପତ୍ରଫୁଟା ପାଣିରେ ଧୋଇ</w:t>
      </w:r>
      <w:r w:rsidRPr="002048EB">
        <w:rPr>
          <w:rFonts w:ascii="Nirmala UI" w:hAnsi="Nirmala UI" w:cs="Nirmala UI"/>
        </w:rPr>
        <w:br/>
        <w:t>ଅଗରାକ୍ଷୀର ଲଗାଇବ। ( ପରୀକ୍ଷିତ)</w:t>
      </w:r>
      <w:r w:rsidRPr="002048EB">
        <w:rPr>
          <w:rFonts w:ascii="Nirmala UI" w:hAnsi="Nirmala UI" w:cs="Nirmala UI"/>
        </w:rPr>
        <w:br/>
        <w:t>ଅଗରା - ଓଡ଼ଶମାରୀ; ସଂସ୍କୃତ - ସ୍ଵର୍ଣ୍ଷୀରିଣୀ, ଶୃଗାଳକଣ୍ଡକ, ବଙ୍ଗଳା - AIMS,</w:t>
      </w:r>
      <w:r w:rsidRPr="002048EB">
        <w:rPr>
          <w:rFonts w:ascii="Nirmala UI" w:hAnsi="Nirmala UI" w:cs="Nirmala UI"/>
        </w:rPr>
        <w:br/>
        <w:t>। ହିନ୍ଦୀ - ସତ୍ୟାନାସୀ, ଭାରଭଳ; ତେଲୁଗୁ - ବ୍ରହୁଚଣ୍ଡୀ ଚେଟୁ |</w:t>
      </w:r>
      <w:r w:rsidRPr="002048EB">
        <w:rPr>
          <w:rFonts w:ascii="Nirmala UI" w:hAnsi="Nirmala UI" w:cs="Nirmala UI"/>
        </w:rPr>
        <w:br/>
        <w:t>. ନପୁଂସକତା</w:t>
      </w:r>
      <w:r w:rsidRPr="002048EB">
        <w:rPr>
          <w:rFonts w:ascii="Nirmala UI" w:hAnsi="Nirmala UI" w:cs="Nirmala UI"/>
        </w:rPr>
        <w:br/>
        <w:t>ଅଳ୍ପ ବୟସରେ ମୈଥୁନ, ହସ୍ତମୈଥୁନ, ଗୁଦା ମୈଥୁନ, ଅଯୋନିମୈଥୁନ ଏବଂ ଅତି</w:t>
      </w:r>
      <w:r w:rsidRPr="002048EB">
        <w:rPr>
          <w:rFonts w:ascii="Nirmala UI" w:hAnsi="Nirmala UI" w:cs="Nirmala UI"/>
        </w:rPr>
        <w:br/>
        <w:t>ମୈଥୁନ ଦ୍ଵାରା ବଳବୀର୍ଯ୍ୟ ହୀନ ହୋଇ ଲୋକ ନପୁଂସକ ହୋଇଯାଆନ୍ତି। ବୀର୍ଯ୍ୟ ହେଉଛି ମନୁଷ୍ୟର</w:t>
      </w:r>
    </w:p>
    <w:p w14:paraId="0F034065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ACA105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4E10B62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203</w:t>
      </w:r>
    </w:p>
    <w:p w14:paraId="487E702A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5A1D2A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/୧୭୦/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ଜୀବନ। ଏହାର ଅପବ୍ୟବହାରରେ ମନୁଷ୍ୟର ଜୀବନ ଦୁଃଖମୟ ହୋଇଯାଏ। ବିବାହ ପୂର୍ବରୁ ଏହି</w:t>
      </w:r>
      <w:r w:rsidRPr="002048EB">
        <w:rPr>
          <w:rFonts w:ascii="Nirmala UI" w:hAnsi="Nirmala UI" w:cs="Nirmala UI"/>
        </w:rPr>
        <w:br/>
        <w:t>ପରି ଅବାଂଛିତ କାର୍ଯ୍ୟରେ ଲିପ୍ତ ହୋଇ ବିବାହ ପରେ ନିଜର ସ୍ତ୍ରୀ ସହିତ ସହବାସ କରିବାକୁ ଅସମର୍ଥ</w:t>
      </w:r>
      <w:r w:rsidRPr="002048EB">
        <w:rPr>
          <w:rFonts w:ascii="Nirmala UI" w:hAnsi="Nirmala UI" w:cs="Nirmala UI"/>
        </w:rPr>
        <w:br/>
        <w:t>ହୋଇ ସେହି ଅପରିଣାମଦର୍ଶିତା ଯୋଗୁ ଭୋଗୁଥିବା ଦୁର୍ଦ୍ଦଶାରୁ ମୁକ୍ତି ପାଇବା ପାଇଁ କେତେକ ଯୁବକ</w:t>
      </w:r>
      <w:r w:rsidRPr="002048EB">
        <w:rPr>
          <w:rFonts w:ascii="Nirmala UI" w:hAnsi="Nirmala UI" w:cs="Nirmala UI"/>
        </w:rPr>
        <w:br/>
        <w:t>ମୋ ପାଖକୁ ଚିଠି ଲେଖିଛନ୍ତି।।</w:t>
      </w:r>
      <w:r w:rsidRPr="002048EB">
        <w:rPr>
          <w:rFonts w:ascii="Nirmala UI" w:hAnsi="Nirmala UI" w:cs="Nirmala UI"/>
        </w:rPr>
        <w:br/>
        <w:t>ଚିକିତ୍ସା ପୂର୍ବରୁ -</w:t>
      </w:r>
      <w:r w:rsidRPr="002048EB">
        <w:rPr>
          <w:rFonts w:ascii="Nirmala UI" w:hAnsi="Nirmala UI" w:cs="Nirmala UI"/>
        </w:rPr>
        <w:br/>
        <w:t>ଏହି ରୋଗର ୩ଷଧ ଖାଇବା ପୂର୍ବରୁ ବମନ ବିରେଚନ କରି ପ୍ରଥମେ ପେଟ ସଫା</w:t>
      </w:r>
      <w:r w:rsidRPr="002048EB">
        <w:rPr>
          <w:rFonts w:ascii="Nirmala UI" w:hAnsi="Nirmala UI" w:cs="Nirmala UI"/>
        </w:rPr>
        <w:br/>
        <w:t>କରାଇବ। ଯେଉଁ ଯେଉଁ ଅପକର୍ମରୁ ଏହି ରୋଗ ହୋଇଛି, ତାକୁ ତ୍ୟାଗ କରିବାକୁ ହେବ | ଏପରିକି _</w:t>
      </w:r>
      <w:r w:rsidRPr="002048EB">
        <w:rPr>
          <w:rFonts w:ascii="Nirmala UI" w:hAnsi="Nirmala UI" w:cs="Nirmala UI"/>
        </w:rPr>
        <w:br/>
        <w:t>ନିଜର ସ୍ତ୍ରୀକୁ ସୁଦ୍ଧା ସ୍ପର୍ଶ କରିବାକୁ ହେବ ନାହିଁ।</w:t>
      </w:r>
      <w:r w:rsidRPr="002048EB">
        <w:rPr>
          <w:rFonts w:ascii="Nirmala UI" w:hAnsi="Nirmala UI" w:cs="Nirmala UI"/>
        </w:rPr>
        <w:br/>
        <w:t>ଚିକିତ୍ସା -</w:t>
      </w:r>
      <w:r w:rsidRPr="002048EB">
        <w:rPr>
          <w:rFonts w:ascii="Nirmala UI" w:hAnsi="Nirmala UI" w:cs="Nirmala UI"/>
        </w:rPr>
        <w:br/>
        <w:t>୧) ଭୂଇଁ କଖାରୁକୁ ଟିକିଟିକି କରି କାଟି ଖରାରେ ଶୁଖାଇ ଟୂର୍ଣ୍ଣ କରି କନାରେ ଛାଣି ଗୋଟିଏ</w:t>
      </w:r>
      <w:r w:rsidRPr="002048EB">
        <w:rPr>
          <w:rFonts w:ascii="Nirmala UI" w:hAnsi="Nirmala UI" w:cs="Nirmala UI"/>
        </w:rPr>
        <w:br/>
        <w:t>ମାଟି ପଲମରେ ରଖି ଉଦମ୍ବର ବା ଡ଼ିମିରି ଚେରର ପାଣିରେ ସାତ ଥର ଭାବନା ଦେଇ</w:t>
      </w:r>
      <w:r w:rsidRPr="002048EB">
        <w:rPr>
          <w:rFonts w:ascii="Nirmala UI" w:hAnsi="Nirmala UI" w:cs="Nirmala UI"/>
        </w:rPr>
        <w:br/>
        <w:t>ଶୁଖାଇ ଶିଶିରେ Ae ଏହି ଚୂର୍ଣ୍ଣରୁ ଏକତୋଳା ସକାଳେ ଖାଲି ପେଟରେ ଖାଇ ତାଂଉପରେ</w:t>
      </w:r>
      <w:r w:rsidRPr="002048EB">
        <w:rPr>
          <w:rFonts w:ascii="Nirmala UI" w:hAnsi="Nirmala UI" w:cs="Nirmala UI"/>
        </w:rPr>
        <w:br/>
        <w:t>ଗାଭଦୁଧ ଏକପାଆ ପିଇବ | ଏହିପରି vo ଦିନ ଖାଇଲେ ରୋଗମୁକ୍ତ ହୋଇ ମୈଥୁନ</w:t>
      </w:r>
      <w:r w:rsidRPr="002048EB">
        <w:rPr>
          <w:rFonts w:ascii="Nirmala UI" w:hAnsi="Nirmala UI" w:cs="Nirmala UI"/>
        </w:rPr>
        <w:br/>
        <w:t>କରିବାକୁ ସମର୍ଥ ହେବ |</w:t>
      </w:r>
      <w:r w:rsidRPr="002048EB">
        <w:rPr>
          <w:rFonts w:ascii="Nirmala UI" w:hAnsi="Nirmala UI" w:cs="Nirmala UI"/>
        </w:rPr>
        <w:br/>
        <w:t>ଡ଼ିମିରି ଚେରର ରସ - ମାଟି ଭିତରେ ଥୁବା ଏକ ଇଞ୍ଚ ମୋଟ ଚେରକୁ କାଟି ଯେଉଁ ଚେର</w:t>
      </w:r>
      <w:r w:rsidRPr="002048EB">
        <w:rPr>
          <w:rFonts w:ascii="Nirmala UI" w:hAnsi="Nirmala UI" w:cs="Nirmala UI"/>
        </w:rPr>
        <w:br/>
        <w:t>ଗଛ ଦେହରେ ଲାଗିଥୁବ, ତା ମୁହଁରେ ଗୋଟିଏ ମୋଟା ମୁହଁର ଶିଶି ରଖି କନା ଗୁଡ଼ାଇ</w:t>
      </w:r>
      <w:r w:rsidRPr="002048EB">
        <w:rPr>
          <w:rFonts w:ascii="Nirmala UI" w:hAnsi="Nirmala UI" w:cs="Nirmala UI"/>
        </w:rPr>
        <w:br/>
        <w:t>ଦେବ, ଯେପରି କି ଶିଶି ଭିତରକୁ ମାଟି GAN ସୂର୍ଯ୍ୟ ଅସ୍ତ ପୂର୍ବରୁ ଉପରୋକ୍ତ ଭାବରେ</w:t>
      </w:r>
      <w:r w:rsidRPr="002048EB">
        <w:rPr>
          <w:rFonts w:ascii="Nirmala UI" w:hAnsi="Nirmala UI" w:cs="Nirmala UI"/>
        </w:rPr>
        <w:br/>
        <w:t>ଶିଶି ରଖି ତା TAGE Gd କାଢ଼ିବ | ସେହି ପାଣିରେ ଭୂଇଁ କଖାରୁ ବୂର୍ଣ୍ଣକୁ ଭାବନା ଦେବ | :</w:t>
      </w:r>
      <w:r w:rsidRPr="002048EB">
        <w:rPr>
          <w:rFonts w:ascii="Nirmala UI" w:hAnsi="Nirmala UI" w:cs="Nirmala UI"/>
        </w:rPr>
        <w:br/>
        <w:t>ଭାବନା - Gd CAAA ଓଦା ହୋଇଯିବ, ସେତିକି ଡ଼ିମିରି ପାଣି ଦେଇ ଖରାରେ</w:t>
      </w:r>
      <w:r w:rsidRPr="002048EB">
        <w:rPr>
          <w:rFonts w:ascii="Nirmala UI" w:hAnsi="Nirmala UI" w:cs="Nirmala UI"/>
        </w:rPr>
        <w:br/>
        <w:t>ଶୁଖାଇବ | ଏହା ଏକ ଭାବନା ହେଲା। ଏହିପରି ପ୍ରତିଦିନ cad odea GAA ପାଣି</w:t>
      </w:r>
      <w:r w:rsidRPr="002048EB">
        <w:rPr>
          <w:rFonts w:ascii="Nirmala UI" w:hAnsi="Nirmala UI" w:cs="Nirmala UI"/>
        </w:rPr>
        <w:br/>
        <w:t>ମିଶାଇ ଶୁଖାଇବ | ଏହିପରି ସାତ ଦିନ ଭାବନା ଦେବ |</w:t>
      </w:r>
      <w:r w:rsidRPr="002048EB">
        <w:rPr>
          <w:rFonts w:ascii="Nirmala UI" w:hAnsi="Nirmala UI" w:cs="Nirmala UI"/>
        </w:rPr>
        <w:br/>
        <w:t>୨) ଅଶ୍ଵଗନ୍ଧା, ବୃଦ୍ଧଦାରକ ଚେର ଚୂର୍ଣ୍ଣ ସମଭାଗ ଏକତ୍ର କରି ଶିଶିରେ ade | WS dq</w:t>
      </w:r>
      <w:r w:rsidRPr="002048EB">
        <w:rPr>
          <w:rFonts w:ascii="Nirmala UI" w:hAnsi="Nirmala UI" w:cs="Nirmala UI"/>
        </w:rPr>
        <w:br/>
        <w:t>ଏକ ତୋଳା ଓ ସେଥୁରେ ଏକତୋଳା ମିଶ୍ରି ମିଶାଇ ଗରମ ଦୁଧ ସହିତ ପିଇବ | ଅନ୍ତତଃ</w:t>
      </w:r>
      <w:r w:rsidRPr="002048EB">
        <w:rPr>
          <w:rFonts w:ascii="Nirmala UI" w:hAnsi="Nirmala UI" w:cs="Nirmala UI"/>
        </w:rPr>
        <w:br/>
        <w:t>ଦୁଇ ମାସ ଏହି AI ଖାଇଲେ ନପୁସଂକତା ନଷ୍ଟ ହୁଏ ଓ କାମଶକଳ୍ତି ବୃଦ୍ଧି ପାଏ। ¦</w:t>
      </w:r>
      <w:r w:rsidRPr="002048EB">
        <w:rPr>
          <w:rFonts w:ascii="Nirmala UI" w:hAnsi="Nirmala UI" w:cs="Nirmala UI"/>
        </w:rPr>
        <w:br/>
        <w:t>୩) GAG ପାଣିରେ ବତୁରାଇ ଚୋପା ବାହାର କରି ଦେଇ ଶୁଖାଇ ଗୁଣ୍ଡ କରି ଗୁଆଘିଅରେ</w:t>
      </w:r>
      <w:r w:rsidRPr="002048EB">
        <w:rPr>
          <w:rFonts w:ascii="Nirmala UI" w:hAnsi="Nirmala UI" w:cs="Nirmala UI"/>
        </w:rPr>
        <w:br/>
        <w:t>ଭାଜି ଶିଶିରେ ରଖିବ। ପ୍ରତିଦିନ ସକାଳେ ଦୁଇ ତୋଳା ବିରି ORIG ଦୁଧରେ କ୍ଷୀରି ତିଆରି</w:t>
      </w:r>
      <w:r w:rsidRPr="002048EB">
        <w:rPr>
          <w:rFonts w:ascii="Nirmala UI" w:hAnsi="Nirmala UI" w:cs="Nirmala UI"/>
        </w:rPr>
        <w:br/>
        <w:t>। କରି ମିଶ୍ରି ମିଶାଇ ଖାଇବ | ଯେତିକି G1 SE ପାରିବ, ସେହି ଅନୁସାରେ ମାତ୍ରା ବଢ଼ାଇବ |</w:t>
      </w:r>
      <w:r w:rsidRPr="002048EB">
        <w:rPr>
          <w:rFonts w:ascii="Nirmala UI" w:hAnsi="Nirmala UI" w:cs="Nirmala UI"/>
        </w:rPr>
        <w:br/>
        <w:t>ଅନ୍ତତଃ ୪୦ ଦିନ ଖାଇଲେ ବଳ - ବୀର୍ଯ୍ୟ ବୃଦ୍ଧି ହୁଏ। ପ୍ରତିଦିନ ଖାଇ ପାରିଲେ ଏହା .</w:t>
      </w:r>
    </w:p>
    <w:p w14:paraId="1C1A160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FCBAC1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396966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204</w:t>
      </w:r>
    </w:p>
    <w:p w14:paraId="331493E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77BF93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ଅନୁଭୂତ ଯୋଗମାଳା ବା ସହଜ ଚିକିତ୍ସା /୧୭୧/</w:t>
      </w:r>
      <w:r w:rsidRPr="002048EB">
        <w:rPr>
          <w:rFonts w:ascii="Nirmala UI" w:hAnsi="Nirmala UI" w:cs="Nirmala UI"/>
        </w:rPr>
        <w:br/>
        <w:t>| _ ଅଭୁତ ଗୁଣ ଜାଣି ପାରିବ | ଆୟୂର୍ବେଦରେ ଲେଖାଅଛି -</w:t>
      </w:r>
      <w:r w:rsidRPr="002048EB">
        <w:rPr>
          <w:rFonts w:ascii="Nirmala UI" w:hAnsi="Nirmala UI" w:cs="Nirmala UI"/>
        </w:rPr>
        <w:br/>
        <w:t>। “QQl ACH ଜୁରୁତେ ତରୁଣୀ ଶତ ମୈଥୁନଂ ପୁରୁଷ i”</w:t>
      </w:r>
      <w:r w:rsidRPr="002048EB">
        <w:rPr>
          <w:rFonts w:ascii="Nirmala UI" w:hAnsi="Nirmala UI" w:cs="Nirmala UI"/>
        </w:rPr>
        <w:br/>
        <w:t>| ପ୍ରତିଦିନ ଅଭ୍ୟାସ କରି ଖାଇଲେ ମୈଥୁନ ଶକ୍ତି ଏବଂ ବଳବୀର୍ଯ୍ୟ OF ହୁଏ। ପ୍ରତିଦିନ ବେଶି</w:t>
      </w:r>
      <w:r w:rsidRPr="002048EB">
        <w:rPr>
          <w:rFonts w:ascii="Nirmala UI" w:hAnsi="Nirmala UI" w:cs="Nirmala UI"/>
        </w:rPr>
        <w:br/>
        <w:t>ˆ ପଇସା ଖର୍ଚ୍ଚ କରି ବଜାରରୁ ORE ବା ଘରେ ତିଆରି ହୋଇଥୁବା ଅନ୍ୟ ଜଳଖିଆ ଖାଇବା</w:t>
      </w:r>
      <w:r w:rsidRPr="002048EB">
        <w:rPr>
          <w:rFonts w:ascii="Nirmala UI" w:hAnsi="Nirmala UI" w:cs="Nirmala UI"/>
        </w:rPr>
        <w:br/>
        <w:t>ଅପେକ୍ଷା ଏହାକୁ ଖାଇଲେ ଅଳ୍ପ ଖର୍ଚ୍ଚ ହେବ ଏବଂ ବଳବୀର୍ଯ୍ୟ ଜନକ ପଦାର୍ଥ ଖାଇବ |</w:t>
      </w:r>
      <w:r w:rsidRPr="002048EB">
        <w:rPr>
          <w:rFonts w:ascii="Nirmala UI" w:hAnsi="Nirmala UI" w:cs="Nirmala UI"/>
        </w:rPr>
        <w:br/>
        <w:t>୪) Bail (GAG ବତୁରାଇ ଚୋପା ଛଡ଼ାଇ ଶୁଖାଇ ଗୁଣ୍ଡ କରିବ) ଏକ ତୋଳାକୁ ଏକ</w:t>
      </w:r>
      <w:r w:rsidRPr="002048EB">
        <w:rPr>
          <w:rFonts w:ascii="Nirmala UI" w:hAnsi="Nirmala UI" w:cs="Nirmala UI"/>
        </w:rPr>
        <w:br/>
        <w:t>ତୋଳା ଗୁଆ ଘିଅରେ ଭାଜି ଥଣ୍ଡା କରି ଅଧତୋଳା ମହୁ ମିଶାଇ ପ୍ରତିଦିନ ଖାଇବ।</w:t>
      </w:r>
      <w:r w:rsidRPr="002048EB">
        <w:rPr>
          <w:rFonts w:ascii="Nirmala UI" w:hAnsi="Nirmala UI" w:cs="Nirmala UI"/>
        </w:rPr>
        <w:br/>
        <w:t>ଏହିପରି ୬ମାସ ଖାଇଲେ ନପୁସଂକତା ନଷ୍ଟ ହୋଇଯାଏ ଓ ବଳବୀର୍ଯ୍ୟ ବୃଦ୍ଧି ହୋଇ</w:t>
      </w:r>
      <w:r w:rsidRPr="002048EB">
        <w:rPr>
          <w:rFonts w:ascii="Nirmala UI" w:hAnsi="Nirmala UI" w:cs="Nirmala UI"/>
        </w:rPr>
        <w:br/>
        <w:t>ମୈଥୁନ ଶକ୍ତି ବୂଦ୍ି କରେ |</w:t>
      </w:r>
      <w:r w:rsidRPr="002048EB">
        <w:rPr>
          <w:rFonts w:ascii="Nirmala UI" w:hAnsi="Nirmala UI" w:cs="Nirmala UI"/>
        </w:rPr>
        <w:br/>
        <w:t>୫) କଳକଢ଼ାଶୂଙ୍ଗୀ ବୂର୍ଣ୍ଣ ଏକ ତୋଳା ଦୁଧ ସଙ୍ଗେ ପ୍ରତିଦିନ ସକାଳେ ଖାଲିପେଟରେ ଖାଇବ |</w:t>
      </w:r>
      <w:r w:rsidRPr="002048EB">
        <w:rPr>
          <w:rFonts w:ascii="Nirmala UI" w:hAnsi="Nirmala UI" w:cs="Nirmala UI"/>
        </w:rPr>
        <w:br/>
        <w:t>ଏହିପରି ତିନି ମାସ ଖାଇଲେ ନପୁଂସକତା ନଷ୍ଟ ହୋଇ ମୈଥୁନ ଶକ୍ତି ବଢ଼େ |</w:t>
      </w:r>
      <w:r w:rsidRPr="002048EB">
        <w:rPr>
          <w:rFonts w:ascii="Nirmala UI" w:hAnsi="Nirmala UI" w:cs="Nirmala UI"/>
        </w:rPr>
        <w:br/>
        <w:t>¦ ୬) ବାଇଡ଼ଙ୍କ AG ଦୁଧରେ ସିଝାଇ ଚୋପା ବାହୀର କରିଦେଇ ଛାଇରେ ଶୁଖାଇ ଟୂର୍ଣ୍ଠ</w:t>
      </w:r>
      <w:r w:rsidRPr="002048EB">
        <w:rPr>
          <w:rFonts w:ascii="Nirmala UI" w:hAnsi="Nirmala UI" w:cs="Nirmala UI"/>
        </w:rPr>
        <w:br/>
        <w:t>କରିବ। | MB GAG GUER OHS ପକୋଡ଼ି ପରି କରି ଘିଅରେ ଭାଜି ଥଣ୍ଡା ହୋଇଗଲେ</w:t>
      </w:r>
      <w:r w:rsidRPr="002048EB">
        <w:rPr>
          <w:rFonts w:ascii="Nirmala UI" w:hAnsi="Nirmala UI" w:cs="Nirmala UI"/>
        </w:rPr>
        <w:br/>
        <w:t>ମହୁରେ ବୁଡ଼ାଇ ଓସାରିଆ ମୁହଁଥ୍ବବା ଶିଶିରେ ରଖି ପ୍ରତିଦିନ ଅଧତୋଳା ଠାରୁ ଏକ ତୋଳା</w:t>
      </w:r>
      <w:r w:rsidRPr="002048EB">
        <w:rPr>
          <w:rFonts w:ascii="Nirmala UI" w:hAnsi="Nirmala UI" w:cs="Nirmala UI"/>
        </w:rPr>
        <w:br/>
        <w:t>। ପର୍ଯ୍ୟନ୍ତ ଖାଇବ ଏବଂ ତା'ଉପରେ ମିଶ୍ରି ମିଶା ଗରମ ଦୁଧ ପିଇବ | ଏପରି ତିନିମାସ</w:t>
      </w:r>
      <w:r w:rsidRPr="002048EB">
        <w:rPr>
          <w:rFonts w:ascii="Nirmala UI" w:hAnsi="Nirmala UI" w:cs="Nirmala UI"/>
        </w:rPr>
        <w:br/>
        <w:t>ଖାଇଲେ ନପୁସଂକତା ନଷ୍ଟ ହୁଏ ଏବଂ ବଳଚବୀର୍ଯ୍ୟ ବୃଦ୍ଧି ପାଇ ମୈଥୁନ ଶକ୍ତି ବୃଦ୍ଧି କରେ |</w:t>
      </w:r>
      <w:r w:rsidRPr="002048EB">
        <w:rPr>
          <w:rFonts w:ascii="Nirmala UI" w:hAnsi="Nirmala UI" w:cs="Nirmala UI"/>
        </w:rPr>
        <w:br/>
        <w:t>୭) Mage ମଞ୍ଜି ଉପରୋକ୍ତ ମତେ od GA AM AACR ସାତଥର ଭାବନା ଦେଇ</w:t>
      </w:r>
      <w:r w:rsidRPr="002048EB">
        <w:rPr>
          <w:rFonts w:ascii="Nirmala UI" w:hAnsi="Nirmala UI" w:cs="Nirmala UI"/>
        </w:rPr>
        <w:br/>
        <w:t>ଶୁଖାଇ ରଖିବ। ପ୍ରତିଦିନ ଏହି ଚୂର୍ଣ୍ଣରୁ ଅଧତୋଳା ଖାଇ ଦୁଧ ପିଇଲେ ତିନି ମାସ ମଧ୍ଯରେ</w:t>
      </w:r>
      <w:r w:rsidRPr="002048EB">
        <w:rPr>
          <w:rFonts w:ascii="Nirmala UI" w:hAnsi="Nirmala UI" w:cs="Nirmala UI"/>
        </w:rPr>
        <w:br/>
        <w:t>ବୀର୍ଯ୍ୟ ଏପରି ବଳବାନ ହେବ ଯେ ଦଶଟି ସ୍ତ୍ରୀ ସମ୍ଭୋଗ କରିପାରିବ।</w:t>
      </w:r>
      <w:r w:rsidRPr="002048EB">
        <w:rPr>
          <w:rFonts w:ascii="Nirmala UI" w:hAnsi="Nirmala UI" w:cs="Nirmala UI"/>
        </w:rPr>
        <w:br/>
        <w:t>୮) ଅନାଗୁଣ୍ତ ଏବଂ ଶୁଦ୍ଧ ଅମଲାସାର ଗନ୍ଧକ ଗୁଣ୍ଡ ସମଭାଗ ନେଇ ଗୋଟିଏ ମାଟି ପଲମରେ</w:t>
      </w:r>
      <w:r w:rsidRPr="002048EB">
        <w:rPr>
          <w:rFonts w:ascii="Nirmala UI" w:hAnsi="Nirmala UI" w:cs="Nirmala UI"/>
        </w:rPr>
        <w:br/>
        <w:t>ରଖି କଞ୍ଚା ଅଁଳା ରସରେ ଅଥବା ଶୁଖିଲା ଅଁଳାର କ୍ବଵାଥରେ ସାତଥର ଭାବନା ଦେବ |</w:t>
      </w:r>
      <w:r w:rsidRPr="002048EB">
        <w:rPr>
          <w:rFonts w:ascii="Nirmala UI" w:hAnsi="Nirmala UI" w:cs="Nirmala UI"/>
        </w:rPr>
        <w:br/>
        <w:t>ତା'ପରେ ଶିମୂଳୀ ଛାଲି ରସରେ ସାତଥର ଭାବନା ଦେଇ ଚୂର୍ଣ୍ଣ କରି ସେଥବରେ ଘିଅ ଓ</w:t>
      </w:r>
      <w:r w:rsidRPr="002048EB">
        <w:rPr>
          <w:rFonts w:ascii="Nirmala UI" w:hAnsi="Nirmala UI" w:cs="Nirmala UI"/>
        </w:rPr>
        <w:br/>
        <w:t>ମିଶ୍ରି ମିଶାଲ ଶିଶିରେ ରଖିବ।</w:t>
      </w:r>
      <w:r w:rsidRPr="002048EB">
        <w:rPr>
          <w:rFonts w:ascii="Nirmala UI" w:hAnsi="Nirmala UI" w:cs="Nirmala UI"/>
        </w:rPr>
        <w:br/>
        <w:t>ମାତ୍ରା - ସୁକି ଓଜନ ଚୂର୍ଣ୍ଣ ଅଧତୋଳା ମହୁ ମିଶାଇ ଖାଇ ଦୁଧ ପିଇବ | ଏପରି ୩ ମାସ</w:t>
      </w:r>
      <w:r w:rsidRPr="002048EB">
        <w:rPr>
          <w:rFonts w:ascii="Nirmala UI" w:hAnsi="Nirmala UI" w:cs="Nirmala UI"/>
        </w:rPr>
        <w:br/>
        <w:t>ଖାଇଲେ ନାମର୍ଦ୍ଦ ପୁରା ମର୍ଦ୍ଦ ହୋଇଯିବ।</w:t>
      </w:r>
      <w:r w:rsidRPr="002048EB">
        <w:rPr>
          <w:rFonts w:ascii="Nirmala UI" w:hAnsi="Nirmala UI" w:cs="Nirmala UI"/>
        </w:rPr>
        <w:br/>
        <w:t>ଗନ୍ଧକ ଶୋଧନ - ଅମଲାସାର ଗନ୍ଧକକୁ ଦୂର୍ଣ୍ଣ କରି ଲୁହା କରଚୁଲିରେ ରଖି ନିଆଁ</w:t>
      </w:r>
      <w:r w:rsidRPr="002048EB">
        <w:rPr>
          <w:rFonts w:ascii="Nirmala UI" w:hAnsi="Nirmala UI" w:cs="Nirmala UI"/>
        </w:rPr>
        <w:br/>
        <w:t>ଉପରେ ରଖିବ। ଯେତେବେଳେ ତାହା ତରଳିଯିବ, ସେତେବେଳେ କଞ୍ଚା ଦୁଧରେ</w:t>
      </w:r>
    </w:p>
    <w:p w14:paraId="2A15629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117414F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D5641D2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205</w:t>
      </w:r>
    </w:p>
    <w:p w14:paraId="6127DE3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5183F3E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/୧୭୨/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ପକାଇଦେବ। ଦୁଧରୁ କାଢ଼ି ପୋଛି ଖରାରେ ଶୁଖାଇବ। ଏହିପରି ୩ଥର କଲେ ଗନ୍ଧକ</w:t>
      </w:r>
      <w:r w:rsidRPr="002048EB">
        <w:rPr>
          <w:rFonts w:ascii="Nirmala UI" w:hAnsi="Nirmala UI" w:cs="Nirmala UI"/>
        </w:rPr>
        <w:br/>
        <w:t>GANG ହୁଏ |</w:t>
      </w:r>
      <w:r w:rsidRPr="002048EB">
        <w:rPr>
          <w:rFonts w:ascii="Nirmala UI" w:hAnsi="Nirmala UI" w:cs="Nirmala UI"/>
        </w:rPr>
        <w:br/>
        <w:t>ଅଁଳାଗୁଣ୍ଡ - mig ଚୂର୍ଣ୍ଣ କରିବାକୁ ହେଲେ ଶୁଖିଲା ଅଁଳା ଦେହରୁ AG କାଢ଼ି ଫୋପାଡ଼ି</w:t>
      </w:r>
      <w:r w:rsidRPr="002048EB">
        <w:rPr>
          <w:rFonts w:ascii="Nirmala UI" w:hAnsi="Nirmala UI" w:cs="Nirmala UI"/>
        </w:rPr>
        <w:br/>
        <w:t>ଦେବ | ହେମଦସ୍ତାରେ କୁଟି କନାରେ ଛାଣିବ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୯) ବୂହଦ୍‌ ଚନ୍ଦ୍ରୋଦୟ ମକର ଧ୍ଵଜ - ଜାଇଫଳ, ଲବଙ୍ଗ, କର୍ପୁର, ଗୋଲମରିଚ ପରତ୍ଯେକରୁ</w:t>
      </w:r>
      <w:r w:rsidRPr="002048EB">
        <w:rPr>
          <w:rFonts w:ascii="Nirmala UI" w:hAnsi="Nirmala UI" w:cs="Nirmala UI"/>
        </w:rPr>
        <w:br/>
        <w:t>ଚାରି ତୋଳା ଲେଖାଏଁ, FAI ଏକମସା, ମକର AS ଏକ ତୋଳା ଏ ସମସ୍ତକୁ ପାନ</w:t>
      </w:r>
      <w:r w:rsidRPr="002048EB">
        <w:rPr>
          <w:rFonts w:ascii="Nirmala UI" w:hAnsi="Nirmala UI" w:cs="Nirmala UI"/>
        </w:rPr>
        <w:br/>
        <w:t>ରସରେ ମର୍ଦ୍ଦନ କରି ତିନି ରତି ହିସାବରେ ବଟିକା କରି ଦୁଧ ସର, ମାଖନ ବା ପାନ</w:t>
      </w:r>
      <w:r w:rsidRPr="002048EB">
        <w:rPr>
          <w:rFonts w:ascii="Nirmala UI" w:hAnsi="Nirmala UI" w:cs="Nirmala UI"/>
        </w:rPr>
        <w:br/>
        <w:t>ରସରେ ଖାଇଲେ ନପୁଂସକତା ଦୂର ହୁଏ ଏବଂ ବଳବୀର୍ଯ୍ୟ GF ହୁଏ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୧୦) ବୂହତ୍‌ ପୁର୍ଣ୍ଣଚନ୍ଦ୍ର ରସ - ଶୁଦ୍ଧ ପାରା, ଶୁଦ୍ଧ ଗଵକ ପ୍ରତ୍ୟେକରୁ ୨ ୧/ ୨ ତୋଳା, ଲୌହ</w:t>
      </w:r>
      <w:r w:rsidRPr="002048EB">
        <w:rPr>
          <w:rFonts w:ascii="Nirmala UI" w:hAnsi="Nirmala UI" w:cs="Nirmala UI"/>
        </w:rPr>
        <w:br/>
        <w:t>A, ଅଭ୍ର AQ, ପ୍ରତ୍ୟେକରୁ ୫ ତୋଳା, ଚାନ୍ଦି QJ, ବଙ୍ଗ AZ ପ୍ରତ୍ୟେକରୁ ୨ ୧/ ୨</w:t>
      </w:r>
      <w:r w:rsidRPr="002048EB">
        <w:rPr>
          <w:rFonts w:ascii="Nirmala UI" w:hAnsi="Nirmala UI" w:cs="Nirmala UI"/>
        </w:rPr>
        <w:br/>
        <w:t>ତୋଳା, ସୁନା, ତମ୍ବା ଏବଂ କଂସା AY TESS ୧ ୧/ ୨ ତୋଳା, ଜାଇଫଳ ଲବଙ୍ଗ,</w:t>
      </w:r>
      <w:r w:rsidRPr="002048EB">
        <w:rPr>
          <w:rFonts w:ascii="Nirmala UI" w:hAnsi="Nirmala UI" w:cs="Nirmala UI"/>
        </w:rPr>
        <w:br/>
        <w:t>ଅଳାଇଚ, ଭୂଙ୍ଗରାଜ, ଜୀରା, କର୍ପୁର, ପ୍ରିୟଙ୍ଗୁ, ନାଗରମୁଥା ପତ୍ୟେକରୁ ୧ ତୋଳା |</w:t>
      </w:r>
      <w:r w:rsidRPr="002048EB">
        <w:rPr>
          <w:rFonts w:ascii="Nirmala UI" w:hAnsi="Nirmala UI" w:cs="Nirmala UI"/>
        </w:rPr>
        <w:br/>
        <w:t>ଏ ସମସ୍ତ ଦ୍ରବ୍ୟର od କରି ଘିକୁଆଁରୀ ରସ, ତ୍ରିଫଳା giel, ଜଡ଼ା ଚେର ରସରେ ଥରେ</w:t>
      </w:r>
      <w:r w:rsidRPr="002048EB">
        <w:rPr>
          <w:rFonts w:ascii="Nirmala UI" w:hAnsi="Nirmala UI" w:cs="Nirmala UI"/>
        </w:rPr>
        <w:br/>
        <w:t>ଲେଖାଏଁ ଭାବନା ଦେଇ; ତା'ପରେ ଜଡ଼ା ପତ୍ରରେ ଗୁଡ଼ାଇ ଧାନ ଭିତରେ ୩ ଦିନ</w:t>
      </w:r>
      <w:r w:rsidRPr="002048EB">
        <w:rPr>
          <w:rFonts w:ascii="Nirmala UI" w:hAnsi="Nirmala UI" w:cs="Nirmala UI"/>
        </w:rPr>
        <w:br/>
        <w:t>ରଖିବ | ତାଂପରେ ଟଣା ପରି ବଟିକା କରି ପାନ ରସ ଓ ମହୁ ମିଶାଇ ଖାଇବ। ଏହାଦ୍ଵାରା</w:t>
      </w:r>
      <w:r w:rsidRPr="002048EB">
        <w:rPr>
          <w:rFonts w:ascii="Nirmala UI" w:hAnsi="Nirmala UI" w:cs="Nirmala UI"/>
        </w:rPr>
        <w:br/>
        <w:t>ନପୁସଂକତା, ଶୀଘ୍ର ପତନ ପ୍ରମେହ, ବହୁମୁତ୍ର, dria oa cain ବଳବୀର୍ଯ୍ୟ, als</w:t>
      </w:r>
      <w:r w:rsidRPr="002048EB">
        <w:rPr>
          <w:rFonts w:ascii="Nirmala UI" w:hAnsi="Nirmala UI" w:cs="Nirmala UI"/>
        </w:rPr>
        <w:br/>
        <w:t>ଏବଂ ଶକ୍ତି ବୃଦ୍ଧି ପାଏ।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୧୧) କନିଅର ଛାଲି ଅଧସେରକୁ ୫ ସେର ଦୁଧରେ ଆଉଟାଇ କନିଅର ଛାଲିକୁ ବାହାର କରିବ |</w:t>
      </w:r>
      <w:r w:rsidRPr="002048EB">
        <w:rPr>
          <w:rFonts w:ascii="Nirmala UI" w:hAnsi="Nirmala UI" w:cs="Nirmala UI"/>
        </w:rPr>
        <w:br/>
        <w:t>ସେହି ଦୁଧକୁ ଦହି କରି CAAQ ଲହୁଣୀ ବାହାର କରି ଘିଅ ବାହାର କରିବ | ଏହି ଘିଅ ga</w:t>
      </w:r>
      <w:r w:rsidRPr="002048EB">
        <w:rPr>
          <w:rFonts w:ascii="Nirmala UI" w:hAnsi="Nirmala UI" w:cs="Nirmala UI"/>
        </w:rPr>
        <w:br/>
        <w:t>ରତି ଖାଇଲେ ଏବଂ ଜନନେନ୍ଦ୍ରିୟରେ ମାଲିସ୍‌ କଲେ ନପୁଂସକତା ନଷ୍ଟ ହୁଏ।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୧୨) ଏକତୋଳା ଧୋବରଙ୍ଗର ଶଙ୍ଗୁଆକୁ ତିନି ଦିନ ପୁରୁଣୀ ପତ୍ର ରସରେ ମର୍ଦ୍ଦନ କରି ଶୁଖାଇବ |</w:t>
      </w:r>
      <w:r w:rsidRPr="002048EB">
        <w:rPr>
          <w:rFonts w:ascii="Nirmala UI" w:hAnsi="Nirmala UI" w:cs="Nirmala UI"/>
        </w:rPr>
        <w:br/>
        <w:t>ଏହାକୁ ଡ଼ମ୍ବରୁ ARCA QF ଚାରି ପ୍ରହର ଅଗ୍ନି ଦେବ | ଉପର ପାତ୍ରରେ ଓଦାକନା</w:t>
      </w:r>
      <w:r w:rsidRPr="002048EB">
        <w:rPr>
          <w:rFonts w:ascii="Nirmala UI" w:hAnsi="Nirmala UI" w:cs="Nirmala UI"/>
        </w:rPr>
        <w:br/>
        <w:t>ଦେଉଥୁବ। ସ୍ଵାଙ୍ଗ ଶୀତଳ ହେଲା ପରେ ଉପର ହାଣ୍ଡିରେ ଲାଗିଥୁବା ଶଙ୍ଖୁଆକୁ ଆଣି ଶିଶିରେ</w:t>
      </w:r>
      <w:r w:rsidRPr="002048EB">
        <w:rPr>
          <w:rFonts w:ascii="Nirmala UI" w:hAnsi="Nirmala UI" w:cs="Nirmala UI"/>
        </w:rPr>
        <w:br/>
        <w:t>ରଖିବ।</w:t>
      </w:r>
      <w:r w:rsidRPr="002048EB">
        <w:rPr>
          <w:rFonts w:ascii="Nirmala UI" w:hAnsi="Nirmala UI" w:cs="Nirmala UI"/>
        </w:rPr>
        <w:br/>
        <w:t>ମାତ୍ରା - ଏକ ରତିର ଆଠ ଭାଗରୁ ଭାଗେ ଦୁଧସର( ମଲାଇ) ସାଙ୍ଗେ ଖାଇବ। ପ୍ରତିଦିନ</w:t>
      </w:r>
      <w:r w:rsidRPr="002048EB">
        <w:rPr>
          <w:rFonts w:ascii="Nirmala UI" w:hAnsi="Nirmala UI" w:cs="Nirmala UI"/>
        </w:rPr>
        <w:br/>
        <w:t>ଗୋଟିଏ ବଟିକା ଖାଇବ | Gz ଦୁଧ ଯଥେଷ୍ଟ ଖାଇବ। ଶୀତ ଦିନରେ ଏହି dew</w:t>
      </w:r>
      <w:r w:rsidRPr="002048EB">
        <w:rPr>
          <w:rFonts w:ascii="Nirmala UI" w:hAnsi="Nirmala UI" w:cs="Nirmala UI"/>
        </w:rPr>
        <w:br/>
        <w:t>ଖାଇବ।</w:t>
      </w:r>
    </w:p>
    <w:p w14:paraId="4E302F7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99AE16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5C6AE3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206</w:t>
      </w:r>
    </w:p>
    <w:p w14:paraId="221781B4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AD78F8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eon!</w:t>
      </w:r>
      <w:r w:rsidRPr="002048EB">
        <w:rPr>
          <w:rFonts w:ascii="Nirmala UI" w:hAnsi="Nirmala UI" w:cs="Nirmala UI"/>
        </w:rPr>
        <w:br/>
        <w:t>ଏଥ୍ବରେ ନପୁଂସକତା ଦୂର ହୋଇ ବଳବୀର୍ଯ୍ୟ ବୃଦ୍ଧି ପାଏ | ଯୁବକମାନଙ୍କ ପାଇଁ ଏହି dee</w:t>
      </w:r>
      <w:r w:rsidRPr="002048EB">
        <w:rPr>
          <w:rFonts w:ascii="Nirmala UI" w:hAnsi="Nirmala UI" w:cs="Nirmala UI"/>
        </w:rPr>
        <w:br/>
        <w:t>: ନୁହେଁ | ୪୫ OF ଠାରୁ ୫୦ ବର୍ଷ ବୟସ୍କ ଲୋକଙ୍କ ପାଇଁ ଏହା ଅମୃତତୁଲ୍ୟ |</w:t>
      </w:r>
      <w:r w:rsidRPr="002048EB">
        <w:rPr>
          <w:rFonts w:ascii="Nirmala UI" w:hAnsi="Nirmala UI" w:cs="Nirmala UI"/>
        </w:rPr>
        <w:br/>
        <w:t>ଅପଥ୍ୟ - ଲଙ୍କାମରିଚ, ଲୁଣ ଖଟା ଖାଇବ ନାହିଁ |</w:t>
      </w:r>
      <w:r w:rsidRPr="002048EB">
        <w:rPr>
          <w:rFonts w:ascii="Nirmala UI" w:hAnsi="Nirmala UI" w:cs="Nirmala UI"/>
        </w:rPr>
        <w:br/>
        <w:t>ଧ ୧୩) ଏକ ତୋଳା ଦୁଧୂଆ ଶଙ୍ଖୁଆକୁ ଏକ ଦିନ EMAAACA ରଖିବ | ତାଂପରେ ଶଙ୍ଖୁଆକୁ</w:t>
      </w:r>
      <w:r w:rsidRPr="002048EB">
        <w:rPr>
          <w:rFonts w:ascii="Nirmala UI" w:hAnsi="Nirmala UI" w:cs="Nirmala UI"/>
        </w:rPr>
        <w:br/>
        <w:t>“ ବାହାର କରି ଗୋଟିଏ ଲୁହା କରେଇରେ ରଖି ଚୁଲୀରେ ବସାଇ ଜାଳ ଦେବ | ଗରମ</w:t>
      </w:r>
      <w:r w:rsidRPr="002048EB">
        <w:rPr>
          <w:rFonts w:ascii="Nirmala UI" w:hAnsi="Nirmala UI" w:cs="Nirmala UI"/>
        </w:rPr>
        <w:br/>
        <w:t>ହେଲାରୁ UF ଅଳ୍ପ ଘୋଡ଼ାମୂତ ଦେବ। ଯେତେବେଳେ ଶଙ୍ଖୁଆ ମହମ ପରି ନରମ</w:t>
      </w:r>
      <w:r w:rsidRPr="002048EB">
        <w:rPr>
          <w:rFonts w:ascii="Nirmala UI" w:hAnsi="Nirmala UI" w:cs="Nirmala UI"/>
        </w:rPr>
        <w:br/>
        <w:t xml:space="preserve"> ହୋଇଯିବ, ସେତେବେଳେ ବାହାର କରି ଆଣି ଥଣ୍ଡା କରିବ | ଏଥୁରେ ୨୦ ବା ୨୫</w:t>
      </w:r>
      <w:r w:rsidRPr="002048EB">
        <w:rPr>
          <w:rFonts w:ascii="Nirmala UI" w:hAnsi="Nirmala UI" w:cs="Nirmala UI"/>
        </w:rPr>
        <w:br/>
        <w:t>| ତୋଳା ଘୋଡ଼ାମୂତ ଦରକାର ହେବ। ତା' ପରେ ପୋସ୍ତକଦାନା ପରି ବଟିକା କରିବ ଏବଂ</w:t>
      </w:r>
      <w:r w:rsidRPr="002048EB">
        <w:rPr>
          <w:rFonts w:ascii="Nirmala UI" w:hAnsi="Nirmala UI" w:cs="Nirmala UI"/>
        </w:rPr>
        <w:br/>
        <w:t>ଶିଶିରେ ରଖିବ।</w:t>
      </w:r>
      <w:r w:rsidRPr="002048EB">
        <w:rPr>
          <w:rFonts w:ascii="Nirmala UI" w:hAnsi="Nirmala UI" w:cs="Nirmala UI"/>
        </w:rPr>
        <w:br/>
        <w:t xml:space="preserve"> ମାତ୍ରା - ପୋସ୍ତକଦାନା ପରି ଅଥବୀ ଏକ ରତିର ଆଠ ଭାଗରୁ ଭାଗେ |</w:t>
      </w:r>
      <w:r w:rsidRPr="002048EB">
        <w:rPr>
          <w:rFonts w:ascii="Nirmala UI" w:hAnsi="Nirmala UI" w:cs="Nirmala UI"/>
        </w:rPr>
        <w:br/>
        <w:t>ବଳାବଳ ଦେଖି ଦିନକୁ ଗୋଟିଏ ବା ଦୁଇଟି ବଟିକା ମାଖନ ସଙ୍ଗେ ଖାଇବ।</w:t>
      </w:r>
      <w:r w:rsidRPr="002048EB">
        <w:rPr>
          <w:rFonts w:ascii="Nirmala UI" w:hAnsi="Nirmala UI" w:cs="Nirmala UI"/>
        </w:rPr>
        <w:br/>
        <w:t>ଗୁଣ - ଅନ୍ତତଃ ଦୁଇ ସପ୍ତାହ ଖାଲଲେ ରୋଗୀର ବଳ, କ୍ଷୁଧା ଏବଂ ବିଷୟବାସନା ବଢ଼ିଯିବ |</w:t>
      </w:r>
      <w:r w:rsidRPr="002048EB">
        <w:rPr>
          <w:rFonts w:ascii="Nirmala UI" w:hAnsi="Nirmala UI" w:cs="Nirmala UI"/>
        </w:rPr>
        <w:br/>
        <w:t>ଇନ୍ଦ୍ରିୟ ଶିଥିଳତା ଓ ବକ୍ରତା ଦୋଷ ନଷ୍ଟ ହେବ। ରୋଗ ବହୁତ ଦିନର ହୋଇଥ୍ବଲେ ୪୦</w:t>
      </w:r>
      <w:r w:rsidRPr="002048EB">
        <w:rPr>
          <w:rFonts w:ascii="Nirmala UI" w:hAnsi="Nirmala UI" w:cs="Nirmala UI"/>
        </w:rPr>
        <w:br/>
        <w:t>ଦିନ ଖାଇବ।</w:t>
      </w:r>
      <w:r w:rsidRPr="002048EB">
        <w:rPr>
          <w:rFonts w:ascii="Nirmala UI" w:hAnsi="Nirmala UI" w:cs="Nirmala UI"/>
        </w:rPr>
        <w:br/>
        <w:t>{ QA - ଦୁଧ, ଘିଅ ଯଥେଷ, ଖାଇବ | ଦୁଧରୁଟି, ରୁଟି ମାଂସ, ଅଣା ଖାଇବ | ଦୁଧ ସଙ୍ଗେ</w:t>
      </w:r>
      <w:r w:rsidRPr="002048EB">
        <w:rPr>
          <w:rFonts w:ascii="Nirmala UI" w:hAnsi="Nirmala UI" w:cs="Nirmala UI"/>
        </w:rPr>
        <w:br/>
        <w:t>ମାଂସ ଖାଇବ ନାହିଁ।</w:t>
      </w:r>
      <w:r w:rsidRPr="002048EB">
        <w:rPr>
          <w:rFonts w:ascii="Nirmala UI" w:hAnsi="Nirmala UI" w:cs="Nirmala UI"/>
        </w:rPr>
        <w:br/>
        <w:t>ZAM - ଲଙ୍କାମରିଚ, ଲୁଣ, ଖଟା ଖାଇବ ନାହିଁ | ମୈଥୁନ ତ୍ୟାଗ କରିବ |</w:t>
      </w:r>
      <w:r w:rsidRPr="002048EB">
        <w:rPr>
          <w:rFonts w:ascii="Nirmala UI" w:hAnsi="Nirmala UI" w:cs="Nirmala UI"/>
        </w:rPr>
        <w:br/>
        <w:t>୧୪) AAA AA, MARYS, ଅମର, ରୁପାଭସ୍ୁ, ସ୍ୂର୍ଣ୍ଭସ୍, ପ୍ରତ୍ୟେକ ଏକମସା, ସ୍ଵର୍ଣ୍ଣମାକ୍ଷିକ</w:t>
      </w:r>
      <w:r w:rsidRPr="002048EB">
        <w:rPr>
          <w:rFonts w:ascii="Nirmala UI" w:hAnsi="Nirmala UI" w:cs="Nirmala UI"/>
        </w:rPr>
        <w:br/>
        <w:t>AY ତିନିମସା, ବଙ୍ଗ AZ ତିନିମସା, ଜାଇଫଳ, ଲବଙ୍ଗ, ଜାଇତ୍ରୀ, ଜାଫ୍ରାନ କେଶର</w:t>
      </w:r>
      <w:r w:rsidRPr="002048EB">
        <w:rPr>
          <w:rFonts w:ascii="Nirmala UI" w:hAnsi="Nirmala UI" w:cs="Nirmala UI"/>
        </w:rPr>
        <w:br/>
        <w:t>(କାଶ୍ମିରୀ) ପ୍ରତ୍ୟେକ ଚାରିମସା | ପ୍ରଥମେ ଜାଇଫଳ, ଲବଙ୍ଗ ଏବଂ ଜାଇତ୍ରୀର ବୁର୍ଣ୍ଣକୁ</w:t>
      </w:r>
      <w:r w:rsidRPr="002048EB">
        <w:rPr>
          <w:rFonts w:ascii="Nirmala UI" w:hAnsi="Nirmala UI" w:cs="Nirmala UI"/>
        </w:rPr>
        <w:br/>
        <w:t>ଏକତ୍ର ମର୍ଦ୍ଦନ କରିବ | ତାଂ ପରେ ଜାଫ୍ରାନ କେଶର ମିଶାଇ ମର୍ଦ୍ଦନ କରିବ | ତା'ପରେ</w:t>
      </w:r>
      <w:r w:rsidRPr="002048EB">
        <w:rPr>
          <w:rFonts w:ascii="Nirmala UI" w:hAnsi="Nirmala UI" w:cs="Nirmala UI"/>
        </w:rPr>
        <w:br/>
        <w:t>ଅମ୍ବର ମିଶାଇ ମର୍ଦ୍ଦନ କରିବ। ତା'ପରେ AJ ସବୁ ମିଶାଇ ଚାରି ଆଉନ୍‌ସ ଅସଲି ବ୍ରାଣ୍ଡିରେ</w:t>
      </w:r>
      <w:r w:rsidRPr="002048EB">
        <w:rPr>
          <w:rFonts w:ascii="Nirmala UI" w:hAnsi="Nirmala UI" w:cs="Nirmala UI"/>
        </w:rPr>
        <w:br/>
        <w:t>ମର୍ଦ୍ଦନ କରିବ। ତାଂପରେ ଅଧପା ଅଦାରସରେ ମର୍ଦ୍ଦନ କରି ଏକ ରତି ହିସାବରେ ବଟିକା</w:t>
      </w:r>
      <w:r w:rsidRPr="002048EB">
        <w:rPr>
          <w:rFonts w:ascii="Nirmala UI" w:hAnsi="Nirmala UI" w:cs="Nirmala UI"/>
        </w:rPr>
        <w:br/>
        <w:t>କରିବ | ସକାଳେ ଗୋଟିଏ ବଟିକା ଏବଂ ସନ୍ଧ୍ୟାରେ ଗୋଟିଏ ବଟିକା ଖାଇ ଗାଭ ଦୁଧ</w:t>
      </w:r>
      <w:r w:rsidRPr="002048EB">
        <w:rPr>
          <w:rFonts w:ascii="Nirmala UI" w:hAnsi="Nirmala UI" w:cs="Nirmala UI"/>
        </w:rPr>
        <w:br/>
        <w:t>ଅଧପା ପିଇବ।</w:t>
      </w:r>
      <w:r w:rsidRPr="002048EB">
        <w:rPr>
          <w:rFonts w:ascii="Nirmala UI" w:hAnsi="Nirmala UI" w:cs="Nirmala UI"/>
        </w:rPr>
        <w:br/>
        <w:t>ଗୁଣ - ପ୍ରହେମ, ନପୁଂସକତା, ଧ୍ଵଜଭଙ୍ଗ, ଇଦ୍ିୟଶୈଥୁଲ୍ଯ, ସ୍ୀଙ୍କୁ ଦେଖିଲେ ବା ସ୍ପର୍ଶକଲେ</w:t>
      </w:r>
      <w:r w:rsidRPr="002048EB">
        <w:rPr>
          <w:rFonts w:ascii="Nirmala UI" w:hAnsi="Nirmala UI" w:cs="Nirmala UI"/>
        </w:rPr>
        <w:br/>
        <w:t>MASE ଏବଂ ଶୁକ୍ରତାରଲ୍ୟ ଆଦି ବୀର୍ଯ୍ୟ ସମ୍ବନ୍ଧୀୟ ସମସ୍ତ ରୋଗ AM BN ସ୍ଵାସ୍ଥ୍ୟର</w:t>
      </w:r>
    </w:p>
    <w:p w14:paraId="3AAB517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962220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4BFEC17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207</w:t>
      </w:r>
    </w:p>
    <w:p w14:paraId="71D0F2C3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7FE1CD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୧୭୪/ `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ଉନ୍ନତି ପାଇଁ ବଡ଼ଲୋକମାନଙ୍କ ପାଇଁ ଏହା ଗୋଟିଏ ଉତ୍କୃଷ୍ଟ ୩@ଷଧ | ଏହା ଶୀତ କାଳରେ</w:t>
      </w:r>
      <w:r w:rsidRPr="002048EB">
        <w:rPr>
          <w:rFonts w:ascii="Nirmala UI" w:hAnsi="Nirmala UI" w:cs="Nirmala UI"/>
        </w:rPr>
        <w:br/>
        <w:t>| GAY |</w:t>
      </w:r>
      <w:r w:rsidRPr="002048EB">
        <w:rPr>
          <w:rFonts w:ascii="Nirmala UI" w:hAnsi="Nirmala UI" w:cs="Nirmala UI"/>
        </w:rPr>
        <w:br/>
        <w:t>AFAIS QACA SIG! କ୍ଷୀଣ ହୋଇ ଯାଉଥ୍ବଲେ, ଝାଳ ବୋହୁଥିଲେ, କଫ ବେଶି ଥୁଲେ,</w:t>
      </w:r>
      <w:r w:rsidRPr="002048EB">
        <w:rPr>
          <w:rFonts w:ascii="Nirmala UI" w:hAnsi="Nirmala UI" w:cs="Nirmala UI"/>
        </w:rPr>
        <w:br/>
        <w:t>ଏହି ୩ଷଧରେ ମଧ୍ଯ ଭଲ ହୁଏ।</w:t>
      </w:r>
      <w:r w:rsidRPr="002048EB">
        <w:rPr>
          <w:rFonts w:ascii="Nirmala UI" w:hAnsi="Nirmala UI" w:cs="Nirmala UI"/>
        </w:rPr>
        <w:br/>
        <w:t>ଧ୍ଵଜଭଙ୍ଗ</w:t>
      </w:r>
      <w:r w:rsidRPr="002048EB">
        <w:rPr>
          <w:rFonts w:ascii="Nirmala UI" w:hAnsi="Nirmala UI" w:cs="Nirmala UI"/>
        </w:rPr>
        <w:br/>
        <w:t>୧) ଗାଣ ଘିଅରେ ଅରଖ କ୍ଷୀରକୁ ବାର ପ୍ରହର ମର୍ଦ୍ଦନ କରି ଲିଇଂ ଉପରେ ଲଗାଇବ ଅଥବା</w:t>
      </w:r>
      <w:r w:rsidRPr="002048EB">
        <w:rPr>
          <w:rFonts w:ascii="Nirmala UI" w:hAnsi="Nirmala UI" w:cs="Nirmala UI"/>
        </w:rPr>
        <w:br/>
        <w:t>ଏକ ତୋଳା ଦାରୁମୂଷି, ପାଞ୍ଚତୋଳା ଅରଖ କ୍ଷୀରରେ ମର୍ଦ୍ଦନ କରି ଖରାରେ ରଖି ତେଲ</w:t>
      </w:r>
      <w:r w:rsidRPr="002048EB">
        <w:rPr>
          <w:rFonts w:ascii="Nirmala UI" w:hAnsi="Nirmala UI" w:cs="Nirmala UI"/>
        </w:rPr>
        <w:br/>
        <w:t>ବାହାର କରିବ। ଏହି ତୈଳ ଅଳ୍ପମାତ୍ରାରେ ଲିଙ୍ଗର ଚମଡ଼ାରେ ଲଗାଇ ତାଂଉପରେ ପାନ</w:t>
      </w:r>
      <w:r w:rsidRPr="002048EB">
        <w:rPr>
          <w:rFonts w:ascii="Nirmala UI" w:hAnsi="Nirmala UI" w:cs="Nirmala UI"/>
        </w:rPr>
        <w:br/>
        <w:t>ପତ୍ର ବାନ୍ଧିବ। ଏହିପରି କିଛି ଦିନ ଲଗାଇଲେ ଲିଙ୍ଗର ଚର୍ମ ଉପରେ ସାନ ସାନ ଫୋଟକା</w:t>
      </w:r>
      <w:r w:rsidRPr="002048EB">
        <w:rPr>
          <w:rFonts w:ascii="Nirmala UI" w:hAnsi="Nirmala UI" w:cs="Nirmala UI"/>
        </w:rPr>
        <w:br/>
        <w:t>ପରିବ୍ରଣ ହେବ | ବ୍ରଣ ହେଲେ ASIA ଲଗାଇବା ବନ୍ଦ କରି ଲହୁଣୀ ଲଗାଇବ। ଏହାଦ୍ଵାରା</w:t>
      </w:r>
      <w:r w:rsidRPr="002048EB">
        <w:rPr>
          <w:rFonts w:ascii="Nirmala UI" w:hAnsi="Nirmala UI" w:cs="Nirmala UI"/>
        </w:rPr>
        <w:br/>
        <w:t>ଧ୍ଵଜଭଙ୍ଗ ଭଲ ହୁଏ ଏବଂ ଲିଙ୍ଗ ଖୁବ୍‌ ଶକ୍ତ ହୁଏ | .</w:t>
      </w:r>
      <w:r w:rsidRPr="002048EB">
        <w:rPr>
          <w:rFonts w:ascii="Nirmala UI" w:hAnsi="Nirmala UI" w:cs="Nirmala UI"/>
        </w:rPr>
        <w:br/>
        <w:t>ସାବଧାନ - ଅଣ୍ଡକୋଷ ଉପରେ ଯେପରି ନ ଲାଗେ, ଲାଗିଲେ Al’ ହୋଇଯିବ ଏବଂ |</w:t>
      </w:r>
      <w:r w:rsidRPr="002048EB">
        <w:rPr>
          <w:rFonts w:ascii="Nirmala UI" w:hAnsi="Nirmala UI" w:cs="Nirmala UI"/>
        </w:rPr>
        <w:br/>
        <w:t>. ବହୁତ ଯନ୍ତ୍ରଣା ଭୋଗ କରିବାକୁ ହେବ | |</w:t>
      </w:r>
      <w:r w:rsidRPr="002048EB">
        <w:rPr>
          <w:rFonts w:ascii="Nirmala UI" w:hAnsi="Nirmala UI" w:cs="Nirmala UI"/>
        </w:rPr>
        <w:br/>
        <w:t>9) ଉପରୋକ୍ତ ପ୍ରଲେପ ଲଗାଇବା ସଂଗେ ସଂଗେ ନିମ୍ନଲିଖ୍ବତ Gea ଖାଇବ | ଅଶ୍ଵତ୍ଥ ଗଛ।</w:t>
      </w:r>
      <w:r w:rsidRPr="002048EB">
        <w:rPr>
          <w:rFonts w:ascii="Nirmala UI" w:hAnsi="Nirmala UI" w:cs="Nirmala UI"/>
        </w:rPr>
        <w:br/>
        <w:t>ଫଳ, ମୂଳର ଛାଲି, ପତ୍ରର UE (ମୂଷି)ର କ୍ାଥରେ ମହୁ ଚିନି ପକାଇ ପାନ କଲେ ବୀର୍ଯ୍ୟ |</w:t>
      </w:r>
      <w:r w:rsidRPr="002048EB">
        <w:rPr>
          <w:rFonts w:ascii="Nirmala UI" w:hAnsi="Nirmala UI" w:cs="Nirmala UI"/>
        </w:rPr>
        <w:br/>
        <w:t>ବୃଦ୍ଧି ହୁଏ ଏବଂ ଘୋଡ଼ା ପରି ମୈଥୁନ ଶକ୍ତି ଲାଭ ହୁଏ | (Ge)</w:t>
      </w:r>
      <w:r w:rsidRPr="002048EB">
        <w:rPr>
          <w:rFonts w:ascii="Nirmala UI" w:hAnsi="Nirmala UI" w:cs="Nirmala UI"/>
        </w:rPr>
        <w:br/>
        <w:t>କ୍ଵାଥ - ଫଳ, ଛାଲି ଏବଂ ଅଗି ଏ ସମସ ମିଶି ଦୁଇତୋଳା ଓଜନ; ସେଥିରେ ଅଧସେର</w:t>
      </w:r>
      <w:r w:rsidRPr="002048EB">
        <w:rPr>
          <w:rFonts w:ascii="Nirmala UI" w:hAnsi="Nirmala UI" w:cs="Nirmala UI"/>
        </w:rPr>
        <w:br/>
        <w:t>ପାଣି ମିଶାଇ ପାକ କରିବ | ଅବଶେଷ ଏକ ଛଟାଙ୍କି ରହିଲେ ଛାଣି ଥଣ୍ଡା କରି ସେହି ପାଣି `</w:t>
      </w:r>
      <w:r w:rsidRPr="002048EB">
        <w:rPr>
          <w:rFonts w:ascii="Nirmala UI" w:hAnsi="Nirmala UI" w:cs="Nirmala UI"/>
        </w:rPr>
        <w:br/>
        <w:t>(କ୍ଵାଥ) ରେ ମହୁ ଏକ ଚାମଚ ଏବଂ ଚିନି ଦୁଇ ଚାମଚ ମିଶାଇ ଖାଇବ |</w:t>
      </w:r>
      <w:r w:rsidRPr="002048EB">
        <w:rPr>
          <w:rFonts w:ascii="Nirmala UI" w:hAnsi="Nirmala UI" w:cs="Nirmala UI"/>
        </w:rPr>
        <w:br/>
        <w:t>୩) କର୍ବକଡ଼ାଶ୍ରୁଙ୍ଗୀର od Ga zd GeO ଦୁଧ ସହିତ ସକାଳେ ଖାଲି ପେଟରେ ସେବନ |</w:t>
      </w:r>
      <w:r w:rsidRPr="002048EB">
        <w:rPr>
          <w:rFonts w:ascii="Nirmala UI" w:hAnsi="Nirmala UI" w:cs="Nirmala UI"/>
        </w:rPr>
        <w:br/>
        <w:t>କରିବ | ଦୁଧ, ଘିଅ ଓ ଚିନି ସହିତ ଅନ୍ନ ଭୋଜନ କଲେ ସ୍ତ୍ରୀ - ସମ୍ଭୋଗରେ ବୃଷଭ ପରି `</w:t>
      </w:r>
      <w:r w:rsidRPr="002048EB">
        <w:rPr>
          <w:rFonts w:ascii="Nirmala UI" w:hAnsi="Nirmala UI" w:cs="Nirmala UI"/>
        </w:rPr>
        <w:br/>
        <w:t>ସାମର୍ଥ୍ୟ ଜନ୍ମେ | ( ବାଗ୍ଭଚ୍)</w:t>
      </w:r>
      <w:r w:rsidRPr="002048EB">
        <w:rPr>
          <w:rFonts w:ascii="Nirmala UI" w:hAnsi="Nirmala UI" w:cs="Nirmala UI"/>
        </w:rPr>
        <w:br/>
        <w:t>୪) ଘିଅ ଏବଂ ନଡ଼ିଆ ଦୋରୁଅ (ରସ) ସହିତ କଙ୍କଡ଼ାର ମାଂସ ପାକ କରି ଖାଇଲେ ଘୋଡ଼ା |</w:t>
      </w:r>
      <w:r w:rsidRPr="002048EB">
        <w:rPr>
          <w:rFonts w:ascii="Nirmala UI" w:hAnsi="Nirmala UI" w:cs="Nirmala UI"/>
        </w:rPr>
        <w:br/>
        <w:t>ପରି ମୈଥୁନ ଶକ୍ତି ଲାଭ ହୁଏ |</w:t>
      </w:r>
      <w:r w:rsidRPr="002048EB">
        <w:rPr>
          <w:rFonts w:ascii="Nirmala UI" w:hAnsi="Nirmala UI" w:cs="Nirmala UI"/>
        </w:rPr>
        <w:br/>
        <w:t>୫) ଚିତାକୁଟି ଗଛର ସର୍ବାଙ୍ଗ ଚୂର୍ଣ୍ଣ ସୁକି ଓଜନ ସେଥୁରେ ଲହୁଣି ଏବଂ ନବାତ ମିଶାଇ ଖାଇବ |</w:t>
      </w:r>
      <w:r w:rsidRPr="002048EB">
        <w:rPr>
          <w:rFonts w:ascii="Nirmala UI" w:hAnsi="Nirmala UI" w:cs="Nirmala UI"/>
        </w:rPr>
        <w:br/>
        <w:t>୬) ନପୁଂସକତାର ଚିକିତ୍ସାରେ ଦିଆହୋଇଥ୍ରବା CY ନମ୍ବର GSI ଖାଇଲେ ଧ୍ଵଜଭଙ୍ଗ ଭଲ `</w:t>
      </w:r>
      <w:r w:rsidRPr="002048EB">
        <w:rPr>
          <w:rFonts w:ascii="Nirmala UI" w:hAnsi="Nirmala UI" w:cs="Nirmala UI"/>
        </w:rPr>
        <w:br/>
        <w:t>ହେବ। ¦</w:t>
      </w:r>
    </w:p>
    <w:p w14:paraId="6AA4996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79DDAA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DDA61D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208</w:t>
      </w:r>
    </w:p>
    <w:p w14:paraId="0DE8EDF2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BFD192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ସହଜ ଚିକିତ୍ସା / ୧୭୫ /।</w:t>
      </w:r>
      <w:r w:rsidRPr="002048EB">
        <w:rPr>
          <w:rFonts w:ascii="Nirmala UI" w:hAnsi="Nirmala UI" w:cs="Nirmala UI"/>
        </w:rPr>
        <w:br/>
        <w:t xml:space="preserve"> ସ୍ଵପ୍ନଦୋଷ “</w:t>
      </w:r>
      <w:r w:rsidRPr="002048EB">
        <w:rPr>
          <w:rFonts w:ascii="Nirmala UI" w:hAnsi="Nirmala UI" w:cs="Nirmala UI"/>
        </w:rPr>
        <w:br/>
        <w:t>¦ ରାତିରେ ବା ଦିନରେ ଶୋଇବା ସମୟରେ ସ୍ଵପ୍ନରେ ବୀର୍ଯ୍ୟ Jae ହେଲେ ତାକୁ ସ୍ଵପ୍ନଦୋଷ</w:t>
      </w:r>
      <w:r w:rsidRPr="002048EB">
        <w:rPr>
          <w:rFonts w:ascii="Nirmala UI" w:hAnsi="Nirmala UI" w:cs="Nirmala UI"/>
        </w:rPr>
        <w:br/>
        <w:t>| କହନ୍ତି। ଆଜିକାଲି ସ୍କୁଲ ଓ କଲେଜ ଛାତ୍ରମାନଙ୍କ ମଧ୍ଯରେ ଏହି ରୋଗ ବିଷେଶୂ ଭାବେ ଦେଖାଯାଏ |</w:t>
      </w:r>
      <w:r w:rsidRPr="002048EB">
        <w:rPr>
          <w:rFonts w:ascii="Nirmala UI" w:hAnsi="Nirmala UI" w:cs="Nirmala UI"/>
        </w:rPr>
        <w:br/>
        <w:t>। ଏହା ଦ୍ଵାରା ସେମାନଙ୍କର ସ୍ଵାସ୍ଥ୍ୟ ଭଙ୍ଗ ହୋଇ ସ୍କରଣ ଶକ୍ତି କମିଯାଏ, ପଢ଼ାପଢ଼ିରେ ମନ ଲାଗେ</w:t>
      </w:r>
      <w:r w:rsidRPr="002048EB">
        <w:rPr>
          <w:rFonts w:ascii="Nirmala UI" w:hAnsi="Nirmala UI" w:cs="Nirmala UI"/>
        </w:rPr>
        <w:br/>
        <w:t>। ନାହିଁ। ଏହାର ପ୍ରତିକାର ପାଇଁ କୌଣସି ଡ଼ାକ୍ତର ପାଖକୁ ଯିବାକୁ ଲଜାବୋଧ କରନ୍ତି। ସେମାନଙ୍କୁ</w:t>
      </w:r>
      <w:r w:rsidRPr="002048EB">
        <w:rPr>
          <w:rFonts w:ascii="Nirmala UI" w:hAnsi="Nirmala UI" w:cs="Nirmala UI"/>
        </w:rPr>
        <w:br/>
        <w:t>. ମୋର ଅନୁରୋଧ, ନିମ୍ନଲିଖୂତ Ga ଖାଇ ରୋଗମୁକ୍ତ ହୁଅନ୍ତୁ। କିନ୍ତୁ ମନେ ରଖିବାକୁ ହେବ,</w:t>
      </w:r>
      <w:r w:rsidRPr="002048EB">
        <w:rPr>
          <w:rFonts w:ascii="Nirmala UI" w:hAnsi="Nirmala UI" w:cs="Nirmala UI"/>
        </w:rPr>
        <w:br/>
        <w:t>କେବଳ TSU ଖାଇଲେ ସହଜରେ ରୋଗ ନଷ୍ଟ ହୁଏ ନାହିଁ। ଯେଉଁ ଯେଉଁ କାରଣରୁ ରୋଗ</w:t>
      </w:r>
      <w:r w:rsidRPr="002048EB">
        <w:rPr>
          <w:rFonts w:ascii="Nirmala UI" w:hAnsi="Nirmala UI" w:cs="Nirmala UI"/>
        </w:rPr>
        <w:br/>
        <w:t>। ହୋଇଛି, ତାକୁ ପ୍ରଥମେ ତ୍ୟାଗ କରିବାକୁ ହେବ | “କାୟେନ ମନସା ବାଚା' ପାପକର୍ମ ଯଥା-</w:t>
      </w:r>
      <w:r w:rsidRPr="002048EB">
        <w:rPr>
          <w:rFonts w:ascii="Nirmala UI" w:hAnsi="Nirmala UI" w:cs="Nirmala UI"/>
        </w:rPr>
        <w:br/>
        <w:t>ଅନୈତିକ ସୌନକ୍ରିୟାରେ ଲିପ୍ତ ହେବା, ଯୌନୋଦ୍ଦୀପକ ବିଷୟରେ ଭାବିବା ବା କଥାବାର୍ତା କରିବାରୁ</w:t>
      </w:r>
      <w:r w:rsidRPr="002048EB">
        <w:rPr>
          <w:rFonts w:ascii="Nirmala UI" w:hAnsi="Nirmala UI" w:cs="Nirmala UI"/>
        </w:rPr>
        <w:br/>
        <w:t>ନିବୂତ୍ତ ହେବାକୁ ହେବ।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 GIA ଖାଇବା ପୂର୍ବରୁ ପ୍ରଥମେ SIG! GL ଖାଇ ପେଟ ସଫା କରାଇବ | ଜଡ଼ାତେଲ</w:t>
      </w:r>
      <w:r w:rsidRPr="002048EB">
        <w:rPr>
          <w:rFonts w:ascii="Nirmala UI" w:hAnsi="Nirmala UI" w:cs="Nirmala UI"/>
        </w:rPr>
        <w:br/>
        <w:t>ଏକ ତୋଳା ବା ଦୁଇ ତୋଳା, ଅଦାରସ ଏକ ତୋଳା, ଦୁଇ ତୋଳା ଦୁଧ ସହିତ ମିଶାଇ ସୂର୍ଯ୍ୟ</w:t>
      </w:r>
      <w:r w:rsidRPr="002048EB">
        <w:rPr>
          <w:rFonts w:ascii="Nirmala UI" w:hAnsi="Nirmala UI" w:cs="Nirmala UI"/>
        </w:rPr>
        <w:br/>
        <w:t>ଉଦୟ ସମୟରେ ଖାଇଲେ ଦିନ ୧୦ଟା ପୁର୍ବରୁ ୩୮୪ ଥର ଝାଡ଼ା ହୋଇ ପେଟ ସଫା ହୋଇଯିବ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କୋଷ୍ଠବଦ୍ଧତା, କୃମି ଏବଂ ଅଜୀର୍ଣ୍ଣ ମଧ୍ଯ ସ୍ଵବପ୍ପଦୋଷର ଅନ୍ୟ କାରଣ | ମଳମୂତ୍ରର ବେଗ</w:t>
      </w:r>
      <w:r w:rsidRPr="002048EB">
        <w:rPr>
          <w:rFonts w:ascii="Nirmala UI" w:hAnsi="Nirmala UI" w:cs="Nirmala UI"/>
        </w:rPr>
        <w:br/>
        <w:t>ଧାରଣ କରିବ ନାହିଁ ଅର୍ଥାତ୍‌ ଝାଡ଼ା ଦେଖାଇଲେ ସେହିକ୍ଷଣି ଝାଡ଼ା ଯିବ ଏବଂ ପରିସ୍ରା ଦେଖାଇଲେ</w:t>
      </w:r>
      <w:r w:rsidRPr="002048EB">
        <w:rPr>
          <w:rFonts w:ascii="Nirmala UI" w:hAnsi="Nirmala UI" w:cs="Nirmala UI"/>
        </w:rPr>
        <w:br/>
        <w:t>ସେହିକ୍ଷଣି ପରିସ୍ରା କରିବ। ମଳମୂତ୍ରର ବେଗଧାରଣରେ ଅସାଧ୍ଯ ରୋଗ ଜାତ ହୁଏ। ପ୍ରତିଦିନ</w:t>
      </w:r>
      <w:r w:rsidRPr="002048EB">
        <w:rPr>
          <w:rFonts w:ascii="Nirmala UI" w:hAnsi="Nirmala UI" w:cs="Nirmala UI"/>
        </w:rPr>
        <w:br/>
        <w:t>ସକାଳେ ଓ ସନ୍ଧ୍ୟାରେ ଦୁଇ ଅଣି ଓଜନ ଅଦା ସାମାନ୍ୟ ସୈନ୍ଧବ ଲବଣ ମିଶାଇ ଖାଇଲେ ଅଳୀର୍ଣ୍ଣ</w:t>
      </w:r>
      <w:r w:rsidRPr="002048EB">
        <w:rPr>
          <w:rFonts w:ascii="Nirmala UI" w:hAnsi="Nirmala UI" w:cs="Nirmala UI"/>
        </w:rPr>
        <w:br/>
        <w:t xml:space="preserve"> ନଷ୍ଟ ହୁଏ ଏବଂ ବାତ, ପିତ୍ତ, କଫର ସମତା ରହି ସ୍ଵାସ୍ଥ୍ୟ ଭଲ ରହେ। ରାତିରେ ଗରିଷ୍ଠ ଆହାର</w:t>
      </w:r>
      <w:r w:rsidRPr="002048EB">
        <w:rPr>
          <w:rFonts w:ascii="Nirmala UI" w:hAnsi="Nirmala UI" w:cs="Nirmala UI"/>
        </w:rPr>
        <w:br/>
        <w:t>କରିବ ନାହିଁ। ଯଦି କୌଣସି ଦିନ ଗରିଷ୍ଠ ଆହାର କର, ତାହାହେଲେ ଖାଇଲା ପରେ ୫ଟା</w:t>
      </w:r>
      <w:r w:rsidRPr="002048EB">
        <w:rPr>
          <w:rFonts w:ascii="Nirmala UI" w:hAnsi="Nirmala UI" w:cs="Nirmala UI"/>
        </w:rPr>
        <w:br/>
        <w:t>ଗୋଲମରିଚ ଖାଇ ଉଷୁମ ପାଣି Maga ପିଇଲେ ଜୀର୍ଣ୍ଣ ହୋଇଯାଏ। ରାତିରେ ଭୋଜନ ପରେ</w:t>
      </w:r>
      <w:r w:rsidRPr="002048EB">
        <w:rPr>
          <w:rFonts w:ascii="Nirmala UI" w:hAnsi="Nirmala UI" w:cs="Nirmala UI"/>
        </w:rPr>
        <w:br/>
        <w:t>ସଙ୍ଗେ ସଙ୍ଗେ ଶୋଇବ ନାହିଁ। ଅନ୍ତତଃ ୬୦ କଦମ ଚାଲି ଶୋଇବାକୁ ଯିବ। ରାତିରେ ଶୋଇବା</w:t>
      </w:r>
      <w:r w:rsidRPr="002048EB">
        <w:rPr>
          <w:rFonts w:ascii="Nirmala UI" w:hAnsi="Nirmala UI" w:cs="Nirmala UI"/>
        </w:rPr>
        <w:br/>
        <w:t>ପୂର୍ବରୁ ପରିସ୍ରା ଲିଙ୍ଗେନ୍ଦ୍ରିୟକୁ ଥଣ୍ଡା ପାଣିରେ ଧୋଇ ଶୋଇବ | ରାତିରେ ବେଶି ପାଣି ପିଇବ ନାହିଁ।</w:t>
      </w:r>
      <w:r w:rsidRPr="002048EB">
        <w:rPr>
          <w:rFonts w:ascii="Nirmala UI" w:hAnsi="Nirmala UI" w:cs="Nirmala UI"/>
        </w:rPr>
        <w:br/>
        <w:t>ଶୋଇବା ପୂର୍ବରୁ “ ମା ଦୁର୍ଗା/ଙ୍କ ନାମ ଉଚ୍ଚାରଣ କରି ପବିତ୍ର ମନରେ ଶୋଇବ |</w:t>
      </w:r>
      <w:r w:rsidRPr="002048EB">
        <w:rPr>
          <w:rFonts w:ascii="Nirmala UI" w:hAnsi="Nirmala UI" w:cs="Nirmala UI"/>
        </w:rPr>
        <w:br/>
        <w:t>laa -</w:t>
      </w:r>
      <w:r w:rsidRPr="002048EB">
        <w:rPr>
          <w:rFonts w:ascii="Nirmala UI" w:hAnsi="Nirmala UI" w:cs="Nirmala UI"/>
        </w:rPr>
        <w:br/>
        <w:t>୧) କବାବଚିନିକୁ ଚୂର୍ଣ୍ଣ କରି ଶିଶିରେ ରଖିବ | ଏହି odq Ga 2d Bee ଖାଇ ଅଧଗ୍ଲାସ</w:t>
      </w:r>
      <w:r w:rsidRPr="002048EB">
        <w:rPr>
          <w:rFonts w:ascii="Nirmala UI" w:hAnsi="Nirmala UI" w:cs="Nirmala UI"/>
        </w:rPr>
        <w:br/>
        <w:t>ପାଣି ପିଇବ | ଦିନରେ ୩ଥର ଖାଇବ ଅର୍ଥାତ୍‌ ପ୍ରତି ୪ ଘଣ୍ଟାରେ ଥରେ | ଏପରି ଲାଗ୍‌</w:t>
      </w:r>
      <w:r w:rsidRPr="002048EB">
        <w:rPr>
          <w:rFonts w:ascii="Nirmala UI" w:hAnsi="Nirmala UI" w:cs="Nirmala UI"/>
        </w:rPr>
        <w:br/>
        <w:t>ଧ ଲାଗ୍‌ ୮ ଦିନ ଖାଇବ। ନବମ ଦିନ ଠାରୁ ରାତିରେ ଦୁଇ ଅଣି ଓଜନ ଚୂର୍ଣ୍ଣ ଅଧଚାମଚ ମହୁ</w:t>
      </w:r>
    </w:p>
    <w:p w14:paraId="77BAEED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96AA49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6B39556D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209</w:t>
      </w:r>
    </w:p>
    <w:p w14:paraId="118F1A41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39EEF99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୧୭୬ /।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ସଙ୍ଗେ ଶୋଇବା ପୂର୍ବରୁ ଖାଇବ। ଏହିପରି ୧୧ରାତି ଖାଇଲେ ସ୍ଵପ୍ନଦୋଷ ନଷ୍ଟ ହୁଏ।</w:t>
      </w:r>
      <w:r w:rsidRPr="002048EB">
        <w:rPr>
          <w:rFonts w:ascii="Nirmala UI" w:hAnsi="Nirmala UI" w:cs="Nirmala UI"/>
        </w:rPr>
        <w:br/>
        <w:t>Gd ମହୁ ନ ମିଳିଲେ ମିଶ୍ରି ଗୁଣ୍ଡ ସଙ୍ଗେ ଖାଇବ | (ପରୀକ୍ଷିତ)</w:t>
      </w:r>
      <w:r w:rsidRPr="002048EB">
        <w:rPr>
          <w:rFonts w:ascii="Nirmala UI" w:hAnsi="Nirmala UI" w:cs="Nirmala UI"/>
        </w:rPr>
        <w:br/>
        <w:t>କବାବ ଚିନିକୁ ପରିଷ୍କାର କରି ଧୋଇ ଖରାରେ ଶୁଖାଇ ଚୂର୍ଣ୍ଣ କରିବ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୨) ବାବୁଲ ଗଛର କଅଁଳ ପତ୍ର ଏବଂ କଅଁଳ ଫଳ ଯେଉଁଥିରେ ମଞ୍ଜି ହୋଇନଥିବ ପ୍ରତ୍ୟେକରୁ</w:t>
      </w:r>
      <w:r w:rsidRPr="002048EB">
        <w:rPr>
          <w:rFonts w:ascii="Nirmala UI" w:hAnsi="Nirmala UI" w:cs="Nirmala UI"/>
        </w:rPr>
        <w:br/>
        <w:t>ସମଭାଗ ଆଣି ପରିଷ୍କାର କରି ଧୋଇ ଛାଇରେ ଶୁଖାଇ ଚୂର୍ଣ୍ଣ କରିବ | ଏହି ଚୂର୍ଣ୍ଣ ସମଭାଗ</w:t>
      </w:r>
      <w:r w:rsidRPr="002048EB">
        <w:rPr>
          <w:rFonts w:ascii="Nirmala UI" w:hAnsi="Nirmala UI" w:cs="Nirmala UI"/>
        </w:rPr>
        <w:br/>
        <w:t>ମିଶ୍ରି ମିଶାଇ ଶିଶିରେ ରଖିବ।</w:t>
      </w:r>
      <w:r w:rsidRPr="002048EB">
        <w:rPr>
          <w:rFonts w:ascii="Nirmala UI" w:hAnsi="Nirmala UI" w:cs="Nirmala UI"/>
        </w:rPr>
        <w:br/>
        <w:t>ମାତ୍ରା - ସକାଳେ ଅଧତୋଳା ଓ ସନ୍ଧ୍ୟାରେ ଅଧତୋଳା ଖାଇ ଥଣ୍ଠା ପାଣି ପିଇବ | ଗଛରେ</w:t>
      </w:r>
      <w:r w:rsidRPr="002048EB">
        <w:rPr>
          <w:rFonts w:ascii="Nirmala UI" w:hAnsi="Nirmala UI" w:cs="Nirmala UI"/>
        </w:rPr>
        <w:br/>
        <w:t>ଯଦି ଫଳ ହୋଇନଥ୍ବବ, କେବଳ ପତ୍ର ବ୍ୟବହାର କରିବ | ନିୟମିତ ଭାବରେ ୧୫ ଦିନ</w:t>
      </w:r>
      <w:r w:rsidRPr="002048EB">
        <w:rPr>
          <w:rFonts w:ascii="Nirmala UI" w:hAnsi="Nirmala UI" w:cs="Nirmala UI"/>
        </w:rPr>
        <w:br/>
        <w:t>ଖାଇଲେ ସ୍ଵପ୍ନଦୋଷ ନଷ୍ଟ ହୁଏ। (ପରୀକ୍ଷିତ)</w:t>
      </w:r>
      <w:r w:rsidRPr="002048EB">
        <w:rPr>
          <w:rFonts w:ascii="Nirmala UI" w:hAnsi="Nirmala UI" w:cs="Nirmala UI"/>
        </w:rPr>
        <w:br/>
        <w:t xml:space="preserve"> ଲଙ୍କାମରିଚ, ଗରମ ମସଲା ବେଶି ଖାଇବ ନାହିଁ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୩) ପ୍ରତିଦିନ ସକାଳେ ଖାଲିପେଟରେ ଗୋଟିଏ ପାଚିଲା କଦଳୀ ଭିତରେ ୫/୭ ଟୋପା ମହୁ</w:t>
      </w:r>
      <w:r w:rsidRPr="002048EB">
        <w:rPr>
          <w:rFonts w:ascii="Nirmala UI" w:hAnsi="Nirmala UI" w:cs="Nirmala UI"/>
        </w:rPr>
        <w:br/>
        <w:t>ପୂରାଇ ଖାଇବ। ଏହିପରି କିଛି ଦିନ ଏହିପରି ଖାଉଥ୍ଲେ ସ୍ଵପ୍ନଦୋଷ କେବେହେଁ ହେବ</w:t>
      </w:r>
      <w:r w:rsidRPr="002048EB">
        <w:rPr>
          <w:rFonts w:ascii="Nirmala UI" w:hAnsi="Nirmala UI" w:cs="Nirmala UI"/>
        </w:rPr>
        <w:br/>
        <w:t>ନାହିଁ ଏବଂ ସ୍ଵାସ୍ଥ୍ୟ ଭଲ ରହିବ। ( ପରୀକ୍ଷିତ)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୪) ପ୍ରତିଦିନ ସନ୍ଧ୍ୟାରେ ଏକ ଚାମଚ ଚିନିରେ ୧୫ ଟୋପା ବରକ୍ଷୀର ମିଶାଇ ଖାଇବ | |</w:t>
      </w:r>
      <w:r w:rsidRPr="002048EB">
        <w:rPr>
          <w:rFonts w:ascii="Nirmala UI" w:hAnsi="Nirmala UI" w:cs="Nirmala UI"/>
        </w:rPr>
        <w:br/>
        <w:t>ଅନ୍ତତଃ ୧ ୫ ଦିନ ଖାଇଲେ ସ୍ଵପ୍ନଦୋଷ ନଷ୍ଟହୁଏ | ଏହା ପରେ ପ୍ରତିମାସରେ ଅନ୍ତତଃ ସାତ |</w:t>
      </w:r>
      <w:r w:rsidRPr="002048EB">
        <w:rPr>
          <w:rFonts w:ascii="Nirmala UI" w:hAnsi="Nirmala UI" w:cs="Nirmala UI"/>
        </w:rPr>
        <w:br/>
        <w:t>ଦିନ ଏହିପରି ଖାଉଥିଲେ ସ୍ଵପ୍ନଦୋଷ କେବେହେଁ ହେବନାହିଁ ଏବଂ ସ୍ଵାସ୍ଥ୍ୟ ଭଲ ରହିବ |</w:t>
      </w:r>
      <w:r w:rsidRPr="002048EB">
        <w:rPr>
          <w:rFonts w:ascii="Nirmala UI" w:hAnsi="Nirmala UI" w:cs="Nirmala UI"/>
        </w:rPr>
        <w:br/>
        <w:t>(ପରୀକ୍ଷିତ)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୫) ତ୍ରିଫଳାଚୂର୍ଣ୍ଣ ଦଶତୋଳା, ଶୁଦ୍ଧ ଶିଳାଜୀତ ଏକତୋଳା ଏକତ୍ର କରି ଶିଶିରେ ରଖିବ | ସକାଳ :</w:t>
      </w:r>
      <w:r w:rsidRPr="002048EB">
        <w:rPr>
          <w:rFonts w:ascii="Nirmala UI" w:hAnsi="Nirmala UI" w:cs="Nirmala UI"/>
        </w:rPr>
        <w:br/>
        <w:t>ଓ ସନ୍ଧ୍ୟାରେ ଅଧତୋଳା ଖାଇ GIA ଦୁଧ ପିଇବ। ଏହିପରି ୪ ୦ ଦିନ ଖାଇଲେ ସ୍ଵପ୍ନଦୋଷ</w:t>
      </w:r>
      <w:r w:rsidRPr="002048EB">
        <w:rPr>
          <w:rFonts w:ascii="Nirmala UI" w:hAnsi="Nirmala UI" w:cs="Nirmala UI"/>
        </w:rPr>
        <w:br/>
        <w:t>ନିଶ୍ଚୟ ନଷ୍ଟ ହେବ | ଏହି ୩ାଷଧରେ ସ୍ଵପ୍ନଦୋଷ ନଷ୍ଟ ହେବା ସଂଗେ ସଂଗେ କୋଷ୍ଠଶୁଦ୍ି ଓ</w:t>
      </w:r>
      <w:r w:rsidRPr="002048EB">
        <w:rPr>
          <w:rFonts w:ascii="Nirmala UI" w:hAnsi="Nirmala UI" w:cs="Nirmala UI"/>
        </w:rPr>
        <w:br/>
        <w:t>ବୀର୍ଯ୍ୟଶୁଦ୍ଧି ହୁଏ ଏବଂ ଏହା ପୁଷ୍ଟିକାରକ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୬) ଶତାବରୀ, ବୃଦ୍ଧଦାରକ ଚେର, ଅଶ୍ଵଗନ୍ଧା, ଭୂଇଁକଖାରୁ, awa acaia od ଏକତ୍ର</w:t>
      </w:r>
      <w:r w:rsidRPr="002048EB">
        <w:rPr>
          <w:rFonts w:ascii="Nirmala UI" w:hAnsi="Nirmala UI" w:cs="Nirmala UI"/>
        </w:rPr>
        <w:br/>
        <w:t>କରିବ। ଏ ସମସ୍ତ ଚୂର୍ଷ୍ଣର ସମଭାଗରେ ମିଶ୍ରି ମିଶାଇବ | |</w:t>
      </w:r>
      <w:r w:rsidRPr="002048EB">
        <w:rPr>
          <w:rFonts w:ascii="Nirmala UI" w:hAnsi="Nirmala UI" w:cs="Nirmala UI"/>
        </w:rPr>
        <w:br/>
        <w:t>ମାତ୍ରା - ସୁକି ଓଜନର ଚୂର୍ଣ୍ଣ ଗାଭଦୁଧ ସଙ୍ଗେ ସକାଳେ ଓ ସନ୍ଧ୍ୟାରେ ଖାଇବ | ଶତାବରୀ `</w:t>
      </w:r>
      <w:r w:rsidRPr="002048EB">
        <w:rPr>
          <w:rFonts w:ascii="Nirmala UI" w:hAnsi="Nirmala UI" w:cs="Nirmala UI"/>
        </w:rPr>
        <w:br/>
        <w:t>ଚେରର ଉପର ଚୋପା ଛଡ଼ାଇ ଶୁଖାଇ ଗୁଣ୍ଡ କରିବ। `</w:t>
      </w:r>
    </w:p>
    <w:p w14:paraId="1FE9143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BB9EC2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6A49FE1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210</w:t>
      </w:r>
    </w:p>
    <w:p w14:paraId="6496582C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6C17D3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ଅନୁଭୂତ ଯୋଗମାଳା ବା ସହଳ ଚିକିତ୍ସା / ୧୭୭ /</w:t>
      </w:r>
      <w:r w:rsidRPr="002048EB">
        <w:rPr>
          <w:rFonts w:ascii="Nirmala UI" w:hAnsi="Nirmala UI" w:cs="Nirmala UI"/>
        </w:rPr>
        <w:br/>
        <w:t>| agg</w:t>
      </w:r>
      <w:r w:rsidRPr="002048EB">
        <w:rPr>
          <w:rFonts w:ascii="Nirmala UI" w:hAnsi="Nirmala UI" w:cs="Nirmala UI"/>
        </w:rPr>
        <w:br/>
        <w:t>ଭାତୁଡ଼ି ସାଧାରଣତଃ ଦୁଇ ପ୍ରକାର ଦେଖାଯାଏ | ଗୋଟିଏ ପ୍ରକାର ଚେପଟା ଏବଂ କଠିନ,</w:t>
      </w:r>
      <w:r w:rsidRPr="002048EB">
        <w:rPr>
          <w:rFonts w:ascii="Nirmala UI" w:hAnsi="Nirmala UI" w:cs="Nirmala UI"/>
        </w:rPr>
        <w:br/>
        <w:t>ଆଉ ଗୋଟିଏ ପ୍ରକାର ବର୍ଜୁଳ ଏବଂ ନରମା। ପ୍ରଥମ ପ୍ରକାର ଭାତୁଡ଼ି କଷ୍ଟସାଧ୍ଯ | ଦ୍ବିତୀୟ ପ୍ରକାର</w:t>
      </w:r>
      <w:r w:rsidRPr="002048EB">
        <w:rPr>
          <w:rFonts w:ascii="Nirmala UI" w:hAnsi="Nirmala UI" w:cs="Nirmala UI"/>
        </w:rPr>
        <w:br/>
        <w:t>| ସହଜସାଧ୍ଯ | ମୋର ଦୁଇ ପୁଅଙ୍କର ଦୁଇ ପ୍ରକାର AILS ହୋଇଥଲା। ଯାହାର ଦ୍ବିତୀୟ ପ୍ରକାର</w:t>
      </w:r>
      <w:r w:rsidRPr="002048EB">
        <w:rPr>
          <w:rFonts w:ascii="Nirmala UI" w:hAnsi="Nirmala UI" w:cs="Nirmala UI"/>
        </w:rPr>
        <w:br/>
        <w:t>| ଭାତୁଡ଼ି ହୋଇଥିଲା, ହୋମିଓପାଥିକ BAUER ଭଲ ହୋଇଗଲା। ଯାହାର ପ୍ରଥମ ପ୍ରକାର ଭାତୁଡ଼ି . ର</w:t>
      </w:r>
      <w:r w:rsidRPr="002048EB">
        <w:rPr>
          <w:rFonts w:ascii="Nirmala UI" w:hAnsi="Nirmala UI" w:cs="Nirmala UI"/>
        </w:rPr>
        <w:br/>
        <w:t>| ହୋଇଥଲା, ଗତ ଆଠବର୍ଷ ଭିତରେ କୌଣସି ଚିକିତ୍ସାରେ ଭଲ ହେଲା ନାହିଁ ବରଂ ଭାତୁଡ଼ିର ସଂଖ୍ୟା</w:t>
      </w:r>
      <w:r w:rsidRPr="002048EB">
        <w:rPr>
          <w:rFonts w:ascii="Nirmala UI" w:hAnsi="Nirmala UI" w:cs="Nirmala UI"/>
        </w:rPr>
        <w:br/>
        <w:t>। QF ପାଇଲା | ତାହାର ଡ଼ାହାଣ ପାଦର ଉପରି ଭାଗରେ ଲଗାଲଗି ପ୍ରାୟ ୧୦ ଟା, ଗୋଡ଼, ଆଣୁ,</w:t>
      </w:r>
      <w:r w:rsidRPr="002048EB">
        <w:rPr>
          <w:rFonts w:ascii="Nirmala UI" w:hAnsi="Nirmala UI" w:cs="Nirmala UI"/>
        </w:rPr>
        <w:br/>
        <w:t xml:space="preserve"> ହାତର କହୁଣି ଓ ଆଙ୍ଗୁଠିରେ ସର୍ବମୋଟ ୨୧ଟା ଭାତୁଡ଼ି ହୋଇଥଲା। | Some Gea ପ୍ରୟୋଗରେ</w:t>
      </w:r>
      <w:r w:rsidRPr="002048EB">
        <w:rPr>
          <w:rFonts w:ascii="Nirmala UI" w:hAnsi="Nirmala UI" w:cs="Nirmala UI"/>
        </w:rPr>
        <w:br/>
        <w:t>| ଭାତୁଡ଼ିସବୁ ଏପରି ଆଶ୍ଚର୍ଯ୍ୟଭାବରେ ଲୋପ ପାଇଗଲା ଯେ ତାର ଚିହ୍ନ ସୁଦ୍ଧା ରହିଲା ନାହିଁ। ଏହି</w:t>
      </w:r>
      <w:r w:rsidRPr="002048EB">
        <w:rPr>
          <w:rFonts w:ascii="Nirmala UI" w:hAnsi="Nirmala UI" w:cs="Nirmala UI"/>
        </w:rPr>
        <w:br/>
        <w:t>| ପ୍ରୟୋଗଟି ମୁଁ ଖୋରଧାର ଓଳସିଂହ ନିବାସୀ ଶ୍ରୀ ବାଞ୍ଚାନିଧ୍ଧ୍‌ ପରିଡ଼ାଙ୍କ ଠାରୁ ପାଇଥୁଲି | ସେ ବହୁତ</w:t>
      </w:r>
      <w:r w:rsidRPr="002048EB">
        <w:rPr>
          <w:rFonts w:ascii="Nirmala UI" w:hAnsi="Nirmala UI" w:cs="Nirmala UI"/>
        </w:rPr>
        <w:br/>
        <w:t>| ଭାତୁଡ଼ି ରୋଗୀ ଭଲ କରିଥ୍ୁବାରୁ ସେଠାର ଲୋକମାନଙ୍କ ଠାରୁ ମୁଁ ଶୁଣିପାରିଲି | ସେ ନିର୍ମଳ</w:t>
      </w:r>
      <w:r w:rsidRPr="002048EB">
        <w:rPr>
          <w:rFonts w:ascii="Nirmala UI" w:hAnsi="Nirmala UI" w:cs="Nirmala UI"/>
        </w:rPr>
        <w:br/>
        <w:t>| ହୃଦୟରେ ଏହି ପ୍ରୟୋଗଟି ମତେ ତା ୧ ୫.୦୩,. ୫ ୯ ରିଖରେ କହିଥିବାରୁ ମୁଁ ତାଙ୍କ ପ୍ରତି ମୋର</w:t>
      </w:r>
      <w:r w:rsidRPr="002048EB">
        <w:rPr>
          <w:rFonts w:ascii="Nirmala UI" w:hAnsi="Nirmala UI" w:cs="Nirmala UI"/>
        </w:rPr>
        <w:br/>
        <w:t>କୃତଜ୍ଞତା ଜଣାଉଛି।</w:t>
      </w:r>
      <w:r w:rsidRPr="002048EB">
        <w:rPr>
          <w:rFonts w:ascii="Nirmala UI" w:hAnsi="Nirmala UI" w:cs="Nirmala UI"/>
        </w:rPr>
        <w:br/>
        <w:t>ପ୍ରୟୋଗ - ରୋଗୀ ଶନିବାର ଦିନ ମହାଦେବଙ୍କୁ ଦର୍ଶନ କରି ରୋଗମୁକ୍ତି ପାଇଁ ପ୍ରାର୍ଥନା</w:t>
      </w:r>
      <w:r w:rsidRPr="002048EB">
        <w:rPr>
          <w:rFonts w:ascii="Nirmala UI" w:hAnsi="Nirmala UI" w:cs="Nirmala UI"/>
        </w:rPr>
        <w:br/>
        <w:t xml:space="preserve"> କରି ମନ୍ଦିରର ପୂଜାରୀକୁ ଗୋଟିଏ ଛଞ୍ଚା ଦେଇ ଆସିବ | ତାଂପରେ ଗୋଟିଏ ନଡ଼ିଆ ଭାଙ୍ଗି ତା</w:t>
      </w:r>
      <w:r w:rsidRPr="002048EB">
        <w:rPr>
          <w:rFonts w:ascii="Nirmala UI" w:hAnsi="Nirmala UI" w:cs="Nirmala UI"/>
        </w:rPr>
        <w:br/>
        <w:t>ପାଣିକୁ ଗୋଟିଏ କାଚ ଶିଶିରେ ରଖି ସେହି ଭଙ୍ଗା ନଡ଼ିଆରୁ ପ୍ରାୟ ଅଧତୋଳା ଓଜନ ନଡ଼ିଆ ଟିକି</w:t>
      </w:r>
      <w:r w:rsidRPr="002048EB">
        <w:rPr>
          <w:rFonts w:ascii="Nirmala UI" w:hAnsi="Nirmala UI" w:cs="Nirmala UI"/>
        </w:rPr>
        <w:br/>
        <w:t>ଟିକି କରି କାଟି ଶିଶିରେ ପକାଇବ। ତାଂପରେ ଅଧତୋଳା ଗୋଲମରିଚ, ଅଧତୋଳା ଅଦା ଏବଂ</w:t>
      </w:r>
      <w:r w:rsidRPr="002048EB">
        <w:rPr>
          <w:rFonts w:ascii="Nirmala UI" w:hAnsi="Nirmala UI" w:cs="Nirmala UI"/>
        </w:rPr>
        <w:br/>
        <w:t>ଅଧତୋଳା ବିରି ସେହି ଶିଶିରେ ପକାଇ ଶିଶିର ମୁହଁ ବନ୍ଦ କରିଦେବ। ପ୍ରତିଦିନ ସକାଳୁ ରୋଗୀ</w:t>
      </w:r>
      <w:r w:rsidRPr="002048EB">
        <w:rPr>
          <w:rFonts w:ascii="Nirmala UI" w:hAnsi="Nirmala UI" w:cs="Nirmala UI"/>
        </w:rPr>
        <w:br/>
        <w:t>। ମୁହଁ ଧୋଇବା ପୂର୍ବରୁ ନିଜ ହାତର ସବୁ ଆଙ୍ଗୁଠିର ନଖକୁ ପାଣିରେ ବୁଡ଼ାଇ ସେହି ପାଣିକୁ ପ୍ରତିଦିନ</w:t>
      </w:r>
      <w:r w:rsidRPr="002048EB">
        <w:rPr>
          <w:rFonts w:ascii="Nirmala UI" w:hAnsi="Nirmala UI" w:cs="Nirmala UI"/>
        </w:rPr>
        <w:br/>
        <w:t>ଭାତୁଡ଼ି ଉପରେ ପକାଉଥୁବ। ଶିଶିରେ ଥୁବା ନଡ଼ିଆ, ବିରି ପ୍ରଭୂତି ଯେତିକି ସଢୁଥିବ, ରୋଗୀର</w:t>
      </w:r>
      <w:r w:rsidRPr="002048EB">
        <w:rPr>
          <w:rFonts w:ascii="Nirmala UI" w:hAnsi="Nirmala UI" w:cs="Nirmala UI"/>
        </w:rPr>
        <w:br/>
        <w:t>ଭାତୁଡ଼ି ସେତିକି ଭଲ ହେଉଥିବ | ପ୍ରାୟ ଏକମାସ ଭିତରେ ସମସ୍ତ ଭାତୁଡ଼ି ଲୋପ ପାଇଯିବ |</w:t>
      </w:r>
      <w:r w:rsidRPr="002048EB">
        <w:rPr>
          <w:rFonts w:ascii="Nirmala UI" w:hAnsi="Nirmala UI" w:cs="Nirmala UI"/>
        </w:rPr>
        <w:br/>
        <w:t>। କୃମି।</w:t>
      </w:r>
      <w:r w:rsidRPr="002048EB">
        <w:rPr>
          <w:rFonts w:ascii="Nirmala UI" w:hAnsi="Nirmala UI" w:cs="Nirmala UI"/>
        </w:rPr>
        <w:br/>
        <w:t>ସୂତ୍ରକୃମି ବା ଦଶିପୋକ</w:t>
      </w:r>
      <w:r w:rsidRPr="002048EB">
        <w:rPr>
          <w:rFonts w:ascii="Nirmala UI" w:hAnsi="Nirmala UI" w:cs="Nirmala UI"/>
        </w:rPr>
        <w:br/>
        <w:t>୧) କମନଳାଗୁଣ୍ଡି AF GOR ଏକ ତୋଳା ଗୁଡ଼ ସଙ୍ଗେ ମିଶାଇ ଦିନକୁ ଏକ ପାନ କରି ତିନି ଦିନ</w:t>
      </w:r>
      <w:r w:rsidRPr="002048EB">
        <w:rPr>
          <w:rFonts w:ascii="Nirmala UI" w:hAnsi="Nirmala UI" w:cs="Nirmala UI"/>
        </w:rPr>
        <w:br/>
        <w:t>ଖାଇବ। ସମସ୍ତ କୂମି ମରି ଝାଡ଼ାରେ ପଡ଼ିଯିବେ।</w:t>
      </w:r>
      <w:r w:rsidRPr="002048EB">
        <w:rPr>
          <w:rFonts w:ascii="Nirmala UI" w:hAnsi="Nirmala UI" w:cs="Nirmala UI"/>
        </w:rPr>
        <w:br/>
        <w:t>। _ ବାଳକ - ୨ ଅଣା ଓଜନ, ଶିଶୁ ୧ ଅଣା ଓଜନ। ଧ</w:t>
      </w:r>
    </w:p>
    <w:p w14:paraId="77EE13D3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037B8C4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35C2292F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211</w:t>
      </w:r>
    </w:p>
    <w:p w14:paraId="74B2C74A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9944C3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୧୭୮ / ଅନୁଭୁତ ଯୋଗମାଳା ବା ସହଜ ଚିକିସ୍ଥା</w:t>
      </w:r>
      <w:r w:rsidRPr="002048EB">
        <w:rPr>
          <w:rFonts w:ascii="Nirmala UI" w:hAnsi="Nirmala UI" w:cs="Nirmala UI"/>
        </w:rPr>
        <w:br/>
        <w:t>୨) ଗାଇ ଗୋବରର ଘଶଷିର ଧଳା QZ ଦୁଇତୋଳାକୁ ଦଶ ତୋଳା ପାଣିରେ ଗୋଳାଇ ଛାଣି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ପିଇବ | ଏହି ନୟମରେ ତିନି ଦିନ ସକାଳେ ଓ ସନ୍ଧ୍ୟାରେ ପାନ କଲେ ପେଟରେ ଥ୍ରବା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ସମସ୍ତ ଦଶିପୋକ ମରି ଖସିପଡ଼ିବେ।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ଅଙ୍କୃଶ କୂମି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ARIA AG, Soar, ନିମ୍ଭଛାଲି ଓ ଚିରେଇତା ସମଭାଗ ବୂର୍ଣ କରି ରଖିବ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ମାତ୍ରା - ଏକଅଣି ଓଜନ ଠାରୁ ଦୁଇ ଅଣି ଓଜନ।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ଅନୁପାନ - ଗୁଡ଼ ଏକ ତୋଳା ଏବଂ ଜୁଆଣୀ ଟୁର୍ଣ୍ମ ଏକ ଅଣା ଓଜନ ମିଶାଇ ଉପରୋକ୍ତ</w:t>
      </w:r>
      <w:r w:rsidRPr="002048EB">
        <w:rPr>
          <w:rFonts w:ascii="Nirmala UI" w:hAnsi="Nirmala UI" w:cs="Nirmala UI"/>
        </w:rPr>
        <w:br/>
        <w:t>ଚୂର୍ଣ୍ଣ ଖାଇଲେ ଅଙ୍କୁଶ QA ମରିଯାଇ ଝାଡ଼ାରେ ବାହାରିପଡ଼ିବେ | ପାଞ୍ଚଦିନ ଏହି dea ଖାଇବ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ବ୍ୟାଧୁହରଣ</w:t>
      </w:r>
      <w:r w:rsidRPr="002048EB">
        <w:rPr>
          <w:rFonts w:ascii="Nirmala UI" w:hAnsi="Nirmala UI" w:cs="Nirmala UI"/>
        </w:rPr>
        <w:br/>
        <w:t>_ ଶୁଦ୍ଧଗନ୍ଧକ, ଶୁଦ୍ଧ ଟାଙ୍ଗଣା, ଶୁଦ୍ଧହରିତାଳ, ଅତୁସୀ, ଛୋଟ ପିପ୍ପଳୀ, ହରିଡ଼ା, ବାହାଡ଼ା</w:t>
      </w:r>
      <w:r w:rsidRPr="002048EB">
        <w:rPr>
          <w:rFonts w:ascii="Nirmala UI" w:hAnsi="Nirmala UI" w:cs="Nirmala UI"/>
        </w:rPr>
        <w:br/>
        <w:t>AM, ଚିତାପାରୁ, ଅକରକରା, ଶୁଵଜୟପାଳ (ଦନ୍ତୀବୀଜ), ସମୁଦ୍ର ଫେଣ, ଗବଚେର CBA,</w:t>
      </w:r>
      <w:r w:rsidRPr="002048EB">
        <w:rPr>
          <w:rFonts w:ascii="Nirmala UI" w:hAnsi="Nirmala UI" w:cs="Nirmala UI"/>
        </w:rPr>
        <w:br/>
        <w:t>ବିଡ଼ଙ୍ଗ, ଯାଷ୍ଟିମଧୁ, ପିପ୍ପଳୀ ମୂଳ, ଦାରୁ ହଳଦୀ, ଶୁଦ୍ଧବଛନାଗ, ଖୁରାସିନୀ ଜୁଆଣୀ, ବେଲ,</w:t>
      </w:r>
      <w:r w:rsidRPr="002048EB">
        <w:rPr>
          <w:rFonts w:ascii="Nirmala UI" w:hAnsi="Nirmala UI" w:cs="Nirmala UI"/>
        </w:rPr>
        <w:br/>
        <w:t>ଜାଇଫଳ, ଜାଇତ୍ରୀ, ଅଫିମ, CEASE ଲବଣ, କୁଢ଼, ଭଜାହିଙ୍ଗୁ ପ୍ତ୍ୟେକରୁ ଏକ ଏକ ତୋଳା | ଏ</w:t>
      </w:r>
      <w:r w:rsidRPr="002048EB">
        <w:rPr>
          <w:rFonts w:ascii="Nirmala UI" w:hAnsi="Nirmala UI" w:cs="Nirmala UI"/>
        </w:rPr>
        <w:br/>
        <w:t>ସମସ୍ତର GI NING GE AE ରସରେ ଏକ ଦିନ ମର୍ଦ୍ଦନ କରିବ | ତା'ପରେ ଭୂଙ୍ଗରାଜ ରସରେ</w:t>
      </w:r>
      <w:r w:rsidRPr="002048EB">
        <w:rPr>
          <w:rFonts w:ascii="Nirmala UI" w:hAnsi="Nirmala UI" w:cs="Nirmala UI"/>
        </w:rPr>
        <w:br/>
        <w:t>ତିନି ଦିନ ମର୍ଦ୍ଦନ କରିବ | ଏକରତି ହିସାବରେ ବଟିକା କରି ଛାଲରେ ଶୁଖାଇ ଶିଶିରେ ରଖିବ | ଧ</w:t>
      </w:r>
      <w:r w:rsidRPr="002048EB">
        <w:rPr>
          <w:rFonts w:ascii="Nirmala UI" w:hAnsi="Nirmala UI" w:cs="Nirmala UI"/>
        </w:rPr>
        <w:br/>
        <w:t>ପ୍ରଥମ ସପ୍ତାହରେ ପ୍ରତିଦିନ ଗୋଟିଏ ବଟିକା, ଦ୍ବିତୀୟ ସପ୍ତାହରେ ପ୍ରତିଦିନ ଦୁଇଟି ବଟିକା,</w:t>
      </w:r>
      <w:r w:rsidRPr="002048EB">
        <w:rPr>
          <w:rFonts w:ascii="Nirmala UI" w:hAnsi="Nirmala UI" w:cs="Nirmala UI"/>
        </w:rPr>
        <w:br/>
        <w:t>ଏହିପରି ୪ ସପ୍ତାହରେ ଚାରୋଟି ବଟିକା ଖାଇ ପଞ୍ଚମ ସପ୍ତାହରେ ଦିନକୁ NF, 9a ସପ୍ତାହରେ</w:t>
      </w:r>
      <w:r w:rsidRPr="002048EB">
        <w:rPr>
          <w:rFonts w:ascii="Nirmala UI" w:hAnsi="Nirmala UI" w:cs="Nirmala UI"/>
        </w:rPr>
        <w:br/>
        <w:t>୨ଟି ଏବଂ ସପ୍ତମ ସପ୍ତାହରେ ଗୋଟିଏ କରି ବଟିକା ଖାଇ ଦୁଧ ପିଇବ | ଏଥୁରେ ଶରୀରର</w:t>
      </w:r>
      <w:r w:rsidRPr="002048EB">
        <w:rPr>
          <w:rFonts w:ascii="Nirmala UI" w:hAnsi="Nirmala UI" w:cs="Nirmala UI"/>
        </w:rPr>
        <w:br/>
        <w:t>ସର୍ବରୋଗ ନଷ୍ଟ ହୁଏ |</w:t>
      </w:r>
      <w:r w:rsidRPr="002048EB">
        <w:rPr>
          <w:rFonts w:ascii="Nirmala UI" w:hAnsi="Nirmala UI" w:cs="Nirmala UI"/>
        </w:rPr>
        <w:br/>
        <w:t>ଅନୁପାନ ଗୁଣରେ ରୋଗ ଟିକିମତ୍ସା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୧) କଫରୋଗରେ ମହୁ ସଙ୍ଗେ, GE ବିକାରରେ ଘିଅ ସଙ୍ଗେ, ବାତ ବିକାରରେ ଅଦାରସ ଓ</w:t>
      </w:r>
      <w:r w:rsidRPr="002048EB">
        <w:rPr>
          <w:rFonts w:ascii="Nirmala UI" w:hAnsi="Nirmala UI" w:cs="Nirmala UI"/>
        </w:rPr>
        <w:br/>
        <w:t>' ମହୁ ସଙ୍ଗେ।</w:t>
      </w:r>
      <w:r w:rsidRPr="002048EB">
        <w:rPr>
          <w:rFonts w:ascii="Nirmala UI" w:hAnsi="Nirmala UI" w:cs="Nirmala UI"/>
        </w:rPr>
        <w:br/>
        <w:t>୨) ARB ପିଠିର ହାଡ଼ରେ ଘୋରି ଅଞ୍ଜନ ନେଲେ ତିମିର ଓ ସାମାନ୍ୟ BSE ନଷ୍ଟ ହୁଏ |</w:t>
      </w:r>
      <w:r w:rsidRPr="002048EB">
        <w:rPr>
          <w:rFonts w:ascii="Nirmala UI" w:hAnsi="Nirmala UI" w:cs="Nirmala UI"/>
        </w:rPr>
        <w:br/>
        <w:t>୩) ବସନ୍ତ ରୋଗରେ ଲେମ୍ବୁ ରସରେ।</w:t>
      </w:r>
      <w:r w:rsidRPr="002048EB">
        <w:rPr>
          <w:rFonts w:ascii="Nirmala UI" w:hAnsi="Nirmala UI" w:cs="Nirmala UI"/>
        </w:rPr>
        <w:br/>
        <w:t>୪) କ୍ଷୟ ରୋଗରେ ପୁରୁଣା ଗୁଡ଼ ଏବଂ ପିପ୍‌ପଳୀ ସଙ୍ଗେ | ;</w:t>
      </w:r>
      <w:r w:rsidRPr="002048EB">
        <w:rPr>
          <w:rFonts w:ascii="Nirmala UI" w:hAnsi="Nirmala UI" w:cs="Nirmala UI"/>
        </w:rPr>
        <w:br/>
        <w:t>୫) ସାପ ବିଷରେ ଆଖିରେ ଅଞ୍ଜନ ନେବ |</w:t>
      </w:r>
    </w:p>
    <w:p w14:paraId="193C5D81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p w14:paraId="3BDBE5F2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E1144B6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212</w:t>
      </w:r>
    </w:p>
    <w:p w14:paraId="7785E51D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66B3720F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ଅନୁଭୁତ ଯୋଗମାଳା ବା ସହଳ ଚିକିତ୍ସା / ୧୭୯ /</w:t>
      </w:r>
      <w:r w:rsidRPr="002048EB">
        <w:rPr>
          <w:rFonts w:ascii="Nirmala UI" w:hAnsi="Nirmala UI" w:cs="Nirmala UI"/>
        </w:rPr>
        <w:br/>
        <w:t>| ୬) ମୁଖ ଦୁର୍ଗଵ୍ଧରେ ମହୁ ସଙ୍ଗେ |</w:t>
      </w:r>
      <w:r w:rsidRPr="002048EB">
        <w:rPr>
          <w:rFonts w:ascii="Nirmala UI" w:hAnsi="Nirmala UI" w:cs="Nirmala UI"/>
        </w:rPr>
        <w:br/>
        <w:t>| ୭) କୂମି ରୋଗରେ ବିଡ଼ଙ୍ଗ ଏବଂ OF ସଙ୍ଗେ ୨୧ ଦିନ ଖାଇବ |</w:t>
      </w:r>
      <w:r w:rsidRPr="002048EB">
        <w:rPr>
          <w:rFonts w:ascii="Nirmala UI" w:hAnsi="Nirmala UI" w:cs="Nirmala UI"/>
        </w:rPr>
        <w:br/>
        <w:t>| ୮) ଧାତୁ ସ୍ରାବ - ବେଗୁନିଆ ( ନିର୍ଗୁଣ୍ତି) ପତ୍ର ରସରେ ୪୮ ଦିନ ଖାଇବ |</w:t>
      </w:r>
      <w:r w:rsidRPr="002048EB">
        <w:rPr>
          <w:rFonts w:ascii="Nirmala UI" w:hAnsi="Nirmala UI" w:cs="Nirmala UI"/>
        </w:rPr>
        <w:br/>
        <w:t>| ୯) ବାୟୁଗୋଳା ରୋଗରେ ଦୁଇ ତୋଳା ଘିକୁଆଁରୀ ରସ ସଙ୍ଗେ ଦୁଇଟି ଲେଖାଏଁ ଵଟିକା</w:t>
      </w:r>
      <w:r w:rsidRPr="002048EB">
        <w:rPr>
          <w:rFonts w:ascii="Nirmala UI" w:hAnsi="Nirmala UI" w:cs="Nirmala UI"/>
        </w:rPr>
        <w:br/>
        <w:t>ଖାଇବ।</w:t>
      </w:r>
      <w:r w:rsidRPr="002048EB">
        <w:rPr>
          <w:rFonts w:ascii="Nirmala UI" w:hAnsi="Nirmala UI" w:cs="Nirmala UI"/>
        </w:rPr>
        <w:br/>
        <w:t>| ୧୦) ନିଦ୍ରା ନହେଲେ ଅଥବା ମୂର୍ଛ୍ରା ରୋଗରେ ଦୁଇଟି ବଟିକା ମଇଁଷି ଦୁଧରେ ଖାଇବ |</w:t>
      </w:r>
      <w:r w:rsidRPr="002048EB">
        <w:rPr>
          <w:rFonts w:ascii="Nirmala UI" w:hAnsi="Nirmala UI" w:cs="Nirmala UI"/>
        </w:rPr>
        <w:br/>
        <w:t>| ୧୧) ଧାତୁ ପୃଷ୍ଠି ପାଇଁ ଦୁଇଟି ବଟିକା ମଇଁଷି ଦୁଧରେ ସକାଳେ ଓ ସନ୍ଧ୍ୟାରେ ଖାଇବ |</w:t>
      </w:r>
      <w:r w:rsidRPr="002048EB">
        <w:rPr>
          <w:rFonts w:ascii="Nirmala UI" w:hAnsi="Nirmala UI" w:cs="Nirmala UI"/>
        </w:rPr>
        <w:br/>
        <w:t>| ୧ ୨ ) କାଛୁକୁଣ୍ଢିଆରେ ଦୁଇଟି କରି ବଟିକା ଦହି ସହିତ ଖାଇବା।</w:t>
      </w:r>
      <w:r w:rsidRPr="002048EB">
        <w:rPr>
          <w:rFonts w:ascii="Nirmala UI" w:hAnsi="Nirmala UI" w:cs="Nirmala UI"/>
        </w:rPr>
        <w:br/>
        <w:t>। ୧୩) ରକ୍ତପିତ୍ତ ଓ ଶୀତପିତ୍ତ ରୋଗରେ ଦୁଇ ତୋଳା ବାସଙ୍ଗପତ୍ର ରସରେ ୨/୩ଟି ବଟିକା</w:t>
      </w:r>
      <w:r w:rsidRPr="002048EB">
        <w:rPr>
          <w:rFonts w:ascii="Nirmala UI" w:hAnsi="Nirmala UI" w:cs="Nirmala UI"/>
        </w:rPr>
        <w:br/>
        <w:t>| ବଳାବଳ ବିଚାର କରି ଖାଇବ | .</w:t>
      </w:r>
      <w:r w:rsidRPr="002048EB">
        <w:rPr>
          <w:rFonts w:ascii="Nirmala UI" w:hAnsi="Nirmala UI" w:cs="Nirmala UI"/>
        </w:rPr>
        <w:br/>
        <w:t>୧୪) PRAIA ଶରୀର କରିବାକୁ ନିତ୍ୟୀ ଜୀରା ଏବଂ ବଚ ସଙ୍ଗେ ଖାଇବ |</w:t>
      </w:r>
      <w:r w:rsidRPr="002048EB">
        <w:rPr>
          <w:rFonts w:ascii="Nirmala UI" w:hAnsi="Nirmala UI" w:cs="Nirmala UI"/>
        </w:rPr>
        <w:br/>
        <w:t>| ୧୫) ଅଶ୍ମରୀ ରୋଗରେ ଅମରପୋଇ ପତ୍ର ସଙ୍ଗେ |</w:t>
      </w:r>
      <w:r w:rsidRPr="002048EB">
        <w:rPr>
          <w:rFonts w:ascii="Nirmala UI" w:hAnsi="Nirmala UI" w:cs="Nirmala UI"/>
        </w:rPr>
        <w:br/>
        <w:t>୧.୬) ହାତ ପାଦରୁ ଝାଳ ବାହାରିଲେ ଅକରକରା ଚୂର୍ଣ୍ଣ ସଙ୍ଗେ ୮/ ୯ ଟି ବଟିକା ମିଶାଇ ମାଲିସ୍‌</w:t>
      </w:r>
      <w:r w:rsidRPr="002048EB">
        <w:rPr>
          <w:rFonts w:ascii="Nirmala UI" w:hAnsi="Nirmala UI" w:cs="Nirmala UI"/>
        </w:rPr>
        <w:br/>
        <w:t>କରିବ |</w:t>
      </w:r>
      <w:r w:rsidRPr="002048EB">
        <w:rPr>
          <w:rFonts w:ascii="Nirmala UI" w:hAnsi="Nirmala UI" w:cs="Nirmala UI"/>
        </w:rPr>
        <w:br/>
        <w:t>୧୭) ଜୀର୍ଣ୍ଣ ଜ୍ବରରେ ବେଗୁନିଆ ପତ୍ର ରସରେ ସକାଳେ ଓ ସନ୍ଧ୍ୟାରେ ଖାଇବ |</w:t>
      </w:r>
      <w:r w:rsidRPr="002048EB">
        <w:rPr>
          <w:rFonts w:ascii="Nirmala UI" w:hAnsi="Nirmala UI" w:cs="Nirmala UI"/>
        </w:rPr>
        <w:br/>
        <w:t>¦ ୧୮) ଅର୍ଶ ରୋଗରେ ପ୍ରତିଦିନ ଜାଇଫଳ ସଙ୍ଗେ ଖାଇବ | ଜାଇଫଳ ମାତ୍ରା ଦୁଇ ଅଣି ଓଜନ |</w:t>
      </w:r>
      <w:r w:rsidRPr="002048EB">
        <w:rPr>
          <w:rFonts w:ascii="Nirmala UI" w:hAnsi="Nirmala UI" w:cs="Nirmala UI"/>
        </w:rPr>
        <w:br/>
        <w:t>୧୯) ଗନେରିଆ ରୋଗରେ କୁନ୍ଦୁର ଚେର ରସରେ ଦୁଇଟି କରି ବଟିକା ଖାଇବ।</w:t>
      </w:r>
      <w:r w:rsidRPr="002048EB">
        <w:rPr>
          <w:rFonts w:ascii="Nirmala UI" w:hAnsi="Nirmala UI" w:cs="Nirmala UI"/>
        </w:rPr>
        <w:br/>
        <w:t>୨୦) ପ୍ରମେହ ପୁରୁଣା ଗୁଡ଼ ସହିତ।</w:t>
      </w:r>
      <w:r w:rsidRPr="002048EB">
        <w:rPr>
          <w:rFonts w:ascii="Nirmala UI" w:hAnsi="Nirmala UI" w:cs="Nirmala UI"/>
        </w:rPr>
        <w:br/>
        <w:t>୨୧) ଶ୍ଵାସ, କାଶ ରୋଗରେ ବାସଙ୍ଗ ପତ୍ର ରସ, ମହୁ ଏବଂ ମିଶ୍ରି ସହିତ |</w:t>
      </w:r>
      <w:r w:rsidRPr="002048EB">
        <w:rPr>
          <w:rFonts w:ascii="Nirmala UI" w:hAnsi="Nirmala UI" w:cs="Nirmala UI"/>
        </w:rPr>
        <w:br/>
        <w:t>୨୨) କ୍ଷୀଣ ଶରୀର ପୁଷ୍ଟ ହେବାକୁ ଛେଳି ଦୁଧରେ ସକାଳେ ଓ ସନ୍ଧ୍ୟାରେ।</w:t>
      </w:r>
      <w:r w:rsidRPr="002048EB">
        <w:rPr>
          <w:rFonts w:ascii="Nirmala UI" w:hAnsi="Nirmala UI" w:cs="Nirmala UI"/>
        </w:rPr>
        <w:br/>
        <w:t>୨୩) ଜ୍ଵର ରୋଗରେ ଜୀରା ଏବଂ ଚିନି ସହିତ |</w:t>
      </w:r>
      <w:r w:rsidRPr="002048EB">
        <w:rPr>
          <w:rFonts w:ascii="Nirmala UI" w:hAnsi="Nirmala UI" w:cs="Nirmala UI"/>
        </w:rPr>
        <w:br/>
        <w:t>୨୪) BGA ଚନ୍ଦନ ସଙ୍ଗେ ଲେପ ଦେବ |</w:t>
      </w:r>
      <w:r w:rsidRPr="002048EB">
        <w:rPr>
          <w:rFonts w:ascii="Nirmala UI" w:hAnsi="Nirmala UI" w:cs="Nirmala UI"/>
        </w:rPr>
        <w:br/>
        <w:t>ପଧ୍ଜ - ଘିଅ, ଦୁଧ ଏବଂ ସୌମ୍ୟ ଆହାର |</w:t>
      </w:r>
      <w:r w:rsidRPr="002048EB">
        <w:rPr>
          <w:rFonts w:ascii="Nirmala UI" w:hAnsi="Nirmala UI" w:cs="Nirmala UI"/>
        </w:rPr>
        <w:br/>
        <w:t>। ଅପଥ୍ୟ - ତେଲ, ଖଟା, ଲଙ୍କାମରିଚ |</w:t>
      </w:r>
    </w:p>
    <w:p w14:paraId="0D2B924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5B9765B0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5A24FE1B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213</w:t>
      </w:r>
    </w:p>
    <w:p w14:paraId="58354499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E9585E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 ୧୮୦ 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ଭେଷଜ କହନା</w:t>
      </w:r>
      <w:r w:rsidRPr="002048EB">
        <w:rPr>
          <w:rFonts w:ascii="Nirmala UI" w:hAnsi="Nirmala UI" w:cs="Nirmala UI"/>
        </w:rPr>
        <w:br/>
        <w:t>ତିଫଳା - ହରିଡ଼ା, ବାହାଡ଼ା ଓ ଅଁଳା ଏହାକୁ ତ୍ରିଫଳା କହନ୍ତି | i</w:t>
      </w:r>
      <w:r w:rsidRPr="002048EB">
        <w:rPr>
          <w:rFonts w:ascii="Nirmala UI" w:hAnsi="Nirmala UI" w:cs="Nirmala UI"/>
        </w:rPr>
        <w:br/>
        <w:t>Gee - ପିପ୍ପଳୀ, ଗୋଲମରିଚ ଓ ଶୁଣ୍ଠି - ଏହାକୁ Gag କହନ୍ତି |</w:t>
      </w:r>
      <w:r w:rsidRPr="002048EB">
        <w:rPr>
          <w:rFonts w:ascii="Nirmala UI" w:hAnsi="Nirmala UI" w:cs="Nirmala UI"/>
        </w:rPr>
        <w:br/>
        <w:t>Jad Sy - କଞ୍ଚାଦ୍ରବ୍ୟ (ମୂଳ, ଛେଲି, ପତ୍ର, ଫୁଲ, ଇତ୍ୟାଦି) କୁଟି କନାରେ ଛାଣି ଯେଉଁ</w:t>
      </w:r>
      <w:r w:rsidRPr="002048EB">
        <w:rPr>
          <w:rFonts w:ascii="Nirmala UI" w:hAnsi="Nirmala UI" w:cs="Nirmala UI"/>
        </w:rPr>
        <w:br/>
        <w:t>ରସ ବାହାର କରାଯାଏ, ତାହାକୁ ସ୍ଵରସ କହନ୍ତି | କଞ୍ଚାଦ୍ରବ୍ୟର ଅଭାବରେ ଶୁଷ୍କ ଦ୍ରବ୍ଯକୁ</w:t>
      </w:r>
      <w:r w:rsidRPr="002048EB">
        <w:rPr>
          <w:rFonts w:ascii="Nirmala UI" w:hAnsi="Nirmala UI" w:cs="Nirmala UI"/>
        </w:rPr>
        <w:br/>
        <w:t>କୁଟି ଆଠ ଗୁଣ ଜଳରେ ସିଦ୍ଧ କରି ଚତୁର୍ଥାଂଶ ରହିଲେ ଛାଣିବ | ସେହି ସିଦ୍ଧଜଳକୁ ସ୍ଵରସ</w:t>
      </w:r>
      <w:r w:rsidRPr="002048EB">
        <w:rPr>
          <w:rFonts w:ascii="Nirmala UI" w:hAnsi="Nirmala UI" w:cs="Nirmala UI"/>
        </w:rPr>
        <w:br/>
        <w:t>କହନ୍ତି।</w:t>
      </w:r>
      <w:r w:rsidRPr="002048EB">
        <w:rPr>
          <w:rFonts w:ascii="Nirmala UI" w:hAnsi="Nirmala UI" w:cs="Nirmala UI"/>
        </w:rPr>
        <w:br/>
        <w:t>କଳ୍କ ବିଧୂ - ପଥରେ ବଟା ହୋଥୁବା କଞ୍ଚାଦ୍ରବ୍ୟ ବା ଜଳମିଶ୍ରିତ ବଟା ହୋଇଥିବା ଶୁଷ୍କ ଦ୍ରବ୍ୟକୁ</w:t>
      </w:r>
      <w:r w:rsidRPr="002048EB">
        <w:rPr>
          <w:rFonts w:ascii="Nirmala UI" w:hAnsi="Nirmala UI" w:cs="Nirmala UI"/>
        </w:rPr>
        <w:br/>
        <w:t>କଳ୍‌କ କହନ୍ତି |</w:t>
      </w:r>
      <w:r w:rsidRPr="002048EB">
        <w:rPr>
          <w:rFonts w:ascii="Nirmala UI" w:hAnsi="Nirmala UI" w:cs="Nirmala UI"/>
        </w:rPr>
        <w:br/>
        <w:t>କ୍ଵାଥ ବିଧ - ଯେତେଗୁଡ଼ିଏ ଦ୍ରବ୍ୟର ପୀଚନ ପ୍ରସ୍ତୁତ କରିବାକୁ ହେବ, ସେ ସମସ୍ତର ମିଳିତ</w:t>
      </w:r>
      <w:r w:rsidRPr="002048EB">
        <w:rPr>
          <w:rFonts w:ascii="Nirmala UI" w:hAnsi="Nirmala UI" w:cs="Nirmala UI"/>
        </w:rPr>
        <w:br/>
        <w:t>ପରିମାଣ ଦୁଇ ତୋଳାକୁ AUG ହେବନାହିଁ | ଏହି ଦୁଇ ତୋଳା ଦ୍ରବ୍ୟକୁ ୩୨ (ବତିଶ)</w:t>
      </w:r>
      <w:r w:rsidRPr="002048EB">
        <w:rPr>
          <w:rFonts w:ascii="Nirmala UI" w:hAnsi="Nirmala UI" w:cs="Nirmala UI"/>
        </w:rPr>
        <w:br/>
        <w:t>ତୋଳା ଜଳରେ ସିଦ୍ଧ କରି ଅଷ୍ଟମାଂଶ ( ୪ତୋଳା) ଅବଶିଷ୍ଟ ରହିଲେ ଚୁଲୀରୁ ଓହ୍ଲାଇ</w:t>
      </w:r>
      <w:r w:rsidRPr="002048EB">
        <w:rPr>
          <w:rFonts w:ascii="Nirmala UI" w:hAnsi="Nirmala UI" w:cs="Nirmala UI"/>
        </w:rPr>
        <w:br/>
        <w:t>ଛାଣିବ। ଏହି ଛଣା ହୋଇଥୁବା ସିଦ୍ଧଜଳକୁ gel କହନ୍ତି। ଅନ୍ୟ ମତେ NI (ବତିଶ)</w:t>
      </w:r>
      <w:r w:rsidRPr="002048EB">
        <w:rPr>
          <w:rFonts w:ascii="Nirmala UI" w:hAnsi="Nirmala UI" w:cs="Nirmala UI"/>
        </w:rPr>
        <w:br/>
        <w:t>ତୋଳା ଜଳରେ ସିଦ୍ଧ କରି ଚତୁର୍ଥାଂଶ (ଆଠତୋଳା) ଅବଶିଷ୍ଟ ରହିଲେ କ୍ଵାଥ ହୁଏ। ମାଟି</w:t>
      </w:r>
      <w:r w:rsidRPr="002048EB">
        <w:rPr>
          <w:rFonts w:ascii="Nirmala UI" w:hAnsi="Nirmala UI" w:cs="Nirmala UI"/>
        </w:rPr>
        <w:br/>
        <w:t>ହାଣ୍ଡିରେ ମୃଦୁ ଅଗ୍ନିରେ କ୍ବାଥ ତିଆରି କରିବ |</w:t>
      </w:r>
      <w:r w:rsidRPr="002048EB">
        <w:rPr>
          <w:rFonts w:ascii="Nirmala UI" w:hAnsi="Nirmala UI" w:cs="Nirmala UI"/>
        </w:rPr>
        <w:br/>
        <w:t>ଶୀତକଷାୟ ବା ହିମକଷାୟ ବିଧ - ଏକ ତୋଳା କୁଟିତ ଦ୍ରବ୍ୟକୁ ଛଅତୋଳା ଜଳରେ ଏକରାତ୍ରି</w:t>
      </w:r>
      <w:r w:rsidRPr="002048EB">
        <w:rPr>
          <w:rFonts w:ascii="Nirmala UI" w:hAnsi="Nirmala UI" w:cs="Nirmala UI"/>
        </w:rPr>
        <w:br/>
        <w:t>` ବତୁରାଇ ପ୍ରାତଃକାଳରେ ଚକଟି ଛାଣି Gol ପରିତ୍ୟାଗ କରି ଯେଉଁ ଜଳ ରହିବ, ତାକୁ</w:t>
      </w:r>
      <w:r w:rsidRPr="002048EB">
        <w:rPr>
          <w:rFonts w:ascii="Nirmala UI" w:hAnsi="Nirmala UI" w:cs="Nirmala UI"/>
        </w:rPr>
        <w:br/>
        <w:t>ଶୀତକଷାୟ କହନ୍ତି।</w:t>
      </w:r>
      <w:r w:rsidRPr="002048EB">
        <w:rPr>
          <w:rFonts w:ascii="Nirmala UI" w:hAnsi="Nirmala UI" w:cs="Nirmala UI"/>
        </w:rPr>
        <w:br/>
        <w:t>ଫାଣ୍ଟକଷାୟ FY - ଏକ ତୋଳା କୁଟିତ ଦ୍ରବ୍ୟକୁ ଚାରି ତୋଳା ଖୁବ୍‌ ଗରମ ଜଳରେ ପକାଇ</w:t>
      </w:r>
      <w:r w:rsidRPr="002048EB">
        <w:rPr>
          <w:rFonts w:ascii="Nirmala UI" w:hAnsi="Nirmala UI" w:cs="Nirmala UI"/>
        </w:rPr>
        <w:br/>
        <w:t>କିଛି କ୍ଷଣ ଘୋଡ଼ାଇ ରଖି ପରେ ସେହି ଦ୍ରବ୍ୟକୁ ଚକଟି କନାରେ ଛାଣି ସିଠା ପରିତ୍ୟାଗ</w:t>
      </w:r>
      <w:r w:rsidRPr="002048EB">
        <w:rPr>
          <w:rFonts w:ascii="Nirmala UI" w:hAnsi="Nirmala UI" w:cs="Nirmala UI"/>
        </w:rPr>
        <w:br/>
        <w:t>କରି ଯେଉଁ ଜଳ ରହିବ, ତାକୁ ଫାଣ୍ଡକଷାୟ କହନ୍ତି |</w:t>
      </w:r>
      <w:r w:rsidRPr="002048EB">
        <w:rPr>
          <w:rFonts w:ascii="Nirmala UI" w:hAnsi="Nirmala UI" w:cs="Nirmala UI"/>
        </w:rPr>
        <w:br/>
        <w:t>ଭାବନା ବିଧ୍‌ - କୌଣସି ଦ୍ରବ୍ୟ (ଞଷଧ)ର ଚୂର୍ଣ୍ଣକୁ କୌଣସି ଦ୍ରବ୍ୟର ରସରେ ଭାବନା ଦେବାକୁ</w:t>
      </w:r>
      <w:r w:rsidRPr="002048EB">
        <w:rPr>
          <w:rFonts w:ascii="Nirmala UI" w:hAnsi="Nirmala UI" w:cs="Nirmala UI"/>
        </w:rPr>
        <w:br/>
        <w:t>ହେଲେ ସେହି ଦ୍ରବ୍ୟର ରସରେ ବା ଶୁଷ୍କଦ୍ରବ୍ୟ ହୋଇଥିଲେ ତାର କ୍ଵାଥରେ ଆର୍ଦ୍ର କରି</w:t>
      </w:r>
      <w:r w:rsidRPr="002048EB">
        <w:rPr>
          <w:rFonts w:ascii="Nirmala UI" w:hAnsi="Nirmala UI" w:cs="Nirmala UI"/>
        </w:rPr>
        <w:br/>
        <w:t>ଖରାରେ ଶୁଖାଇବାର ନାମ ଭାବନା।</w:t>
      </w:r>
      <w:r w:rsidRPr="002048EB">
        <w:rPr>
          <w:rFonts w:ascii="Nirmala UI" w:hAnsi="Nirmala UI" w:cs="Nirmala UI"/>
        </w:rPr>
        <w:br/>
        <w:t>ତଣ୍ଡୁଳୋଦକ ବିଧ୍ଵ - (ଚାଉଳଧୁଆ ପାଣି) ଏକତୋଳା ଚାଉଳକୁ ଅଳ୍ପ କୁଟି ଚାରି ଗୁଣ ଜଳରେ</w:t>
      </w:r>
      <w:r w:rsidRPr="002048EB">
        <w:rPr>
          <w:rFonts w:ascii="Nirmala UI" w:hAnsi="Nirmala UI" w:cs="Nirmala UI"/>
        </w:rPr>
        <w:br/>
        <w:t>ପକାଇ ହାତରେ ଚକଟିଲେ ଯେଉଁ ପାଣି ହୁଏ, ତାକୁ ତଶୁଳୋଦକ ବା ଚାଉଳଧୂଆ ପାଣି</w:t>
      </w:r>
      <w:r w:rsidRPr="002048EB">
        <w:rPr>
          <w:rFonts w:ascii="Nirmala UI" w:hAnsi="Nirmala UI" w:cs="Nirmala UI"/>
        </w:rPr>
        <w:br/>
        <w:t>କହନ୍ତି।</w:t>
      </w:r>
    </w:p>
    <w:p w14:paraId="193F1DC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567195E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7F44E118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214</w:t>
      </w:r>
    </w:p>
    <w:p w14:paraId="107C4D88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0BB71EF8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| ଅନୁଭୂତ ଯୋଗମାଳା ବା ସହଜ ଚିକିତ୍ସା / ୧୮୧ /</w:t>
      </w:r>
      <w:r w:rsidRPr="002048EB">
        <w:rPr>
          <w:rFonts w:ascii="Nirmala UI" w:hAnsi="Nirmala UI" w:cs="Nirmala UI"/>
        </w:rPr>
        <w:br/>
        <w:t>| ମଣ୍ଡ Gal - ୧୪(ଚଉଦ) ଗୁଣ SHER GAG ସିଦ୍ଧ କରି Aol ପରିତ୍ୟାଗ କଲେ ଯେଉଁ ତରଳ</w:t>
      </w:r>
      <w:r w:rsidRPr="002048EB">
        <w:rPr>
          <w:rFonts w:ascii="Nirmala UI" w:hAnsi="Nirmala UI" w:cs="Nirmala UI"/>
        </w:rPr>
        <w:br/>
        <w:t>: ପଦାର୍ଥ ରହେ ତାହାକୁ ମଣ୍ଡ କହନ୍ତି |</w:t>
      </w:r>
      <w:r w:rsidRPr="002048EB">
        <w:rPr>
          <w:rFonts w:ascii="Nirmala UI" w:hAnsi="Nirmala UI" w:cs="Nirmala UI"/>
        </w:rPr>
        <w:br/>
        <w:t>। ପେୟା ବିଧ୍‌ - ସିଠାଯୁକ୍ତ ମଣ୍ଡକୁ ପେୟା କହନ୍ତି |</w:t>
      </w:r>
      <w:r w:rsidRPr="002048EB">
        <w:rPr>
          <w:rFonts w:ascii="Nirmala UI" w:hAnsi="Nirmala UI" w:cs="Nirmala UI"/>
        </w:rPr>
        <w:br/>
        <w:t>। ପୁଟପାକ ବିଧ୍ଵ - ଯେଉଁ ଦ୍ରବ୍ୟର ପୁଟପାକ କରିବାକୁ ହେବ, ତାକୁ ଅଛ ପାଣି ଦେଇ ବାଟିବ |</w:t>
      </w:r>
      <w:r w:rsidRPr="002048EB">
        <w:rPr>
          <w:rFonts w:ascii="Nirmala UI" w:hAnsi="Nirmala UI" w:cs="Nirmala UI"/>
        </w:rPr>
        <w:br/>
        <w:t>ତା'ପରେ ସେହି ବଟା ଦ୍ରବ୍ୟକୁ ଜାମୁ ଏବଂ ବରପତ୍ର ଭିତରେ ରଖି ଏକ ବା ଦୁଇ ଅଙ୍ଗୁଳ</w:t>
      </w:r>
      <w:r w:rsidRPr="002048EB">
        <w:rPr>
          <w:rFonts w:ascii="Nirmala UI" w:hAnsi="Nirmala UI" w:cs="Nirmala UI"/>
        </w:rPr>
        <w:br/>
        <w:t>ପ୍ରମାଣ ମାଟି ଲେପ ଦେଇ ଶୁଖାଇ ନିଆଁରେ ପୋତିବ। ସେହି ମାଟିପିଣ୍ଡର ଉପରିଭାଗ</w:t>
      </w:r>
      <w:r w:rsidRPr="002048EB">
        <w:rPr>
          <w:rFonts w:ascii="Nirmala UI" w:hAnsi="Nirmala UI" w:cs="Nirmala UI"/>
        </w:rPr>
        <w:br/>
        <w:t>ରକ୍ତବର୍ଣ୍ଣ ହେବା ପର୍ଯ୍ୟନ୍ତ ପୋଡ଼ିବ। ଭିତରେ ଥୁବା Aaa ଯେପରି ପୋଡ଼ି ଅଙ୍ଗାର ନହୁଏ,</w:t>
      </w:r>
      <w:r w:rsidRPr="002048EB">
        <w:rPr>
          <w:rFonts w:ascii="Nirmala UI" w:hAnsi="Nirmala UI" w:cs="Nirmala UI"/>
        </w:rPr>
        <w:br/>
        <w:t>ସେଥୁପ୍ରତି ଦୃଷ୍ଟି ରଖିଥୁବ। ତାଂପରେ ନିଆଁରୁ ବାହାର କରି ଭିତରେ ଥୁବା daa ରସ</w:t>
      </w:r>
      <w:r w:rsidRPr="002048EB">
        <w:rPr>
          <w:rFonts w:ascii="Nirmala UI" w:hAnsi="Nirmala UI" w:cs="Nirmala UI"/>
        </w:rPr>
        <w:br/>
        <w:t>ନିଗାଡ଼ିବ। ଏହାର ନାମ ପୁଟପାକ।</w:t>
      </w:r>
      <w:r w:rsidRPr="002048EB">
        <w:rPr>
          <w:rFonts w:ascii="Nirmala UI" w:hAnsi="Nirmala UI" w:cs="Nirmala UI"/>
        </w:rPr>
        <w:br/>
        <w:t>ନସ୍ୟ ବିଧୁ - ନାସିକା ଦ୍ଵାରା Goa ଗ୍ରହଣ କରିବାର ନାମ ନସ୍ୟ | କଫ ରୋଗରେ ପୂର୍ବାହ୍ନରେ,</w:t>
      </w:r>
      <w:r w:rsidRPr="002048EB">
        <w:rPr>
          <w:rFonts w:ascii="Nirmala UI" w:hAnsi="Nirmala UI" w:cs="Nirmala UI"/>
        </w:rPr>
        <w:br/>
        <w:t>| ପିତ୍ତରୋଗରେ ମଧ୍ୟାହ୍ନରେ ଏବଂ ବାତରୋଗରେ ଅପରାହ୍ନରେ FAY ଗ୍ରହଣ କରିବ |</w:t>
      </w:r>
      <w:r w:rsidRPr="002048EB">
        <w:rPr>
          <w:rFonts w:ascii="Nirmala UI" w:hAnsi="Nirmala UI" w:cs="Nirmala UI"/>
        </w:rPr>
        <w:br/>
        <w:t>ମେଘ୍ଘାଛନ୍ନ, ଦିବସରେ, ଭୋଜନ ପରେ, ନୂତନ ସର୍ଦ୍ଦିରୋଗରେ, ଗର୍ଭିଣୀ, ତୃଷାର୍ଭ, ଶ୍ରାନ୍ .</w:t>
      </w:r>
      <w:r w:rsidRPr="002048EB">
        <w:rPr>
          <w:rFonts w:ascii="Nirmala UI" w:hAnsi="Nirmala UI" w:cs="Nirmala UI"/>
        </w:rPr>
        <w:br/>
        <w:t>ଓ ଉପବାସ କରିଥିବା ବ୍ୟକ୍ତି ନସ୍ୟ ଗ୍ରହଣ କରିବେ ନାହିଁ। “</w:t>
      </w:r>
      <w:r w:rsidRPr="002048EB">
        <w:rPr>
          <w:rFonts w:ascii="Nirmala UI" w:hAnsi="Nirmala UI" w:cs="Nirmala UI"/>
        </w:rPr>
        <w:br/>
        <w:t>JIA ବିଧ୍‌ - ତୈଳ, TE, ସ୍ଵେହଦ୍ରବ୍ୟ ଓ କ୍ଷାର କଷାୟାଦି ତରଳ ଦ୍ରବ୍ୟ ଦ୍ଵାରା ଉତ୍ତମରୂପେ</w:t>
      </w:r>
      <w:r w:rsidRPr="002048EB">
        <w:rPr>
          <w:rFonts w:ascii="Nirmala UI" w:hAnsi="Nirmala UI" w:cs="Nirmala UI"/>
        </w:rPr>
        <w:br/>
        <w:t>| ମୁଖ ପୂରଣ କରିବାର ନାମ Giga | ମୁଖ, ନାସିକା ଓ ନେତ୍ରରୁ ଜଳସ୍ରାବ ହେବା ପର୍ଯ୍ୟନ୍ତ</w:t>
      </w:r>
      <w:r w:rsidRPr="002048EB">
        <w:rPr>
          <w:rFonts w:ascii="Nirmala UI" w:hAnsi="Nirmala UI" w:cs="Nirmala UI"/>
        </w:rPr>
        <w:br/>
        <w:t>ଏହି DA ଧାରଣ କରିବ |</w:t>
      </w:r>
      <w:r w:rsidRPr="002048EB">
        <w:rPr>
          <w:rFonts w:ascii="Nirmala UI" w:hAnsi="Nirmala UI" w:cs="Nirmala UI"/>
        </w:rPr>
        <w:br/>
        <w:t>Ase ଭସ୍ମ - ଯେଉଁ ପଦାର୍ଥ ଅନ୍ତର୍ଧୂମ ଭସ୍ମ କରିବାକୁ ହେବ; ସେହି ପଦାର୍ଥକୁ ଗୋଟିଏ ମାଟି</w:t>
      </w:r>
      <w:r w:rsidRPr="002048EB">
        <w:rPr>
          <w:rFonts w:ascii="Nirmala UI" w:hAnsi="Nirmala UI" w:cs="Nirmala UI"/>
        </w:rPr>
        <w:br/>
        <w:t>ହାଣ୍ଡିରେ ପୁରାଇ ତା ଉପରେ ଆଉ ଗୋଟିଏ ହାଣ୍ଡି ବା ପଲମ ଉପରମୁହାଁ କରି ରଖି ମାଟି</w:t>
      </w:r>
      <w:r w:rsidRPr="002048EB">
        <w:rPr>
          <w:rFonts w:ascii="Nirmala UI" w:hAnsi="Nirmala UI" w:cs="Nirmala UI"/>
        </w:rPr>
        <w:br/>
        <w:t>ଗୋବର ଏକତ୍ର ଚକଟି ସିନ୍ଧି ସ୍ଥଳକୁ ବନ୍ଦ କରି ତା ଉପରେ କନା ଦେଇ ପୁଣି ମାଟିଗୋବର</w:t>
      </w:r>
      <w:r w:rsidRPr="002048EB">
        <w:rPr>
          <w:rFonts w:ascii="Nirmala UI" w:hAnsi="Nirmala UI" w:cs="Nirmala UI"/>
        </w:rPr>
        <w:br/>
        <w:t>ଦେଇ ଶୁଖାଇବ | ଶୁଖିଗଲା ପରେ ଚୁଲୀରେ ବସାଇ ଜାଳଦେବ। ଅନ୍ତତଃ ୧୨ ଘଣ୍ଟା</w:t>
      </w:r>
      <w:r w:rsidRPr="002048EB">
        <w:rPr>
          <w:rFonts w:ascii="Nirmala UI" w:hAnsi="Nirmala UI" w:cs="Nirmala UI"/>
        </w:rPr>
        <w:br/>
        <w:t>ପ୍ରଚଣ୍ଡ ଅଗ୍ନିତାପରେ ହାଣ୍ଡି ଭିତରେ ଥବା ପଦାର୍ଥ aq ହେବ |</w:t>
      </w:r>
    </w:p>
    <w:p w14:paraId="0B2BCB4A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2A229C64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CD67F40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215</w:t>
      </w:r>
    </w:p>
    <w:p w14:paraId="1BDC6257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70B55DE6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/୧୮୨/ ଅନୁଭୂତ ଯୋଗମାଳା ବା ସହଜ ଚିକିତ୍ସା</w:t>
      </w:r>
      <w:r w:rsidRPr="002048EB">
        <w:rPr>
          <w:rFonts w:ascii="Nirmala UI" w:hAnsi="Nirmala UI" w:cs="Nirmala UI"/>
        </w:rPr>
        <w:br/>
        <w:t>୧ ସେର = ୮୦ ତୋଳା</w:t>
      </w:r>
      <w:r w:rsidRPr="002048EB">
        <w:rPr>
          <w:rFonts w:ascii="Nirmala UI" w:hAnsi="Nirmala UI" w:cs="Nirmala UI"/>
        </w:rPr>
        <w:br/>
        <w:t>୧ ତୋଳା = ୧ ଭରି = ୧ ଟଙ୍କା = ୮୦ ରତି = ୧୨ ମସା</w:t>
      </w:r>
      <w:r w:rsidRPr="002048EB">
        <w:rPr>
          <w:rFonts w:ascii="Nirmala UI" w:hAnsi="Nirmala UI" w:cs="Nirmala UI"/>
        </w:rPr>
        <w:br/>
        <w:t>୧ତୋଳା = ୪ ସିଉକି = ୧ ୬ ଅଣା = ୧୧. ୫ ଗ୍ରାମ ( ୧ ୨ ଗ୍ରାମ୍‌)</w:t>
      </w:r>
      <w:r w:rsidRPr="002048EB">
        <w:rPr>
          <w:rFonts w:ascii="Nirmala UI" w:hAnsi="Nirmala UI" w:cs="Nirmala UI"/>
        </w:rPr>
        <w:br/>
        <w:t>୧ ରତି = ଗୋଟିଏ କାଇଁଚ ଓଜନ = ୪ ଯବ</w:t>
      </w:r>
      <w:r w:rsidRPr="002048EB">
        <w:rPr>
          <w:rFonts w:ascii="Nirmala UI" w:hAnsi="Nirmala UI" w:cs="Nirmala UI"/>
        </w:rPr>
        <w:br/>
        <w:t>୧ ଆଉନ୍‌ସ (ଓଜନରେ) = ଅଢ଼େଇ ତୋଳା = ୨୯ ଗ୍ରାମ୍‌</w:t>
      </w:r>
      <w:r w:rsidRPr="002048EB">
        <w:rPr>
          <w:rFonts w:ascii="Nirmala UI" w:hAnsi="Nirmala UI" w:cs="Nirmala UI"/>
        </w:rPr>
        <w:br/>
        <w:t>୧ଡ଼୍ରାମ୍‌ = ୫ ମିଲିଲିଟର</w:t>
      </w:r>
      <w:r w:rsidRPr="002048EB">
        <w:rPr>
          <w:rFonts w:ascii="Nirmala UI" w:hAnsi="Nirmala UI" w:cs="Nirmala UI"/>
        </w:rPr>
        <w:br/>
        <w:t>୧ ଆଉନ୍‌ସ (ମାପରେ)= No AM ଲିଟର |</w:t>
      </w:r>
      <w:r w:rsidRPr="002048EB">
        <w:rPr>
          <w:rFonts w:ascii="Nirmala UI" w:hAnsi="Nirmala UI" w:cs="Nirmala UI"/>
        </w:rPr>
        <w:br/>
        <w:t xml:space="preserve"> ପ୍ରଶସ୍ଥିଃ</w:t>
      </w:r>
      <w:r w:rsidRPr="002048EB">
        <w:rPr>
          <w:rFonts w:ascii="Nirmala UI" w:hAnsi="Nirmala UI" w:cs="Nirmala UI"/>
        </w:rPr>
        <w:br/>
        <w:t>ନୀଳାଚଳାଧ୍ଵପ-ବିଳାସକଳାଧ୍ବାସେ, ଧ</w:t>
      </w:r>
      <w:r w:rsidRPr="002048EB">
        <w:rPr>
          <w:rFonts w:ascii="Nirmala UI" w:hAnsi="Nirmala UI" w:cs="Nirmala UI"/>
        </w:rPr>
        <w:br/>
        <w:t>ନୀଳମ୍ବମଣ୍ଡିତ - ମହୋଦଧ୍ଵତୀରଦେଶେ</w:t>
      </w:r>
      <w:r w:rsidRPr="002048EB">
        <w:rPr>
          <w:rFonts w:ascii="Nirmala UI" w:hAnsi="Nirmala UI" w:cs="Nirmala UI"/>
        </w:rPr>
        <w:br/>
        <w:t>ତାଳୀ ତମାଳତରୁପୂରିତନାରିକେଳେ,</w:t>
      </w:r>
      <w:r w:rsidRPr="002048EB">
        <w:rPr>
          <w:rFonts w:ascii="Nirmala UI" w:hAnsi="Nirmala UI" w:cs="Nirmala UI"/>
        </w:rPr>
        <w:br/>
        <w:t>ଧୀମାନ୍‌ Ser ଜୟତି ଲକ୍ଷ୍ମଣ ମିଶ୍ର ଶର୍ମା ॥ ଆ</w:t>
      </w:r>
      <w:r w:rsidRPr="002048EB">
        <w:rPr>
          <w:rFonts w:ascii="Nirmala UI" w:hAnsi="Nirmala UI" w:cs="Nirmala UI"/>
        </w:rPr>
        <w:br/>
        <w:t>ଜୀବନଂ ସରଳସୁନ୍ଦର ଚିତ୍ତବୂତ୍ତଃ।</w:t>
      </w:r>
      <w:r w:rsidRPr="002048EB">
        <w:rPr>
          <w:rFonts w:ascii="Nirmala UI" w:hAnsi="Nirmala UI" w:cs="Nirmala UI"/>
        </w:rPr>
        <w:br/>
        <w:t>ଶୁଦ୍ଧପ୍ରଶାନ୍ତମତି - ଶାସନଭୀମକାନ୍ତଃ</w:t>
      </w:r>
      <w:r w:rsidRPr="002048EB">
        <w:rPr>
          <w:rFonts w:ascii="Nirmala UI" w:hAnsi="Nirmala UI" w:cs="Nirmala UI"/>
        </w:rPr>
        <w:br/>
        <w:t>ପଲ୍ଲୀକୁଟୀ - ନୂପତିସୌଧ - ବନାନ୍ତରାଳେ |</w:t>
      </w:r>
      <w:r w:rsidRPr="002048EB">
        <w:rPr>
          <w:rFonts w:ascii="Nirmala UI" w:hAnsi="Nirmala UI" w:cs="Nirmala UI"/>
        </w:rPr>
        <w:br/>
        <w:t>ଦୁର୍ବାରମୈରି ଦଳନୋ @ ବାହିନୀଶଃ ॥୨॥</w:t>
      </w:r>
      <w:r w:rsidRPr="002048EB">
        <w:rPr>
          <w:rFonts w:ascii="Nirmala UI" w:hAnsi="Nirmala UI" w:cs="Nirmala UI"/>
        </w:rPr>
        <w:br/>
        <w:t>ଧନ୍ଵନ୍ତରିର୍ବନଜ - ଭେଷଜ ବୃକ୍ଷବଲ୍ଳୀ -</w:t>
      </w:r>
      <w:r w:rsidRPr="002048EB">
        <w:rPr>
          <w:rFonts w:ascii="Nirmala UI" w:hAnsi="Nirmala UI" w:cs="Nirmala UI"/>
        </w:rPr>
        <w:br/>
        <w:t>ପତ୍ରାଳି -ମୂଳ- ଫଳ- କଲ୍କଳଭୂ - ରସାନାମ୍‌</w:t>
      </w:r>
      <w:r w:rsidRPr="002048EB">
        <w:rPr>
          <w:rFonts w:ascii="Nirmala UI" w:hAnsi="Nirmala UI" w:cs="Nirmala UI"/>
        </w:rPr>
        <w:br/>
        <w:t>ଭୂତାଦିବାରଣ-ବିଲକ୍ଷଣ ମୁଖ୍ୟକର୍ମା, .</w:t>
      </w:r>
      <w:r w:rsidRPr="002048EB">
        <w:rPr>
          <w:rFonts w:ascii="Nirmala UI" w:hAnsi="Nirmala UI" w:cs="Nirmala UI"/>
        </w:rPr>
        <w:br/>
        <w:t>ରାଜତ୍ୟାୟଂ ଜଗତି ଲକ୍ଷ୍ମଣମିଶ୍ର ଶର୍ମା Tall</w:t>
      </w:r>
    </w:p>
    <w:p w14:paraId="78E0268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4A33117D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2432B969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216</w:t>
      </w:r>
    </w:p>
    <w:p w14:paraId="48FFB22F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1463820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ଅନୁଭୁତ ଯୋଗମାଳା ବା ସହଜ ଚିକିତ୍ସା / ୧୮୩ /</w:t>
      </w:r>
      <w:r w:rsidRPr="002048EB">
        <w:rPr>
          <w:rFonts w:ascii="Nirmala UI" w:hAnsi="Nirmala UI" w:cs="Nirmala UI"/>
        </w:rPr>
        <w:br/>
        <w:t>ଠ ଯନ୍ନାମସଂସ୍କରଣ -ଭୀତଭୂଜଙ୍ଗସଂଙ୍ଘାଃ›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ପଶ୍ୟନ୍ତି ଯଂ ଗରୁଡ଼-ବାସୁକି-ରୁଦରୂପୈଃ,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ତୀବ୍ରାହିଦଷ୍ଟା - ବିଷନାଶନ ମନ୍ତ୍ରଯୋଗୈଃ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ସଂପ୍ରାପ୍ତଜୀବନଜନାଃ ସୁଖିନୋ ଭବନ୍ତି vil</w:t>
      </w:r>
      <w:r w:rsidRPr="002048EB">
        <w:rPr>
          <w:rFonts w:ascii="Nirmala UI" w:hAnsi="Nirmala UI" w:cs="Nirmala UI"/>
        </w:rPr>
        <w:br/>
        <w:t>ଖ୍ୟାତୈଣ୍ଢିକିସ୍ସକଗଣୈରପି ସିଦ୍ଧହସ୍ତୈଃ,</w:t>
      </w:r>
      <w:r w:rsidRPr="002048EB">
        <w:rPr>
          <w:rFonts w:ascii="Nirmala UI" w:hAnsi="Nirmala UI" w:cs="Nirmala UI"/>
        </w:rPr>
        <w:br/>
        <w:t>ସମ୍ୟକ୍‌ ଚିକିମ୍ରିଚନରା ନ ହି ଯାନ୍ତି alee,</w:t>
      </w:r>
      <w:r w:rsidRPr="002048EB">
        <w:rPr>
          <w:rFonts w:ascii="Nirmala UI" w:hAnsi="Nirmala UI" w:cs="Nirmala UI"/>
        </w:rPr>
        <w:br/>
        <w:t>ତେ ମିଶ୍ରିପାଦମୁପଗମ୍ୟ ଦିନୈକ ମଧ୍ୟେ,</w:t>
      </w:r>
      <w:r w:rsidRPr="002048EB">
        <w:rPr>
          <w:rFonts w:ascii="Nirmala UI" w:hAnsi="Nirmala UI" w:cs="Nirmala UI"/>
        </w:rPr>
        <w:br/>
        <w:t>ନୀରୋଗତାମିହ ଭଜନ୍ତିହି ବନ୍ୟମୁଳୈଃ ॥୫॥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ବନ୍ୟାବନୀ-ଗିରିଦରୀ-କୃତନିତ୍ୟ ବାସେଂ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. ନିର୍ବୋଧ-ଭିଲ୍ଲଶବରୈଧୁଣତ ମିତ୍ରଭାବଃ, |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କଉଁବ୍ୟପଳନମହାଧନ-ସାଧୁଶୀଳୋ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ବର୍ଣ୍ଣାଶ୍ରମବ୍ରତି - ମୁନିପ୍ରତିମୋ ବିଭାତି।୬।</w:t>
      </w:r>
      <w:r w:rsidRPr="002048EB">
        <w:rPr>
          <w:rFonts w:ascii="Nirmala UI" w:hAnsi="Nirmala UI" w:cs="Nirmala UI"/>
        </w:rPr>
        <w:br/>
        <w:t>das ସ୍ବଧର୍ମନିରତୋଃତିନିରାମିଷାଶୀ,</w:t>
      </w:r>
      <w:r w:rsidRPr="002048EB">
        <w:rPr>
          <w:rFonts w:ascii="Nirmala UI" w:hAnsi="Nirmala UI" w:cs="Nirmala UI"/>
        </w:rPr>
        <w:br/>
        <w:t>ବିଦ୍ୟା-ଗୁଣଗ୍ରହଣଭାବୁକ-ଯୋଗଜନ୍ନା,</w:t>
      </w:r>
      <w:r w:rsidRPr="002048EB">
        <w:rPr>
          <w:rFonts w:ascii="Nirmala UI" w:hAnsi="Nirmala UI" w:cs="Nirmala UI"/>
        </w:rPr>
        <w:br/>
        <w:t>ଦୀନାଉଁ-ଦୈନ୍ୟଦହନାୟ ଦଧୀଚିକଚ୍ଛେ,</w:t>
      </w:r>
      <w:r w:rsidRPr="002048EB">
        <w:rPr>
          <w:rFonts w:ascii="Nirmala UI" w:hAnsi="Nirmala UI" w:cs="Nirmala UI"/>
        </w:rPr>
        <w:br/>
        <w:t>ଜୀବତ୍ବୟଂ ସଦୟନୀରବକର୍ମକାରୀ।୭॥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ତସ୍ୟାନୁଭୂତି-କଳିତା, ଯୋଗମାଳାଖ୍ୟ ପୁସ୍ତିକା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। ନିଖ୍‌ଳୋଲ୍କଳଭୂ- କଣ୍ଠେ, ରତ୍ନମାଳେବ ରାଜତାମ୍‌ I .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ପଣ୍ଡିତ ଶ୍ରୀ ଆନନ୍ଦ ଚନ୍ଦ୍ର ମିଶ୍ର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କାବ୍ୟତୀର୍ଥ, ନ୍ୟାୟ-ସଂଖ୍ୟାଶାସିଣଃ,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ରେଭେନ୍‌ସା ବାଳିକା ବିଦ୍ୟାଳୟ, ସଂସ୍କୃତ ଶିକ୍ଷକଃ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lastRenderedPageBreak/>
        <w:t>ଗଣେଶ ଚତୁର୍ଥୀ</w:t>
      </w:r>
      <w:r w:rsidRPr="002048EB">
        <w:rPr>
          <w:rFonts w:ascii="Nirmala UI" w:hAnsi="Nirmala UI" w:cs="Nirmala UI"/>
        </w:rPr>
        <w:br/>
      </w:r>
      <w:r w:rsidRPr="002048EB">
        <w:rPr>
          <w:rFonts w:ascii="Nirmala UI" w:hAnsi="Nirmala UI" w:cs="Nirmala UI"/>
        </w:rPr>
        <w:br/>
        <w:t>ତା ୧୬/୯/୧୯୫୮, କଟକ</w:t>
      </w:r>
    </w:p>
    <w:p w14:paraId="48800EEC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________________________________________________________________________________</w:t>
      </w:r>
    </w:p>
    <w:p w14:paraId="73C95F67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br w:type="page"/>
      </w:r>
    </w:p>
    <w:p w14:paraId="0F5DF34C" w14:textId="77777777" w:rsidR="005946DB" w:rsidRPr="002048EB" w:rsidRDefault="00000000">
      <w:pPr>
        <w:pStyle w:val="Heading2"/>
        <w:jc w:val="center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Page 217</w:t>
      </w:r>
    </w:p>
    <w:p w14:paraId="224B6E46" w14:textId="77777777" w:rsidR="005946DB" w:rsidRPr="002048EB" w:rsidRDefault="00000000">
      <w:pPr>
        <w:pStyle w:val="Heading3"/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OCR Extracted Text</w:t>
      </w:r>
    </w:p>
    <w:p w14:paraId="42D227BB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t>` :!( %), es Plot 8 2 a. 225 29 4 4 କୃ ike ଲ ୮୬ ଯ</w:t>
      </w:r>
      <w:r w:rsidRPr="002048EB">
        <w:rPr>
          <w:rFonts w:ascii="Nirmala UI" w:hAnsi="Nirmala UI" w:cs="Nirmala UI"/>
        </w:rPr>
        <w:br/>
        <w:t>WA’ ସ୍ବର୍ଗତଃ ଲକ୍ଷ୍ମଣ ମିଶ୍ର ୧୯୦୦ ମସିହା ଜାନୁଆରୀ ମାସରେ ପୁରୀ ଜିଲ୍ଲାର ବୀର</w:t>
      </w:r>
      <w:r w:rsidRPr="002048EB">
        <w:rPr>
          <w:rFonts w:ascii="Nirmala UI" w:hAnsi="Nirmala UI" w:cs="Nirmala UI"/>
        </w:rPr>
        <w:br/>
        <w:t>।।।। ପ୍ରତାପପୁର ଶାସନରେ ଜନ୍ମ ଗ୍ରହଣ କରିଥୁଲେ | ଭତ୍ରଳମଣି ପଣ୍ଚିତ ଗୋପବନ୍ଧୁଙ୍କ ଦ୍ଵାରା</w:t>
      </w:r>
      <w:r w:rsidRPr="002048EB">
        <w:rPr>
          <w:rFonts w:ascii="Nirmala UI" w:hAnsi="Nirmala UI" w:cs="Nirmala UI"/>
        </w:rPr>
        <w:br/>
        <w:t>ର ଏ 3 a ପ୍ରତିଷ୍କିତ ସତ୍ୟବାଦୀର ବନ ବିଦ୍ୟାଳୟରେ ଅଧ୍ଯୟନ ସମାପନ ପରେ ସେ ରେଭେନ୍‌ସା }</w:t>
      </w:r>
      <w:r w:rsidRPr="002048EB">
        <w:rPr>
          <w:rFonts w:ascii="Nirmala UI" w:hAnsi="Nirmala UI" w:cs="Nirmala UI"/>
        </w:rPr>
        <w:br/>
        <w:t>ଓ।୩। କଲେଚ୍ଚରୁ ବି.ଏ. ପାଶ କରି ୧୯୨୪ ମସିହାରେ ପୋଲିସ୍‌ ବିଭାଗରେ ଯୋଗ ଦେଇଥିଲେ |।</w:t>
      </w:r>
      <w:r w:rsidRPr="002048EB">
        <w:rPr>
          <w:rFonts w:ascii="Nirmala UI" w:hAnsi="Nirmala UI" w:cs="Nirmala UI"/>
        </w:rPr>
        <w:br/>
        <w:t>: ~~ = ty ଶେଷରେ ୧୧ ବର୍ଷ କାଳ ଓଡ଼ିଶାର ବିଭିନ୍ନ ଜିଲ୍ଲାରେ ପୋଲିସ୍‌ qadcacae ରୂପେ ର</w:t>
      </w:r>
      <w:r w:rsidRPr="002048EB">
        <w:rPr>
          <w:rFonts w:ascii="Nirmala UI" w:hAnsi="Nirmala UI" w:cs="Nirmala UI"/>
        </w:rPr>
        <w:br/>
        <w:t>। କାର୍ଯ୍ୟକରି ସ୍ବର୍ଗତଃ ମିଶ୍ର ସରକାରୀ ଚାକିରୀରୁ ୧୯୫୮ ମସିହାରେ ଅବସର ଗ୍ରହଣ କରିଥିଲେ |</w:t>
      </w:r>
      <w:r w:rsidRPr="002048EB">
        <w:rPr>
          <w:rFonts w:ascii="Nirmala UI" w:hAnsi="Nirmala UI" w:cs="Nirmala UI"/>
        </w:rPr>
        <w:br/>
        <w:t>୧୮୨ % › ୧୯୬୧ରୁ ୧୯ ୬୫ ମସିହା ପର୍ଯ୍ୟନ୍ତ ସେ ଶ୍ରୀ ଜଗନ୍ନାଥ ମନ୍ଦିରର ପ୍ରଶାସକ ଭାବେ କାର୍ଯ୍ୟ</w:t>
      </w:r>
      <w:r w:rsidRPr="002048EB">
        <w:rPr>
          <w:rFonts w:ascii="Nirmala UI" w:hAnsi="Nirmala UI" w:cs="Nirmala UI"/>
        </w:rPr>
        <w:br/>
        <w:t>i) କରିଥୁଲେ | ପୁରୀର ଗୋପବନ୍ଧୁ ଆୟୁର୍ବେଦ ଚିକିତ୍ସା ମହାବିଦ୍ୟାଳୟ ଓ ସାମନ୍ତ ଚନ୍ଦ୍ରଶେଖର ;</w:t>
      </w:r>
      <w:r w:rsidRPr="002048EB">
        <w:rPr>
          <w:rFonts w:ascii="Nirmala UI" w:hAnsi="Nirmala UI" w:cs="Nirmala UI"/>
        </w:rPr>
        <w:br/>
        <w:t>-୧୧ ମହାବିଦ୍ୟାଳୟର ପରିଚାଳନା କମିଟିର ସଭାପତି ଭାବେ ମଧ୍ଯ ସେ ଅନୁଷ୍ଠାନ ୨ଟିର ;</w:t>
      </w:r>
      <w:r w:rsidRPr="002048EB">
        <w:rPr>
          <w:rFonts w:ascii="Nirmala UI" w:hAnsi="Nirmala UI" w:cs="Nirmala UI"/>
        </w:rPr>
        <w:br/>
        <w:t>\ ସୁପରିଚାଳନାରେ ତାଙ୍କର ମୂଲ୍ୟବାନ ଭୂମିକା ରହିଥିଲା। ସ୍ବର୍ଗତଃ ମିଶ୍ରଙ୍କର ଦୀର୍ଘ କର୍ମମୟ</w:t>
      </w:r>
      <w:r w:rsidRPr="002048EB">
        <w:rPr>
          <w:rFonts w:ascii="Nirmala UI" w:hAnsi="Nirmala UI" w:cs="Nirmala UI"/>
        </w:rPr>
        <w:br/>
        <w:t xml:space="preserve"> ଏବଂ ରୋଗାଉ୍ତ୍ର ମଣିଷର ସେବା ପାଇଁ ଉତ୍ସର୍ଗୀକୃତ ଜୀବନର ଅବସାନ ହେଲା ୧୯୮୯ wad</w:t>
      </w:r>
      <w:r w:rsidRPr="002048EB">
        <w:rPr>
          <w:rFonts w:ascii="Nirmala UI" w:hAnsi="Nirmala UI" w:cs="Nirmala UI"/>
        </w:rPr>
        <w:br/>
        <w:t>ମସିହା ଜାନୁଆରୀ ୨୬ ତାରିଖରେ | »</w:t>
      </w:r>
      <w:r w:rsidRPr="002048EB">
        <w:rPr>
          <w:rFonts w:ascii="Nirmala UI" w:hAnsi="Nirmala UI" w:cs="Nirmala UI"/>
        </w:rPr>
        <w:br/>
        <w:t>\ £ 8/ + ସତ୍ୟବାଦୀ ସ୍କୁଲରେ ଅଧ୍ୟୟନ ସମୟରେ ପୂଜ୍ୟ ଆଚାର୍ଯ୍ୟ ହରିହର ଦାସଙ୍କ ପ୍ରେରଣାରେ é</w:t>
      </w:r>
      <w:r w:rsidRPr="002048EB">
        <w:rPr>
          <w:rFonts w:ascii="Nirmala UI" w:hAnsi="Nirmala UI" w:cs="Nirmala UI"/>
        </w:rPr>
        <w:br/>
        <w:t>୭୩ ୦ ସ୍ବର୍ଗତଃ ମିଶ୍ର ରୋଗୀ ସେବା ପ୍ରତି ଆକୃଷ୍ଟ ହୋଇଥିଲେ | ଏଲୋପ୍ୟାଥ୍ୁକ ଚିକିତ୍ସା ବ୍ୟୟ ବହୁଳ</w:t>
      </w:r>
      <w:r w:rsidRPr="002048EB">
        <w:rPr>
          <w:rFonts w:ascii="Nirmala UI" w:hAnsi="Nirmala UI" w:cs="Nirmala UI"/>
        </w:rPr>
        <w:br/>
        <w:t>Peasy ହୋଇଥିବାରୁ ଏବଂ ସବୁଠାରେ ଏହି ଚିକିତ୍ସା ଉପଲବ୍ଧ ହେଉନଥବାରୁ ରୋଗାକ୍ରାନ୍ତ ଦରିଦ୍ର ଣୁ</w:t>
      </w:r>
      <w:r w:rsidRPr="002048EB">
        <w:rPr>
          <w:rFonts w:ascii="Nirmala UI" w:hAnsi="Nirmala UI" w:cs="Nirmala UI"/>
        </w:rPr>
        <w:br/>
        <w:t>Rae ଜନସାଧାରଣଙ୍କର ବେଦନା ତାଙ୍କୁ ଗଭୀର ଭାବରେ ଉଦ୍‌ବେଳିତ କରୁଥିଲା | ବାଡ଼ି ବଗିଚା ଓ ଏ</w:t>
      </w:r>
      <w:r w:rsidRPr="002048EB">
        <w:rPr>
          <w:rFonts w:ascii="Nirmala UI" w:hAnsi="Nirmala UI" w:cs="Nirmala UI"/>
        </w:rPr>
        <w:br/>
        <w:t xml:space="preserve"> ଆଖପାଖ ବଣ ଜଙ୍ଗଲରେ ଥୁବା ବୃକ୍ଷଲତାର ଚେର, ମୂଳ ଓ ପତ୍ରର ମୂତ ସଂଜୀବନୀ ସଦୃଶ /</w:t>
      </w:r>
      <w:r w:rsidRPr="002048EB">
        <w:rPr>
          <w:rFonts w:ascii="Nirmala UI" w:hAnsi="Nirmala UI" w:cs="Nirmala UI"/>
        </w:rPr>
        <w:br/>
        <w:t>ରୋଗହାରିଣୀକାରୀ ଗୁଣର ଅନୁଧ୍ୟାନ କରି ତାହାର ବହୁଳ ପ୍ରଚାର ଦ୍ଵାରା ରୋଗୀ କିପରି ବିନା fi</w:t>
      </w:r>
      <w:r w:rsidRPr="002048EB">
        <w:rPr>
          <w:rFonts w:ascii="Nirmala UI" w:hAnsi="Nirmala UI" w:cs="Nirmala UI"/>
        </w:rPr>
        <w:br/>
        <w:t>ଅର୍ଥ କିମ୍ବା ଅଳ୍ପ ବ୍ୟୟରେ ଶୀଘ୍ର ରୋଗମୁକ୍ତ ହେବ, ସେ ଦିଗରେ ନିରବଚ୍ଛିନ୍ନ ଓ ଉତ୍ସର୍ଗୀକୃତ</w:t>
      </w:r>
      <w:r w:rsidRPr="002048EB">
        <w:rPr>
          <w:rFonts w:ascii="Nirmala UI" w:hAnsi="Nirmala UI" w:cs="Nirmala UI"/>
        </w:rPr>
        <w:br/>
        <w:t>। ସାଧନାରେ ବ୍ରତୀ ହୋଇଥିଲେ | ଚରକ, ଶୁଶ୍ରୁତ ସମେତ ଆୟୁର୍ବେଦ ଚିକିତ୍ସାରେ ଅଭିଜ୍ଞ ବିଭିନ୍ନ cei</w:t>
      </w:r>
      <w:r w:rsidRPr="002048EB">
        <w:rPr>
          <w:rFonts w:ascii="Nirmala UI" w:hAnsi="Nirmala UI" w:cs="Nirmala UI"/>
        </w:rPr>
        <w:br/>
        <w:t>। ଭାରତୀୟ ଆୟୁର୍ବେଦ ବିଜ୍ଞାନୀଙ୍କର କୃତ ପୁସ୍ତକ ଅଧ୍ଯୟନ କରି ଏବଂ ଆଦିବାସୀ ବହୁଳ ଅଂଚଳର</w:t>
      </w:r>
      <w:r w:rsidRPr="002048EB">
        <w:rPr>
          <w:rFonts w:ascii="Nirmala UI" w:hAnsi="Nirmala UI" w:cs="Nirmala UI"/>
        </w:rPr>
        <w:br/>
        <w:t>ତ ଆଦିବାସୀମାନଙ୍କ ଠାରୁ ଓ ଜୀର୍ଣ୍ଣ ତାଳପତ୍ର ପୋଥ୍ରମାନଙ୍କରୁ ବିଭିନ୍ନ ୩ଷଧର ଉପାଦେୟତା ®</w:t>
      </w:r>
      <w:r w:rsidRPr="002048EB">
        <w:rPr>
          <w:rFonts w:ascii="Nirmala UI" w:hAnsi="Nirmala UI" w:cs="Nirmala UI"/>
        </w:rPr>
        <w:br/>
        <w:t xml:space="preserve"> ରା ସମ୍ପର୍କରେ ବିବରଣୀ ସଂଗ୍ରହ କରି, ସେଗୁଡ଼ିକ ପରୀକ୍ଷା କରି ସଫଳ ହେବା ପରେ ]</w:t>
      </w:r>
      <w:r w:rsidRPr="002048EB">
        <w:rPr>
          <w:rFonts w:ascii="Nirmala UI" w:hAnsi="Nirmala UI" w:cs="Nirmala UI"/>
        </w:rPr>
        <w:br/>
        <w:t xml:space="preserve"> ସର୍ବସାଧାରଣଙ୍କର ପ୍ରୟୋଗ alt Ges ମିଶ୍ର ଉକ୍ତ Gay ଗୁଡ଼ିକ “ ଅନୁଭୂତ ଯୋଗମାଳା +"</w:t>
      </w:r>
      <w:r w:rsidRPr="002048EB">
        <w:rPr>
          <w:rFonts w:ascii="Nirmala UI" w:hAnsi="Nirmala UI" w:cs="Nirmala UI"/>
        </w:rPr>
        <w:br/>
        <w:t>“` (APE SAI)’, “ଅନୁଭୂତ ଯୋଗମାଳା - ୨ୟ ଭାଗ(ଘର ବଇଦ) ', “ ବିଶଲ୍ଯକରଣୀ- ` ୬ .</w:t>
      </w:r>
      <w:r w:rsidRPr="002048EB">
        <w:rPr>
          <w:rFonts w:ascii="Nirmala UI" w:hAnsi="Nirmala UI" w:cs="Nirmala UI"/>
        </w:rPr>
        <w:br/>
        <w:t>ery ପରିକ୍ଷିତ ସର୍ବବିଷ ଚିକିତ୍ସା ଓ ମନ୍ତ୍ରଦ୍ଵାରା ରୋଗ ଚିକିତ୍ସାଂ (ଅନୁଭୂତ ମନ୍ତ୍ରମାଳା) ଏବଂ “ ସଂକ୍ରାମକ ¦</w:t>
      </w:r>
      <w:r w:rsidRPr="002048EB">
        <w:rPr>
          <w:rFonts w:ascii="Nirmala UI" w:hAnsi="Nirmala UI" w:cs="Nirmala UI"/>
        </w:rPr>
        <w:br/>
        <w:t>୯ ¬" ରୋଗ ଚିକିତ୍ସାଂ ଆଦି ପୁସ୍ତକରେ ଲିପିବଦ୍ଧ କରିଛନ୍ତି | ଏହି ପୁସ୍ତକଗୁଡ଼ିକ ଓଡ଼ିଶାର ଘରେ ଘରେ `</w:t>
      </w:r>
      <w:r w:rsidRPr="002048EB">
        <w:rPr>
          <w:rFonts w:ascii="Nirmala UI" w:hAnsi="Nirmala UI" w:cs="Nirmala UI"/>
        </w:rPr>
        <w:br/>
        <w:t>୦ ଯେପରି ଆଦୃତ ହୋଇଛି, ସେଥୁରୁ ନିଃସନ୍ଦେହରେ କୁହାଯାଇପାରେ ଯେ ସ୍ବର୍ଗତଃ ମିଶ୍ରଙ୍କର |</w:t>
      </w:r>
      <w:r w:rsidRPr="002048EB">
        <w:rPr>
          <w:rFonts w:ascii="Nirmala UI" w:hAnsi="Nirmala UI" w:cs="Nirmala UI"/>
        </w:rPr>
        <w:br/>
        <w:t>।। ଆଜୀବନ ଅଧ୍ୟବସାୟ ଏବଂ ଗବେଷଣା ଯଥାର୍ଥରେ ସାର୍ଥକ ହୋଇଛି। ଚିକିତ୍ସା ଜଗତକୁ ତାଙ୍କର 7.</w:t>
      </w:r>
      <w:r w:rsidRPr="002048EB">
        <w:rPr>
          <w:rFonts w:ascii="Nirmala UI" w:hAnsi="Nirmala UI" w:cs="Nirmala UI"/>
        </w:rPr>
        <w:br/>
        <w:t>. .। .` ` ଅମୂଲ୍ୟ ଅବଦାନ ପାଇଁ ୧୯୮୭ ମସିହାରେ ନିଖୁଳ ଉତ୍କଳ ବୈଦ୍ୟ ସମ୍ମିଳନୀ ପକ୍ଷରୁ ତାଙ୍କୁ “ ;</w:t>
      </w:r>
      <w:r w:rsidRPr="002048EB">
        <w:rPr>
          <w:rFonts w:ascii="Nirmala UI" w:hAnsi="Nirmala UI" w:cs="Nirmala UI"/>
        </w:rPr>
        <w:br/>
        <w:t>ଆୟୁର୍ବେଦ Scand’ ଉପାଧ୍ଵରେ ଭୂଷିତ କରାଯାଇଥୁଲା। ସ୍ବର୍ଗତଃ ମିଶ୍ରଙ୍କର ଜୀବନର ଛି ଓ</w:t>
      </w:r>
      <w:r w:rsidRPr="002048EB">
        <w:rPr>
          <w:rFonts w:ascii="Nirmala UI" w:hAnsi="Nirmala UI" w:cs="Nirmala UI"/>
        </w:rPr>
        <w:br/>
        <w:t>er ଆଦର୍ଶ ଥୁଲା - “ ଲୋକ ସେବା ହିଁ ଭଗବତ ସେବା! | ଛି</w:t>
      </w:r>
      <w:r w:rsidRPr="002048EB">
        <w:rPr>
          <w:rFonts w:ascii="Nirmala UI" w:hAnsi="Nirmala UI" w:cs="Nirmala UI"/>
        </w:rPr>
        <w:br/>
        <w:t>୧୦ ଏହି ୦୦ “P ନୁନ୍ଦଂ ଲଣନନ UY? P IE’ ଲୁନ୍ଳଂ |</w:t>
      </w:r>
      <w:r w:rsidRPr="002048EB">
        <w:rPr>
          <w:rFonts w:ascii="Nirmala UI" w:hAnsi="Nirmala UI" w:cs="Nirmala UI"/>
        </w:rPr>
        <w:br/>
        <w:t>_ aed ......... PEA ସୁଃଖ OBI” HITE? ENGINEER I” | '</w:t>
      </w:r>
    </w:p>
    <w:p w14:paraId="134B0289" w14:textId="77777777" w:rsidR="005946DB" w:rsidRPr="002048EB" w:rsidRDefault="00000000">
      <w:pPr>
        <w:rPr>
          <w:rFonts w:ascii="Nirmala UI" w:hAnsi="Nirmala UI" w:cs="Nirmala UI"/>
        </w:rPr>
      </w:pPr>
      <w:r w:rsidRPr="002048EB">
        <w:rPr>
          <w:rFonts w:ascii="Nirmala UI" w:hAnsi="Nirmala UI" w:cs="Nirmala UI"/>
        </w:rPr>
        <w:lastRenderedPageBreak/>
        <w:t>________________________________________________________________________________</w:t>
      </w:r>
    </w:p>
    <w:sectPr w:rsidR="005946DB" w:rsidRPr="002048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3995559">
    <w:abstractNumId w:val="8"/>
  </w:num>
  <w:num w:numId="2" w16cid:durableId="758865843">
    <w:abstractNumId w:val="6"/>
  </w:num>
  <w:num w:numId="3" w16cid:durableId="1691907664">
    <w:abstractNumId w:val="5"/>
  </w:num>
  <w:num w:numId="4" w16cid:durableId="242569227">
    <w:abstractNumId w:val="4"/>
  </w:num>
  <w:num w:numId="5" w16cid:durableId="903688368">
    <w:abstractNumId w:val="7"/>
  </w:num>
  <w:num w:numId="6" w16cid:durableId="1679648441">
    <w:abstractNumId w:val="3"/>
  </w:num>
  <w:num w:numId="7" w16cid:durableId="1632706950">
    <w:abstractNumId w:val="2"/>
  </w:num>
  <w:num w:numId="8" w16cid:durableId="2140416557">
    <w:abstractNumId w:val="1"/>
  </w:num>
  <w:num w:numId="9" w16cid:durableId="28943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8EB"/>
    <w:rsid w:val="0029639D"/>
    <w:rsid w:val="00326F90"/>
    <w:rsid w:val="005946DB"/>
    <w:rsid w:val="00AA1D8D"/>
    <w:rsid w:val="00B2739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76AB2A"/>
  <w14:defaultImageDpi w14:val="300"/>
  <w15:docId w15:val="{BE3CEC3C-B505-4EA5-985C-4F28C143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320</Pages>
  <Words>49327</Words>
  <Characters>281167</Characters>
  <Application>Microsoft Office Word</Application>
  <DocSecurity>0</DocSecurity>
  <Lines>2343</Lines>
  <Paragraphs>659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Anubhuta Jogamala - Digitized Content</dc:title>
  <dc:subject>Traditional Odia Medical Text</dc:subject>
  <dc:creator>PDF to Word Converter</dc:creator>
  <cp:keywords/>
  <dc:description>generated by python-docx</dc:description>
  <cp:lastModifiedBy>Agni Sadhak05</cp:lastModifiedBy>
  <cp:revision>2</cp:revision>
  <dcterms:created xsi:type="dcterms:W3CDTF">2013-12-23T23:15:00Z</dcterms:created>
  <dcterms:modified xsi:type="dcterms:W3CDTF">2025-06-05T13:18:00Z</dcterms:modified>
  <cp:category/>
</cp:coreProperties>
</file>